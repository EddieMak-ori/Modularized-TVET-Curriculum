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3992" w14:textId="707A2FA6" w:rsidR="005D153B" w:rsidRPr="00F10121" w:rsidRDefault="00CC1E0B" w:rsidP="00A20947">
      <w:pPr>
        <w:spacing w:after="0" w:line="276" w:lineRule="auto"/>
        <w:jc w:val="center"/>
        <w:rPr>
          <w:rFonts w:eastAsia="Calibri" w:cs="Times New Roman"/>
          <w:szCs w:val="24"/>
          <w:lang w:val="en-US"/>
        </w:rPr>
      </w:pPr>
      <w:bookmarkStart w:id="0" w:name="_Toc182409662"/>
      <w:bookmarkStart w:id="1" w:name="_Toc185523980"/>
      <w:r w:rsidRPr="00F10121">
        <w:rPr>
          <w:rFonts w:cs="Times New Roman"/>
          <w:noProof/>
          <w:szCs w:val="24"/>
        </w:rPr>
        <w:drawing>
          <wp:inline distT="0" distB="0" distL="0" distR="0" wp14:anchorId="5B5DD656" wp14:editId="39F49070">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3C4A5FFE" w14:textId="77777777" w:rsidR="005D153B" w:rsidRPr="00F10121" w:rsidRDefault="005D153B" w:rsidP="00A20947">
      <w:pPr>
        <w:spacing w:after="0" w:line="276" w:lineRule="auto"/>
        <w:jc w:val="center"/>
        <w:rPr>
          <w:rFonts w:eastAsia="Calibri" w:cs="Times New Roman"/>
          <w:b/>
          <w:szCs w:val="24"/>
          <w:lang w:val="en-US"/>
        </w:rPr>
      </w:pPr>
    </w:p>
    <w:p w14:paraId="57DC6705" w14:textId="77777777" w:rsidR="00CC1E0B" w:rsidRPr="00F10121" w:rsidRDefault="00CC1E0B" w:rsidP="00CC1E0B">
      <w:pPr>
        <w:spacing w:after="0" w:line="276" w:lineRule="auto"/>
        <w:ind w:firstLine="720"/>
        <w:jc w:val="center"/>
        <w:rPr>
          <w:rFonts w:cs="Times New Roman"/>
          <w:b/>
          <w:szCs w:val="24"/>
        </w:rPr>
      </w:pPr>
      <w:r w:rsidRPr="00F10121">
        <w:rPr>
          <w:rFonts w:cs="Times New Roman"/>
          <w:b/>
          <w:szCs w:val="24"/>
        </w:rPr>
        <w:t>REPUBLIC OF KENYA</w:t>
      </w:r>
    </w:p>
    <w:p w14:paraId="6B2E7E1B" w14:textId="77777777" w:rsidR="00630221" w:rsidRPr="00F10121" w:rsidRDefault="00630221" w:rsidP="00CC1E0B">
      <w:pPr>
        <w:spacing w:after="0" w:line="276" w:lineRule="auto"/>
        <w:ind w:firstLine="720"/>
        <w:jc w:val="center"/>
        <w:rPr>
          <w:rFonts w:cs="Times New Roman"/>
          <w:szCs w:val="24"/>
        </w:rPr>
      </w:pPr>
    </w:p>
    <w:p w14:paraId="6862B4E2" w14:textId="77777777" w:rsidR="00DC2536" w:rsidRDefault="00DC2536" w:rsidP="00AA56D6">
      <w:pPr>
        <w:spacing w:after="0" w:line="276" w:lineRule="auto"/>
        <w:jc w:val="center"/>
        <w:rPr>
          <w:rFonts w:eastAsia="Times New Roman"/>
          <w:b/>
          <w:szCs w:val="24"/>
        </w:rPr>
      </w:pPr>
    </w:p>
    <w:p w14:paraId="0EE40E1E" w14:textId="77777777" w:rsidR="00DC2536" w:rsidRDefault="00DC2536" w:rsidP="00AA56D6">
      <w:pPr>
        <w:spacing w:after="0" w:line="276" w:lineRule="auto"/>
        <w:jc w:val="center"/>
        <w:rPr>
          <w:rFonts w:eastAsia="Times New Roman"/>
          <w:b/>
          <w:szCs w:val="24"/>
        </w:rPr>
      </w:pPr>
    </w:p>
    <w:p w14:paraId="7F539ABC" w14:textId="77777777" w:rsidR="00DC2536" w:rsidRDefault="00DC2536" w:rsidP="00AA56D6">
      <w:pPr>
        <w:spacing w:after="0" w:line="276" w:lineRule="auto"/>
        <w:jc w:val="center"/>
        <w:rPr>
          <w:rFonts w:eastAsia="Times New Roman"/>
          <w:b/>
          <w:szCs w:val="24"/>
        </w:rPr>
      </w:pPr>
    </w:p>
    <w:p w14:paraId="03954F84" w14:textId="7F34DED2" w:rsidR="00AA56D6" w:rsidRPr="007313A5" w:rsidRDefault="00AA56D6" w:rsidP="00AA56D6">
      <w:pPr>
        <w:spacing w:after="0" w:line="276" w:lineRule="auto"/>
        <w:jc w:val="center"/>
        <w:rPr>
          <w:rFonts w:eastAsia="Times New Roman"/>
          <w:b/>
          <w:szCs w:val="24"/>
        </w:rPr>
      </w:pPr>
      <w:r w:rsidRPr="007313A5">
        <w:rPr>
          <w:rFonts w:eastAsia="Times New Roman"/>
          <w:b/>
          <w:szCs w:val="24"/>
        </w:rPr>
        <w:t>COMPETENCY</w:t>
      </w:r>
      <w:r w:rsidR="006378D0">
        <w:rPr>
          <w:rFonts w:eastAsia="Times New Roman"/>
          <w:b/>
          <w:szCs w:val="24"/>
        </w:rPr>
        <w:t>-</w:t>
      </w:r>
      <w:r w:rsidRPr="007313A5">
        <w:rPr>
          <w:rFonts w:eastAsia="Times New Roman"/>
          <w:b/>
          <w:szCs w:val="24"/>
        </w:rPr>
        <w:t>BASED MODULAR CURRICULUM</w:t>
      </w:r>
    </w:p>
    <w:p w14:paraId="1218231E" w14:textId="77777777" w:rsidR="00AA56D6" w:rsidRPr="007313A5" w:rsidRDefault="00AA56D6" w:rsidP="00AA56D6">
      <w:pPr>
        <w:spacing w:after="0" w:line="276" w:lineRule="auto"/>
        <w:jc w:val="center"/>
        <w:rPr>
          <w:rFonts w:eastAsia="Times New Roman"/>
          <w:b/>
          <w:szCs w:val="24"/>
        </w:rPr>
      </w:pPr>
    </w:p>
    <w:p w14:paraId="4307F729" w14:textId="77777777" w:rsidR="00AA56D6" w:rsidRPr="007313A5" w:rsidRDefault="00AA56D6" w:rsidP="00AA56D6">
      <w:pPr>
        <w:spacing w:after="0" w:line="276" w:lineRule="auto"/>
        <w:jc w:val="center"/>
        <w:rPr>
          <w:rFonts w:eastAsia="Times New Roman"/>
          <w:b/>
          <w:szCs w:val="24"/>
        </w:rPr>
      </w:pPr>
    </w:p>
    <w:p w14:paraId="23A1C1C1" w14:textId="77777777" w:rsidR="00AA56D6" w:rsidRPr="007313A5" w:rsidRDefault="00AA56D6" w:rsidP="00AA56D6">
      <w:pPr>
        <w:spacing w:after="0" w:line="276" w:lineRule="auto"/>
        <w:jc w:val="center"/>
        <w:rPr>
          <w:rFonts w:eastAsia="Times New Roman"/>
          <w:b/>
          <w:szCs w:val="24"/>
        </w:rPr>
      </w:pPr>
      <w:r w:rsidRPr="007313A5">
        <w:rPr>
          <w:rFonts w:eastAsia="Times New Roman"/>
          <w:b/>
          <w:szCs w:val="24"/>
        </w:rPr>
        <w:t xml:space="preserve"> </w:t>
      </w:r>
    </w:p>
    <w:p w14:paraId="0F92C522" w14:textId="77777777" w:rsidR="00AA56D6" w:rsidRPr="007313A5" w:rsidRDefault="00AA56D6" w:rsidP="00AA56D6">
      <w:pPr>
        <w:spacing w:after="0" w:line="276" w:lineRule="auto"/>
        <w:jc w:val="center"/>
        <w:rPr>
          <w:rFonts w:eastAsia="Times New Roman"/>
          <w:b/>
          <w:szCs w:val="24"/>
        </w:rPr>
      </w:pPr>
      <w:r w:rsidRPr="007313A5">
        <w:rPr>
          <w:rFonts w:eastAsia="Times New Roman"/>
          <w:b/>
          <w:szCs w:val="24"/>
        </w:rPr>
        <w:t>FOR</w:t>
      </w:r>
    </w:p>
    <w:p w14:paraId="08B4A47A" w14:textId="77777777" w:rsidR="005D153B" w:rsidRDefault="005D153B" w:rsidP="00A20947">
      <w:pPr>
        <w:spacing w:after="0" w:line="276" w:lineRule="auto"/>
        <w:jc w:val="center"/>
        <w:rPr>
          <w:rFonts w:eastAsia="Calibri" w:cs="Times New Roman"/>
          <w:b/>
          <w:szCs w:val="24"/>
          <w:lang w:val="en-CA"/>
        </w:rPr>
      </w:pPr>
    </w:p>
    <w:p w14:paraId="36F8C515" w14:textId="77777777" w:rsidR="00C84F65" w:rsidRPr="00F10121" w:rsidRDefault="00C84F65" w:rsidP="00A20947">
      <w:pPr>
        <w:spacing w:after="0" w:line="276" w:lineRule="auto"/>
        <w:jc w:val="center"/>
        <w:rPr>
          <w:rFonts w:eastAsia="Calibri" w:cs="Times New Roman"/>
          <w:b/>
          <w:szCs w:val="24"/>
          <w:lang w:val="en-CA"/>
        </w:rPr>
      </w:pPr>
    </w:p>
    <w:p w14:paraId="1516962B" w14:textId="77777777" w:rsidR="005D153B" w:rsidRPr="00F10121" w:rsidRDefault="005D153B" w:rsidP="00A20947">
      <w:pPr>
        <w:spacing w:after="0" w:line="276" w:lineRule="auto"/>
        <w:jc w:val="center"/>
        <w:rPr>
          <w:rFonts w:eastAsia="Calibri" w:cs="Times New Roman"/>
          <w:b/>
          <w:szCs w:val="24"/>
          <w:lang w:val="en-CA" w:eastAsia="en-GB"/>
        </w:rPr>
      </w:pPr>
      <w:r w:rsidRPr="00F10121">
        <w:rPr>
          <w:rFonts w:eastAsia="Calibri" w:cs="Times New Roman"/>
          <w:b/>
          <w:szCs w:val="24"/>
          <w:lang w:val="en-CA" w:eastAsia="en-GB"/>
        </w:rPr>
        <w:t>FOOD TECHNOLOGY</w:t>
      </w:r>
    </w:p>
    <w:p w14:paraId="1E8BABCA" w14:textId="77777777" w:rsidR="005D153B" w:rsidRDefault="005D153B" w:rsidP="00A20947">
      <w:pPr>
        <w:spacing w:after="0" w:line="276" w:lineRule="auto"/>
        <w:jc w:val="center"/>
        <w:rPr>
          <w:rFonts w:eastAsia="Calibri" w:cs="Times New Roman"/>
          <w:b/>
          <w:szCs w:val="24"/>
          <w:lang w:val="en-CA"/>
        </w:rPr>
      </w:pPr>
    </w:p>
    <w:p w14:paraId="59585D48" w14:textId="77777777" w:rsidR="004C20FB" w:rsidRPr="00F10121" w:rsidRDefault="004C20FB" w:rsidP="00A20947">
      <w:pPr>
        <w:spacing w:after="0" w:line="276" w:lineRule="auto"/>
        <w:jc w:val="center"/>
        <w:rPr>
          <w:rFonts w:eastAsia="Calibri" w:cs="Times New Roman"/>
          <w:b/>
          <w:szCs w:val="24"/>
          <w:lang w:val="en-CA"/>
        </w:rPr>
      </w:pPr>
    </w:p>
    <w:p w14:paraId="6F4A38C0" w14:textId="77777777" w:rsidR="005D153B" w:rsidRPr="00F10121" w:rsidRDefault="005D153B" w:rsidP="00A20947">
      <w:pPr>
        <w:spacing w:after="0" w:line="276" w:lineRule="auto"/>
        <w:jc w:val="center"/>
        <w:rPr>
          <w:rFonts w:eastAsia="Calibri" w:cs="Times New Roman"/>
          <w:b/>
          <w:szCs w:val="24"/>
          <w:lang w:val="en-CA"/>
        </w:rPr>
      </w:pPr>
      <w:r w:rsidRPr="00F10121">
        <w:rPr>
          <w:rFonts w:eastAsia="Calibri" w:cs="Times New Roman"/>
          <w:b/>
          <w:szCs w:val="24"/>
          <w:lang w:val="en-CA"/>
        </w:rPr>
        <w:t>KNQF: LEVEL 6</w:t>
      </w:r>
    </w:p>
    <w:p w14:paraId="0D700BD3" w14:textId="77777777" w:rsidR="005D153B" w:rsidRPr="00F10121" w:rsidRDefault="005D153B" w:rsidP="00A20947">
      <w:pPr>
        <w:spacing w:after="0" w:line="276" w:lineRule="auto"/>
        <w:jc w:val="center"/>
        <w:rPr>
          <w:rFonts w:eastAsia="Times New Roman" w:cs="Times New Roman"/>
          <w:b/>
          <w:szCs w:val="24"/>
          <w:lang w:eastAsia="en-GB"/>
        </w:rPr>
      </w:pPr>
    </w:p>
    <w:p w14:paraId="1E824AB0" w14:textId="77777777" w:rsidR="005D153B" w:rsidRPr="00F10121" w:rsidRDefault="005D153B" w:rsidP="00A20947">
      <w:pPr>
        <w:spacing w:after="0" w:line="276" w:lineRule="auto"/>
        <w:rPr>
          <w:rFonts w:eastAsia="Times New Roman" w:cs="Times New Roman"/>
          <w:b/>
          <w:szCs w:val="24"/>
          <w:lang w:eastAsia="en-GB"/>
        </w:rPr>
      </w:pPr>
    </w:p>
    <w:p w14:paraId="0777FBC9" w14:textId="4528E9A0" w:rsidR="005D153B" w:rsidRPr="00F10121" w:rsidRDefault="005D153B" w:rsidP="00A20947">
      <w:pPr>
        <w:spacing w:after="0" w:line="276" w:lineRule="auto"/>
        <w:jc w:val="center"/>
        <w:rPr>
          <w:rFonts w:eastAsia="Times New Roman" w:cs="Times New Roman"/>
          <w:b/>
          <w:szCs w:val="24"/>
          <w:lang w:eastAsia="en-GB"/>
        </w:rPr>
      </w:pPr>
      <w:r w:rsidRPr="00F10121">
        <w:rPr>
          <w:rFonts w:eastAsia="Times New Roman" w:cs="Times New Roman"/>
          <w:b/>
          <w:kern w:val="28"/>
          <w:szCs w:val="24"/>
          <w:lang w:eastAsia="en-GB"/>
        </w:rPr>
        <w:t xml:space="preserve">PROGRAMME </w:t>
      </w:r>
      <w:r w:rsidR="00AF55FF">
        <w:rPr>
          <w:rFonts w:eastAsia="Times New Roman" w:cs="Times New Roman"/>
          <w:b/>
          <w:kern w:val="28"/>
          <w:szCs w:val="24"/>
          <w:lang w:eastAsia="en-GB"/>
        </w:rPr>
        <w:t xml:space="preserve">ISCED </w:t>
      </w:r>
      <w:r w:rsidRPr="00F10121">
        <w:rPr>
          <w:rFonts w:eastAsia="Times New Roman" w:cs="Times New Roman"/>
          <w:b/>
          <w:kern w:val="28"/>
          <w:szCs w:val="24"/>
          <w:lang w:eastAsia="en-GB"/>
        </w:rPr>
        <w:t>CODE:</w:t>
      </w:r>
      <w:bookmarkStart w:id="2" w:name="_Hlk130024830"/>
      <w:r w:rsidRPr="00F10121">
        <w:rPr>
          <w:rFonts w:eastAsia="Times New Roman" w:cs="Times New Roman"/>
          <w:b/>
          <w:kern w:val="28"/>
          <w:szCs w:val="24"/>
          <w:lang w:eastAsia="en-GB"/>
        </w:rPr>
        <w:t xml:space="preserve"> 0721 554</w:t>
      </w:r>
      <w:bookmarkEnd w:id="2"/>
      <w:r w:rsidR="008D137B" w:rsidRPr="00F10121">
        <w:rPr>
          <w:rFonts w:eastAsia="Times New Roman" w:cs="Times New Roman"/>
          <w:b/>
          <w:kern w:val="28"/>
          <w:szCs w:val="24"/>
          <w:lang w:eastAsia="en-GB"/>
        </w:rPr>
        <w:t>A</w:t>
      </w:r>
    </w:p>
    <w:p w14:paraId="21030A30" w14:textId="77777777" w:rsidR="005D153B" w:rsidRPr="00F10121" w:rsidRDefault="005D153B" w:rsidP="00A20947">
      <w:pPr>
        <w:spacing w:after="0" w:line="276" w:lineRule="auto"/>
        <w:jc w:val="center"/>
        <w:rPr>
          <w:rFonts w:eastAsia="Times New Roman" w:cs="Times New Roman"/>
          <w:b/>
          <w:szCs w:val="24"/>
          <w:lang w:eastAsia="en-GB"/>
        </w:rPr>
      </w:pPr>
    </w:p>
    <w:p w14:paraId="0CAAA7CF" w14:textId="77777777" w:rsidR="005D153B" w:rsidRPr="00F10121" w:rsidRDefault="005D153B" w:rsidP="00A20947">
      <w:pPr>
        <w:spacing w:after="0" w:line="276" w:lineRule="auto"/>
        <w:jc w:val="center"/>
        <w:rPr>
          <w:rFonts w:eastAsia="Times New Roman" w:cs="Times New Roman"/>
          <w:noProof/>
          <w:szCs w:val="24"/>
          <w:lang w:eastAsia="en-GB"/>
        </w:rPr>
      </w:pPr>
    </w:p>
    <w:p w14:paraId="029FB55D" w14:textId="77777777" w:rsidR="005D153B" w:rsidRPr="00F10121" w:rsidRDefault="005D153B" w:rsidP="00A20947">
      <w:pPr>
        <w:spacing w:after="0" w:line="276" w:lineRule="auto"/>
        <w:rPr>
          <w:rFonts w:eastAsia="Times New Roman" w:cs="Times New Roman"/>
          <w:b/>
          <w:kern w:val="28"/>
          <w:szCs w:val="24"/>
          <w:lang w:val="en-US"/>
        </w:rPr>
      </w:pPr>
      <w:bookmarkStart w:id="3" w:name="_Hlk112942584"/>
    </w:p>
    <w:p w14:paraId="6883CC77" w14:textId="77777777" w:rsidR="005D153B" w:rsidRPr="00F10121" w:rsidRDefault="005D153B" w:rsidP="00A20947">
      <w:pPr>
        <w:spacing w:after="0" w:line="276" w:lineRule="auto"/>
        <w:rPr>
          <w:rFonts w:eastAsia="Times New Roman" w:cs="Times New Roman"/>
          <w:b/>
          <w:kern w:val="28"/>
          <w:szCs w:val="24"/>
          <w:lang w:val="en-US"/>
        </w:rPr>
      </w:pPr>
    </w:p>
    <w:p w14:paraId="158B149A" w14:textId="77777777" w:rsidR="005D153B" w:rsidRPr="00F10121" w:rsidRDefault="005D153B" w:rsidP="00A20947">
      <w:pPr>
        <w:spacing w:after="0" w:line="276" w:lineRule="auto"/>
        <w:rPr>
          <w:rFonts w:eastAsia="Times New Roman" w:cs="Times New Roman"/>
          <w:b/>
          <w:kern w:val="28"/>
          <w:szCs w:val="24"/>
          <w:lang w:val="en-US"/>
        </w:rPr>
      </w:pPr>
    </w:p>
    <w:p w14:paraId="49BFA9DD" w14:textId="77777777" w:rsidR="005D153B" w:rsidRPr="00F10121" w:rsidRDefault="005D153B" w:rsidP="00A20947">
      <w:pPr>
        <w:spacing w:after="0" w:line="276" w:lineRule="auto"/>
        <w:rPr>
          <w:rFonts w:eastAsia="Times New Roman" w:cs="Times New Roman"/>
          <w:b/>
          <w:kern w:val="28"/>
          <w:szCs w:val="24"/>
          <w:lang w:val="en-US"/>
        </w:rPr>
      </w:pPr>
    </w:p>
    <w:p w14:paraId="4D53B519" w14:textId="77777777" w:rsidR="005D153B" w:rsidRPr="00F10121" w:rsidRDefault="005D153B" w:rsidP="00A20947">
      <w:pPr>
        <w:spacing w:after="0" w:line="276" w:lineRule="auto"/>
        <w:rPr>
          <w:rFonts w:eastAsia="Times New Roman" w:cs="Times New Roman"/>
          <w:b/>
          <w:kern w:val="28"/>
          <w:szCs w:val="24"/>
          <w:lang w:val="en-US"/>
        </w:rPr>
      </w:pPr>
    </w:p>
    <w:p w14:paraId="3D320331" w14:textId="77777777" w:rsidR="00CC1E0B" w:rsidRPr="00F10121" w:rsidRDefault="00CC1E0B">
      <w:pPr>
        <w:rPr>
          <w:rFonts w:eastAsia="Times New Roman" w:cs="Times New Roman"/>
          <w:b/>
          <w:kern w:val="28"/>
          <w:szCs w:val="24"/>
          <w:lang w:val="en-US"/>
        </w:rPr>
      </w:pPr>
      <w:r w:rsidRPr="00F10121">
        <w:rPr>
          <w:rFonts w:eastAsia="Times New Roman" w:cs="Times New Roman"/>
          <w:b/>
          <w:kern w:val="28"/>
          <w:szCs w:val="24"/>
          <w:lang w:val="en-US"/>
        </w:rPr>
        <w:br w:type="page"/>
      </w:r>
    </w:p>
    <w:bookmarkEnd w:id="3"/>
    <w:p w14:paraId="3824A907" w14:textId="77777777" w:rsidR="00774A2A" w:rsidRPr="00774A2A" w:rsidRDefault="00774A2A" w:rsidP="00774A2A">
      <w:pPr>
        <w:ind w:left="10" w:right="12"/>
        <w:rPr>
          <w:rFonts w:cs="Times New Roman"/>
          <w:b/>
          <w:bCs/>
          <w:szCs w:val="24"/>
        </w:rPr>
      </w:pPr>
      <w:r w:rsidRPr="00774A2A">
        <w:rPr>
          <w:rFonts w:cs="Times New Roman"/>
          <w:b/>
          <w:bCs/>
          <w:szCs w:val="24"/>
        </w:rPr>
        <w:lastRenderedPageBreak/>
        <w:t>©2025</w:t>
      </w:r>
    </w:p>
    <w:p w14:paraId="71753ABF" w14:textId="77777777" w:rsidR="00774A2A" w:rsidRPr="00774A2A" w:rsidRDefault="00774A2A" w:rsidP="00774A2A">
      <w:pPr>
        <w:ind w:left="10" w:right="12"/>
        <w:rPr>
          <w:rFonts w:cs="Times New Roman"/>
          <w:b/>
          <w:bCs/>
          <w:szCs w:val="24"/>
        </w:rPr>
      </w:pPr>
    </w:p>
    <w:p w14:paraId="395B9CFC" w14:textId="3C69C85B" w:rsidR="00774A2A" w:rsidRPr="00774A2A" w:rsidRDefault="00774A2A" w:rsidP="00774A2A">
      <w:pPr>
        <w:ind w:left="10" w:right="12"/>
        <w:rPr>
          <w:rFonts w:cs="Times New Roman"/>
          <w:szCs w:val="24"/>
        </w:rPr>
      </w:pPr>
      <w:r w:rsidRPr="00774A2A">
        <w:rPr>
          <w:rFonts w:cs="Times New Roman"/>
          <w:szCs w:val="24"/>
        </w:rPr>
        <w:t>All rights reserved. No part of this Curriculum may be reproduced, distributed, or transmitted in any form or by any means, including photocopying, recording, or other electronic or mechanical methods without the prior written permission of</w:t>
      </w:r>
      <w:r>
        <w:rPr>
          <w:rFonts w:cs="Times New Roman"/>
          <w:szCs w:val="24"/>
        </w:rPr>
        <w:t xml:space="preserve"> authorising agent</w:t>
      </w:r>
      <w:r w:rsidRPr="00774A2A">
        <w:rPr>
          <w:rFonts w:cs="Times New Roman"/>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0AA24318" w14:textId="77777777" w:rsidR="00774A2A" w:rsidRPr="00774A2A" w:rsidRDefault="00774A2A" w:rsidP="00774A2A">
      <w:pPr>
        <w:ind w:left="10" w:right="12"/>
        <w:rPr>
          <w:rFonts w:cs="Times New Roman"/>
          <w:b/>
          <w:bCs/>
          <w:szCs w:val="24"/>
        </w:rPr>
      </w:pPr>
    </w:p>
    <w:p w14:paraId="217A053E" w14:textId="77777777" w:rsidR="00C84F65" w:rsidRPr="00F10121" w:rsidRDefault="00C84F65" w:rsidP="00C84F65">
      <w:pPr>
        <w:ind w:left="10" w:right="12"/>
        <w:rPr>
          <w:rFonts w:eastAsia="Times New Roman" w:cs="Times New Roman"/>
          <w:kern w:val="28"/>
          <w:szCs w:val="24"/>
          <w:lang w:val="en-US"/>
        </w:rPr>
      </w:pPr>
    </w:p>
    <w:p w14:paraId="197BE813" w14:textId="77777777" w:rsidR="005D153B" w:rsidRPr="00F10121" w:rsidRDefault="005D153B" w:rsidP="00A20947">
      <w:pPr>
        <w:spacing w:after="0" w:line="276" w:lineRule="auto"/>
        <w:rPr>
          <w:rFonts w:eastAsia="Times New Roman" w:cs="Times New Roman"/>
          <w:kern w:val="28"/>
          <w:szCs w:val="24"/>
          <w:lang w:val="en-US"/>
        </w:rPr>
      </w:pPr>
    </w:p>
    <w:p w14:paraId="4182EEFA" w14:textId="77777777" w:rsidR="005D153B" w:rsidRPr="00F10121" w:rsidRDefault="005D153B" w:rsidP="00A20947">
      <w:pPr>
        <w:spacing w:after="0" w:line="276" w:lineRule="auto"/>
        <w:rPr>
          <w:rFonts w:eastAsia="Times New Roman" w:cs="Times New Roman"/>
          <w:kern w:val="28"/>
          <w:szCs w:val="24"/>
          <w:lang w:val="en-US"/>
        </w:rPr>
      </w:pPr>
    </w:p>
    <w:p w14:paraId="5716D100" w14:textId="77777777" w:rsidR="005D153B" w:rsidRPr="00F10121" w:rsidRDefault="005D153B" w:rsidP="00A20947">
      <w:pPr>
        <w:spacing w:after="0" w:line="276" w:lineRule="auto"/>
        <w:rPr>
          <w:rFonts w:eastAsia="Times New Roman" w:cs="Times New Roman"/>
          <w:kern w:val="28"/>
          <w:szCs w:val="24"/>
          <w:lang w:val="en-US"/>
        </w:rPr>
      </w:pPr>
    </w:p>
    <w:p w14:paraId="215CC139" w14:textId="77777777" w:rsidR="005D153B" w:rsidRPr="00F10121" w:rsidRDefault="005D153B" w:rsidP="00A20947">
      <w:pPr>
        <w:spacing w:after="0" w:line="276" w:lineRule="auto"/>
        <w:rPr>
          <w:rFonts w:eastAsia="Times New Roman" w:cs="Times New Roman"/>
          <w:kern w:val="28"/>
          <w:szCs w:val="24"/>
          <w:lang w:val="en-US"/>
        </w:rPr>
      </w:pPr>
    </w:p>
    <w:p w14:paraId="7E6D6179" w14:textId="77777777" w:rsidR="005D153B" w:rsidRPr="00F10121" w:rsidRDefault="005D153B" w:rsidP="00A20947">
      <w:pPr>
        <w:spacing w:after="0" w:line="276" w:lineRule="auto"/>
        <w:rPr>
          <w:rFonts w:eastAsia="Times New Roman" w:cs="Times New Roman"/>
          <w:kern w:val="28"/>
          <w:szCs w:val="24"/>
          <w:lang w:val="en-US"/>
        </w:rPr>
      </w:pPr>
    </w:p>
    <w:p w14:paraId="454160E2" w14:textId="77777777" w:rsidR="005D153B" w:rsidRPr="00F10121" w:rsidRDefault="005D153B" w:rsidP="00A20947">
      <w:pPr>
        <w:spacing w:after="0" w:line="276" w:lineRule="auto"/>
        <w:rPr>
          <w:rFonts w:eastAsia="Times New Roman" w:cs="Times New Roman"/>
          <w:kern w:val="28"/>
          <w:szCs w:val="24"/>
          <w:lang w:val="en-US"/>
        </w:rPr>
      </w:pPr>
    </w:p>
    <w:p w14:paraId="782E96BD" w14:textId="77777777" w:rsidR="005D153B" w:rsidRPr="00F10121" w:rsidRDefault="005D153B" w:rsidP="00A20947">
      <w:pPr>
        <w:spacing w:after="0" w:line="276" w:lineRule="auto"/>
        <w:rPr>
          <w:rFonts w:eastAsia="Times New Roman" w:cs="Times New Roman"/>
          <w:kern w:val="28"/>
          <w:szCs w:val="24"/>
          <w:lang w:val="en-US"/>
        </w:rPr>
      </w:pPr>
    </w:p>
    <w:p w14:paraId="2E59CC4B" w14:textId="77777777" w:rsidR="005D153B" w:rsidRPr="00F10121" w:rsidRDefault="005D153B" w:rsidP="00A20947">
      <w:pPr>
        <w:spacing w:after="0" w:line="276" w:lineRule="auto"/>
        <w:rPr>
          <w:rFonts w:eastAsia="Times New Roman" w:cs="Times New Roman"/>
          <w:kern w:val="28"/>
          <w:szCs w:val="24"/>
          <w:lang w:val="en-US"/>
        </w:rPr>
      </w:pPr>
    </w:p>
    <w:p w14:paraId="45FF27FF" w14:textId="77777777" w:rsidR="005D153B" w:rsidRPr="00F10121" w:rsidRDefault="005D153B" w:rsidP="00A20947">
      <w:pPr>
        <w:spacing w:after="0" w:line="276" w:lineRule="auto"/>
        <w:rPr>
          <w:rFonts w:eastAsia="Times New Roman" w:cs="Times New Roman"/>
          <w:kern w:val="28"/>
          <w:szCs w:val="24"/>
          <w:lang w:val="en-US"/>
        </w:rPr>
      </w:pPr>
    </w:p>
    <w:p w14:paraId="68AE37CD" w14:textId="77777777" w:rsidR="005D153B" w:rsidRPr="00F10121" w:rsidRDefault="005D153B" w:rsidP="00A20947">
      <w:pPr>
        <w:spacing w:after="0" w:line="276" w:lineRule="auto"/>
        <w:jc w:val="center"/>
        <w:outlineLvl w:val="0"/>
        <w:rPr>
          <w:rFonts w:eastAsia="Calibri" w:cs="Times New Roman"/>
          <w:b/>
          <w:szCs w:val="24"/>
          <w:lang w:val="en-ZW"/>
        </w:rPr>
      </w:pPr>
      <w:r w:rsidRPr="00F10121">
        <w:rPr>
          <w:rFonts w:eastAsia="Calibri" w:cs="Times New Roman"/>
          <w:b/>
          <w:szCs w:val="24"/>
          <w:lang w:val="en-ZW"/>
        </w:rPr>
        <w:br w:type="page"/>
      </w:r>
    </w:p>
    <w:p w14:paraId="7E9FAF53" w14:textId="77777777" w:rsidR="005D153B" w:rsidRPr="00F10121" w:rsidRDefault="005D153B" w:rsidP="00A20947">
      <w:pPr>
        <w:spacing w:after="0" w:line="276" w:lineRule="auto"/>
        <w:jc w:val="center"/>
        <w:outlineLvl w:val="0"/>
        <w:rPr>
          <w:rFonts w:eastAsia="Calibri" w:cs="Times New Roman"/>
          <w:b/>
          <w:szCs w:val="24"/>
          <w:lang w:val="en-ZW"/>
        </w:rPr>
      </w:pPr>
      <w:bookmarkStart w:id="4" w:name="_Toc112945097"/>
      <w:bookmarkStart w:id="5" w:name="_Toc130028096"/>
      <w:bookmarkStart w:id="6" w:name="_Toc130028459"/>
      <w:bookmarkStart w:id="7" w:name="_Toc130756277"/>
      <w:bookmarkStart w:id="8" w:name="_Toc158336755"/>
      <w:bookmarkStart w:id="9" w:name="_Toc182409641"/>
      <w:bookmarkStart w:id="10" w:name="_Toc192172053"/>
      <w:bookmarkStart w:id="11" w:name="_Toc192185437"/>
      <w:bookmarkStart w:id="12" w:name="_Toc192336810"/>
      <w:bookmarkStart w:id="13" w:name="_Toc196811324"/>
      <w:r w:rsidRPr="00F10121">
        <w:rPr>
          <w:rFonts w:eastAsia="Calibri" w:cs="Times New Roman"/>
          <w:b/>
          <w:szCs w:val="24"/>
          <w:lang w:val="en-ZW"/>
        </w:rPr>
        <w:lastRenderedPageBreak/>
        <w:t>FOREWORD</w:t>
      </w:r>
      <w:bookmarkEnd w:id="4"/>
      <w:bookmarkEnd w:id="5"/>
      <w:bookmarkEnd w:id="6"/>
      <w:bookmarkEnd w:id="7"/>
      <w:bookmarkEnd w:id="8"/>
      <w:bookmarkEnd w:id="9"/>
      <w:bookmarkEnd w:id="10"/>
      <w:bookmarkEnd w:id="11"/>
      <w:bookmarkEnd w:id="12"/>
      <w:bookmarkEnd w:id="13"/>
    </w:p>
    <w:p w14:paraId="73C861B8" w14:textId="77777777" w:rsidR="00CC1E0B" w:rsidRPr="00F10121" w:rsidRDefault="00CC1E0B" w:rsidP="00A20947">
      <w:pPr>
        <w:spacing w:after="0" w:line="276" w:lineRule="auto"/>
        <w:ind w:left="-5"/>
        <w:rPr>
          <w:rFonts w:eastAsia="Calibri" w:cs="Times New Roman"/>
          <w:b/>
          <w:szCs w:val="24"/>
          <w:lang w:val="en-ZW" w:eastAsia="en-GB"/>
        </w:rPr>
      </w:pPr>
      <w:bookmarkStart w:id="14" w:name="_Hlk181302838"/>
    </w:p>
    <w:bookmarkEnd w:id="14"/>
    <w:p w14:paraId="3FC6D6E4" w14:textId="77777777" w:rsidR="00774A2A" w:rsidRPr="00774A2A" w:rsidRDefault="00774A2A" w:rsidP="00774A2A">
      <w:pPr>
        <w:spacing w:after="0" w:line="276" w:lineRule="auto"/>
        <w:rPr>
          <w:rFonts w:eastAsia="Calibri" w:cs="Times New Roman"/>
          <w:szCs w:val="24"/>
          <w:lang w:val="en-ZW"/>
        </w:rPr>
      </w:pPr>
      <w:r w:rsidRPr="00774A2A">
        <w:rPr>
          <w:rFonts w:eastAsia="Calibri" w:cs="Times New Roman"/>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A2EBDCC" w14:textId="77777777" w:rsidR="00774A2A" w:rsidRPr="00774A2A" w:rsidRDefault="00774A2A" w:rsidP="00774A2A">
      <w:pPr>
        <w:spacing w:after="0" w:line="276" w:lineRule="auto"/>
        <w:rPr>
          <w:rFonts w:eastAsia="Calibri" w:cs="Times New Roman"/>
          <w:szCs w:val="24"/>
          <w:lang w:val="en-ZW"/>
        </w:rPr>
      </w:pPr>
    </w:p>
    <w:p w14:paraId="7E341432" w14:textId="77777777" w:rsidR="00774A2A" w:rsidRPr="00774A2A" w:rsidRDefault="00774A2A" w:rsidP="00774A2A">
      <w:pPr>
        <w:spacing w:after="0" w:line="276" w:lineRule="auto"/>
        <w:rPr>
          <w:rFonts w:eastAsia="Calibri" w:cs="Times New Roman"/>
          <w:szCs w:val="24"/>
          <w:lang w:val="en-ZW"/>
        </w:rPr>
      </w:pPr>
      <w:r w:rsidRPr="00774A2A">
        <w:rPr>
          <w:rFonts w:eastAsia="Calibri" w:cs="Times New Roman"/>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EF7C13E" w14:textId="77777777" w:rsidR="00774A2A" w:rsidRPr="00774A2A" w:rsidRDefault="00774A2A" w:rsidP="00774A2A">
      <w:pPr>
        <w:spacing w:after="0" w:line="276" w:lineRule="auto"/>
        <w:rPr>
          <w:rFonts w:eastAsia="Calibri" w:cs="Times New Roman"/>
          <w:szCs w:val="24"/>
          <w:lang w:val="en-ZW"/>
        </w:rPr>
      </w:pPr>
    </w:p>
    <w:p w14:paraId="71BD43C2" w14:textId="77777777" w:rsidR="00774A2A" w:rsidRPr="00774A2A" w:rsidRDefault="00774A2A" w:rsidP="00774A2A">
      <w:pPr>
        <w:spacing w:after="0" w:line="276" w:lineRule="auto"/>
        <w:rPr>
          <w:rFonts w:eastAsia="Calibri" w:cs="Times New Roman"/>
          <w:szCs w:val="24"/>
          <w:lang w:val="en-ZW"/>
        </w:rPr>
      </w:pPr>
      <w:r w:rsidRPr="00774A2A">
        <w:rPr>
          <w:rFonts w:eastAsia="Calibri" w:cs="Times New Roman"/>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4DD5A53" w14:textId="77777777" w:rsidR="00774A2A" w:rsidRPr="00774A2A" w:rsidRDefault="00774A2A" w:rsidP="00774A2A">
      <w:pPr>
        <w:spacing w:after="0" w:line="276" w:lineRule="auto"/>
        <w:rPr>
          <w:rFonts w:eastAsia="Calibri" w:cs="Times New Roman"/>
          <w:szCs w:val="24"/>
          <w:lang w:val="en-ZW"/>
        </w:rPr>
      </w:pPr>
    </w:p>
    <w:p w14:paraId="3ADEC48C" w14:textId="5CB0E7B7" w:rsidR="00774A2A" w:rsidRPr="00774A2A" w:rsidRDefault="00774A2A" w:rsidP="00774A2A">
      <w:pPr>
        <w:spacing w:after="0" w:line="276" w:lineRule="auto"/>
        <w:rPr>
          <w:rFonts w:eastAsia="Calibri" w:cs="Times New Roman"/>
          <w:szCs w:val="24"/>
          <w:lang w:val="en-ZW"/>
        </w:rPr>
      </w:pPr>
      <w:r w:rsidRPr="00774A2A">
        <w:rPr>
          <w:rFonts w:eastAsia="Calibri" w:cs="Times New Roman"/>
          <w:szCs w:val="24"/>
          <w:lang w:val="en-ZW"/>
        </w:rPr>
        <w:t xml:space="preserve">It is my conviction that this curriculum will play a great role in developing competent human resources for the </w:t>
      </w:r>
      <w:r>
        <w:rPr>
          <w:rFonts w:eastAsia="Calibri" w:cs="Times New Roman"/>
          <w:szCs w:val="24"/>
        </w:rPr>
        <w:t>food technology</w:t>
      </w:r>
      <w:r w:rsidRPr="00774A2A">
        <w:rPr>
          <w:rFonts w:eastAsia="Calibri" w:cs="Times New Roman"/>
          <w:szCs w:val="24"/>
        </w:rPr>
        <w:t xml:space="preserve"> Sector’s growth and development</w:t>
      </w:r>
      <w:r w:rsidRPr="00774A2A">
        <w:rPr>
          <w:rFonts w:eastAsia="Calibri" w:cs="Times New Roman"/>
          <w:szCs w:val="24"/>
          <w:lang w:val="en-ZW"/>
        </w:rPr>
        <w:t xml:space="preserve">. </w:t>
      </w:r>
    </w:p>
    <w:p w14:paraId="0F26F0A6" w14:textId="77777777" w:rsidR="00774A2A" w:rsidRPr="00774A2A" w:rsidRDefault="00774A2A" w:rsidP="00774A2A">
      <w:pPr>
        <w:spacing w:after="0" w:line="276" w:lineRule="auto"/>
        <w:rPr>
          <w:rFonts w:eastAsia="Calibri" w:cs="Times New Roman"/>
          <w:szCs w:val="24"/>
          <w:lang w:val="en-ZW"/>
        </w:rPr>
      </w:pPr>
    </w:p>
    <w:p w14:paraId="63EAD636" w14:textId="77777777" w:rsidR="00774A2A" w:rsidRPr="00774A2A" w:rsidRDefault="00774A2A" w:rsidP="00774A2A">
      <w:pPr>
        <w:spacing w:after="0" w:line="276" w:lineRule="auto"/>
        <w:rPr>
          <w:rFonts w:eastAsia="Calibri" w:cs="Times New Roman"/>
          <w:szCs w:val="24"/>
        </w:rPr>
      </w:pPr>
    </w:p>
    <w:p w14:paraId="4328C184" w14:textId="77777777" w:rsidR="00774A2A" w:rsidRPr="00774A2A" w:rsidRDefault="00774A2A" w:rsidP="00774A2A">
      <w:pPr>
        <w:spacing w:after="0" w:line="276" w:lineRule="auto"/>
        <w:rPr>
          <w:rFonts w:eastAsia="Calibri" w:cs="Times New Roman"/>
          <w:b/>
          <w:bCs/>
          <w:szCs w:val="24"/>
        </w:rPr>
      </w:pPr>
      <w:bookmarkStart w:id="15" w:name="_Hlk181392349"/>
      <w:r w:rsidRPr="00774A2A">
        <w:rPr>
          <w:rFonts w:eastAsia="Calibri" w:cs="Times New Roman"/>
          <w:b/>
          <w:bCs/>
          <w:szCs w:val="24"/>
        </w:rPr>
        <w:t>PRINCIPAL SECRETARY</w:t>
      </w:r>
    </w:p>
    <w:p w14:paraId="0D94AE03" w14:textId="77777777" w:rsidR="00774A2A" w:rsidRPr="00774A2A" w:rsidRDefault="00774A2A" w:rsidP="00774A2A">
      <w:pPr>
        <w:spacing w:after="0" w:line="276" w:lineRule="auto"/>
        <w:rPr>
          <w:rFonts w:eastAsia="Calibri" w:cs="Times New Roman"/>
          <w:b/>
          <w:bCs/>
          <w:szCs w:val="24"/>
        </w:rPr>
      </w:pPr>
      <w:r w:rsidRPr="00774A2A">
        <w:rPr>
          <w:rFonts w:eastAsia="Calibri" w:cs="Times New Roman"/>
          <w:b/>
          <w:bCs/>
          <w:szCs w:val="24"/>
        </w:rPr>
        <w:t xml:space="preserve">STATE DEPARTMENT FOR TVET </w:t>
      </w:r>
    </w:p>
    <w:p w14:paraId="1BE46064" w14:textId="77777777" w:rsidR="00774A2A" w:rsidRPr="00774A2A" w:rsidRDefault="00774A2A" w:rsidP="00774A2A">
      <w:pPr>
        <w:spacing w:after="0" w:line="276" w:lineRule="auto"/>
        <w:rPr>
          <w:rFonts w:eastAsia="Calibri" w:cs="Times New Roman"/>
          <w:szCs w:val="24"/>
        </w:rPr>
      </w:pPr>
      <w:r w:rsidRPr="00774A2A">
        <w:rPr>
          <w:rFonts w:eastAsia="Calibri" w:cs="Times New Roman"/>
          <w:b/>
          <w:bCs/>
          <w:szCs w:val="24"/>
        </w:rPr>
        <w:t xml:space="preserve">MINISTRY OF EDUCATION </w:t>
      </w:r>
      <w:bookmarkEnd w:id="15"/>
      <w:r w:rsidRPr="00774A2A">
        <w:rPr>
          <w:rFonts w:eastAsia="Calibri" w:cs="Times New Roman"/>
          <w:szCs w:val="24"/>
        </w:rPr>
        <w:br w:type="page"/>
      </w:r>
    </w:p>
    <w:p w14:paraId="470369CA" w14:textId="77777777" w:rsidR="00647380" w:rsidRPr="00647380" w:rsidRDefault="00647380" w:rsidP="00647380">
      <w:pPr>
        <w:spacing w:after="0" w:line="276" w:lineRule="auto"/>
        <w:jc w:val="both"/>
        <w:rPr>
          <w:rFonts w:eastAsia="Calibri" w:cs="Times New Roman"/>
          <w:b/>
          <w:bCs/>
          <w:szCs w:val="24"/>
          <w:lang w:val="en-US"/>
        </w:rPr>
      </w:pPr>
      <w:bookmarkStart w:id="16" w:name="_Toc32757754"/>
      <w:bookmarkStart w:id="17" w:name="_Toc112945099"/>
      <w:bookmarkStart w:id="18" w:name="_Toc113491385"/>
      <w:bookmarkStart w:id="19" w:name="_Toc130028098"/>
      <w:bookmarkStart w:id="20" w:name="_Toc130028461"/>
      <w:r w:rsidRPr="00647380">
        <w:rPr>
          <w:rFonts w:eastAsia="Calibri" w:cs="Times New Roman"/>
          <w:b/>
          <w:bCs/>
          <w:szCs w:val="24"/>
        </w:rPr>
        <w:lastRenderedPageBreak/>
        <w:t>PREFACE</w:t>
      </w:r>
    </w:p>
    <w:p w14:paraId="68FE44F8" w14:textId="7126B7B1" w:rsidR="00647380" w:rsidRPr="00647380" w:rsidRDefault="00647380" w:rsidP="00647380">
      <w:pPr>
        <w:spacing w:after="0" w:line="276" w:lineRule="auto"/>
        <w:jc w:val="both"/>
        <w:rPr>
          <w:rFonts w:eastAsia="Calibri" w:cs="Times New Roman"/>
          <w:szCs w:val="24"/>
          <w:lang w:val="en-ZW"/>
        </w:rPr>
      </w:pPr>
      <w:r w:rsidRPr="00647380">
        <w:rPr>
          <w:rFonts w:eastAsia="Calibri" w:cs="Times New Roman"/>
          <w:szCs w:val="24"/>
          <w:lang w:val="en-ZW"/>
        </w:rPr>
        <w:t xml:space="preserve">Kenya Vision 2030 aims to transform Kenya into a newly industrializing middle-income country, providing high-quality life to all its citizens by the year 2030.  Kenya intends to </w:t>
      </w:r>
      <w:r w:rsidR="00227A23" w:rsidRPr="00647380">
        <w:rPr>
          <w:rFonts w:eastAsia="Calibri" w:cs="Times New Roman"/>
          <w:szCs w:val="24"/>
          <w:lang w:val="en-ZW"/>
        </w:rPr>
        <w:t>create globally</w:t>
      </w:r>
      <w:r w:rsidRPr="00647380">
        <w:rPr>
          <w:rFonts w:eastAsia="Calibri" w:cs="Times New Roman"/>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DA8CF15" w14:textId="77777777" w:rsidR="00647380" w:rsidRPr="00647380" w:rsidRDefault="00647380" w:rsidP="00647380">
      <w:pPr>
        <w:spacing w:after="0" w:line="276" w:lineRule="auto"/>
        <w:jc w:val="both"/>
        <w:rPr>
          <w:rFonts w:eastAsia="Calibri" w:cs="Times New Roman"/>
          <w:szCs w:val="24"/>
          <w:lang w:val="en-ZW"/>
        </w:rPr>
      </w:pPr>
    </w:p>
    <w:p w14:paraId="501D5589" w14:textId="28FE204B" w:rsidR="00647380" w:rsidRPr="00647380" w:rsidRDefault="00647380" w:rsidP="00647380">
      <w:pPr>
        <w:spacing w:after="0" w:line="276" w:lineRule="auto"/>
        <w:jc w:val="both"/>
        <w:rPr>
          <w:rFonts w:eastAsia="Calibri" w:cs="Times New Roman"/>
          <w:szCs w:val="24"/>
          <w:lang w:val="en-ZW"/>
        </w:rPr>
      </w:pPr>
      <w:r>
        <w:rPr>
          <w:rFonts w:eastAsia="Calibri" w:cs="Times New Roman"/>
          <w:szCs w:val="24"/>
          <w:lang w:val="en-ZW"/>
        </w:rPr>
        <w:t xml:space="preserve">TVET Act </w:t>
      </w:r>
      <w:r w:rsidRPr="00647380">
        <w:rPr>
          <w:rFonts w:eastAsia="Calibri" w:cs="Times New Roman"/>
          <w:szCs w:val="24"/>
          <w:lang w:val="en-ZW"/>
        </w:rPr>
        <w:t xml:space="preserve">CAP 210A and Sessional Paper No. 1 of 2019 on Reforming Education and Training in Kenya for Sustainable Development emphasized the need to </w:t>
      </w:r>
      <w:r w:rsidRPr="00647380">
        <w:rPr>
          <w:rFonts w:eastAsia="Calibri" w:cs="Times New Roman"/>
          <w:bCs/>
          <w:szCs w:val="24"/>
          <w:lang w:val="en-ZW"/>
        </w:rPr>
        <w:t xml:space="preserve">reform </w:t>
      </w:r>
      <w:r w:rsidRPr="00647380">
        <w:rPr>
          <w:rFonts w:eastAsia="Calibri" w:cs="Times New Roman"/>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0673AD2" w14:textId="77777777" w:rsidR="00647380" w:rsidRPr="00647380" w:rsidRDefault="00647380" w:rsidP="00647380">
      <w:pPr>
        <w:spacing w:after="0" w:line="276" w:lineRule="auto"/>
        <w:jc w:val="both"/>
        <w:rPr>
          <w:rFonts w:eastAsia="Calibri" w:cs="Times New Roman"/>
          <w:bCs/>
          <w:szCs w:val="24"/>
          <w:lang w:val="en-ZW"/>
        </w:rPr>
      </w:pPr>
    </w:p>
    <w:p w14:paraId="634839CB" w14:textId="77777777" w:rsidR="00647380" w:rsidRPr="00647380" w:rsidRDefault="00647380" w:rsidP="00647380">
      <w:pPr>
        <w:spacing w:after="0" w:line="276" w:lineRule="auto"/>
        <w:jc w:val="both"/>
        <w:rPr>
          <w:rFonts w:eastAsia="Calibri" w:cs="Times New Roman"/>
          <w:szCs w:val="24"/>
        </w:rPr>
      </w:pPr>
      <w:bookmarkStart w:id="21" w:name="_Hlk194737227"/>
      <w:r w:rsidRPr="00647380">
        <w:rPr>
          <w:rFonts w:eastAsia="Calibri" w:cs="Times New Roman"/>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1"/>
    <w:p w14:paraId="64DE00BA" w14:textId="77777777" w:rsidR="00647380" w:rsidRPr="00647380" w:rsidRDefault="00647380" w:rsidP="00647380">
      <w:pPr>
        <w:spacing w:after="0" w:line="276" w:lineRule="auto"/>
        <w:jc w:val="both"/>
        <w:rPr>
          <w:rFonts w:eastAsia="Calibri" w:cs="Times New Roman"/>
          <w:szCs w:val="24"/>
        </w:rPr>
      </w:pPr>
      <w:r w:rsidRPr="00647380">
        <w:rPr>
          <w:rFonts w:eastAsia="Calibri" w:cs="Times New Roman"/>
          <w:szCs w:val="24"/>
        </w:rPr>
        <w:t xml:space="preserve">  </w:t>
      </w:r>
    </w:p>
    <w:p w14:paraId="33CED38F" w14:textId="77777777" w:rsidR="00647380" w:rsidRPr="00647380" w:rsidRDefault="00647380" w:rsidP="00647380">
      <w:pPr>
        <w:spacing w:after="0" w:line="276" w:lineRule="auto"/>
        <w:jc w:val="both"/>
        <w:rPr>
          <w:rFonts w:eastAsia="Calibri" w:cs="Times New Roman"/>
          <w:szCs w:val="24"/>
        </w:rPr>
      </w:pPr>
      <w:r w:rsidRPr="00647380">
        <w:rPr>
          <w:rFonts w:eastAsia="Calibri" w:cs="Times New Roman"/>
          <w:szCs w:val="24"/>
        </w:rPr>
        <w:t xml:space="preserve">I am grateful to all expert trainers and everyone who played a role in translating the Occupational Standards into this competency-based modular curriculum.    </w:t>
      </w:r>
    </w:p>
    <w:p w14:paraId="2096F5AF" w14:textId="77777777" w:rsidR="00647380" w:rsidRPr="00647380" w:rsidRDefault="00647380" w:rsidP="00647380">
      <w:pPr>
        <w:spacing w:after="0" w:line="276" w:lineRule="auto"/>
        <w:jc w:val="both"/>
        <w:rPr>
          <w:rFonts w:eastAsia="Calibri" w:cs="Times New Roman"/>
          <w:szCs w:val="24"/>
        </w:rPr>
      </w:pPr>
      <w:r w:rsidRPr="00647380">
        <w:rPr>
          <w:rFonts w:eastAsia="Calibri" w:cs="Times New Roman"/>
          <w:szCs w:val="24"/>
        </w:rPr>
        <w:t xml:space="preserve"> </w:t>
      </w:r>
    </w:p>
    <w:p w14:paraId="3DCA7F6B" w14:textId="77777777" w:rsidR="005D153B" w:rsidRPr="00F10121" w:rsidRDefault="005D153B" w:rsidP="00A20947">
      <w:pPr>
        <w:spacing w:after="0" w:line="276" w:lineRule="auto"/>
        <w:jc w:val="both"/>
        <w:rPr>
          <w:rFonts w:eastAsia="Calibri" w:cs="Times New Roman"/>
          <w:szCs w:val="24"/>
          <w:lang w:val="en-ZW"/>
        </w:rPr>
      </w:pPr>
    </w:p>
    <w:p w14:paraId="1C86F77A" w14:textId="77777777" w:rsidR="005D153B" w:rsidRPr="00F10121" w:rsidRDefault="005D153B" w:rsidP="00A20947">
      <w:pPr>
        <w:spacing w:after="0" w:line="276" w:lineRule="auto"/>
        <w:jc w:val="both"/>
        <w:rPr>
          <w:rFonts w:eastAsia="Calibri" w:cs="Times New Roman"/>
          <w:szCs w:val="24"/>
          <w:lang w:val="en-ZW"/>
        </w:rPr>
      </w:pPr>
    </w:p>
    <w:p w14:paraId="00D0C15D" w14:textId="77777777" w:rsidR="005D153B" w:rsidRPr="00F10121" w:rsidRDefault="005D153B" w:rsidP="00A20947">
      <w:pPr>
        <w:spacing w:after="0" w:line="276" w:lineRule="auto"/>
        <w:jc w:val="both"/>
        <w:rPr>
          <w:rFonts w:eastAsia="Calibri" w:cs="Times New Roman"/>
          <w:szCs w:val="24"/>
          <w:lang w:val="en-ZW"/>
        </w:rPr>
      </w:pPr>
    </w:p>
    <w:p w14:paraId="6396CF8B" w14:textId="77777777" w:rsidR="005D153B" w:rsidRPr="00F10121" w:rsidRDefault="005D153B" w:rsidP="00A20947">
      <w:pPr>
        <w:spacing w:after="0" w:line="276" w:lineRule="auto"/>
        <w:jc w:val="both"/>
        <w:rPr>
          <w:rFonts w:eastAsia="Calibri" w:cs="Times New Roman"/>
          <w:szCs w:val="24"/>
          <w:lang w:val="en-ZW"/>
        </w:rPr>
      </w:pPr>
    </w:p>
    <w:p w14:paraId="2BA501A2" w14:textId="77777777" w:rsidR="005D153B" w:rsidRPr="00F10121" w:rsidRDefault="005D153B" w:rsidP="00A20947">
      <w:pPr>
        <w:spacing w:after="0" w:line="276" w:lineRule="auto"/>
        <w:jc w:val="both"/>
        <w:rPr>
          <w:rFonts w:eastAsia="Calibri" w:cs="Times New Roman"/>
          <w:b/>
          <w:szCs w:val="24"/>
          <w:lang w:val="en-ZW"/>
        </w:rPr>
      </w:pPr>
      <w:r w:rsidRPr="00F10121">
        <w:rPr>
          <w:rFonts w:eastAsia="Calibri" w:cs="Times New Roman"/>
          <w:b/>
          <w:szCs w:val="24"/>
          <w:lang w:val="en-ZW"/>
        </w:rPr>
        <w:t>CHAIRMAN</w:t>
      </w:r>
    </w:p>
    <w:p w14:paraId="355236CD" w14:textId="4CD65675" w:rsidR="00CC1E0B" w:rsidRPr="00F10121" w:rsidRDefault="005D153B" w:rsidP="00774A2A">
      <w:pPr>
        <w:spacing w:after="0" w:line="276" w:lineRule="auto"/>
        <w:jc w:val="center"/>
        <w:outlineLvl w:val="0"/>
        <w:rPr>
          <w:rFonts w:cs="Times New Roman"/>
          <w:szCs w:val="24"/>
        </w:rPr>
      </w:pPr>
      <w:r w:rsidRPr="00F10121">
        <w:rPr>
          <w:rFonts w:eastAsia="Calibri" w:cs="Times New Roman"/>
          <w:b/>
          <w:szCs w:val="24"/>
          <w:lang w:val="en-ZW"/>
        </w:rPr>
        <w:br w:type="page"/>
      </w:r>
      <w:bookmarkEnd w:id="16"/>
      <w:bookmarkEnd w:id="17"/>
      <w:bookmarkEnd w:id="18"/>
      <w:bookmarkEnd w:id="19"/>
      <w:bookmarkEnd w:id="20"/>
    </w:p>
    <w:p w14:paraId="19C529C2" w14:textId="77777777" w:rsidR="00774A2A" w:rsidRPr="00774A2A" w:rsidRDefault="00774A2A" w:rsidP="00774A2A">
      <w:pPr>
        <w:spacing w:after="0" w:line="276" w:lineRule="auto"/>
        <w:rPr>
          <w:rFonts w:eastAsia="Calibri" w:cs="Times New Roman"/>
          <w:b/>
          <w:bCs/>
          <w:szCs w:val="24"/>
        </w:rPr>
      </w:pPr>
      <w:bookmarkStart w:id="22" w:name="_Toc195781732"/>
      <w:r w:rsidRPr="00774A2A">
        <w:rPr>
          <w:rFonts w:eastAsia="Calibri" w:cs="Times New Roman"/>
          <w:b/>
          <w:bCs/>
          <w:szCs w:val="24"/>
        </w:rPr>
        <w:lastRenderedPageBreak/>
        <w:t>ACKNOWLEDGMENT</w:t>
      </w:r>
      <w:bookmarkEnd w:id="22"/>
    </w:p>
    <w:p w14:paraId="3BDFB0A6" w14:textId="77777777" w:rsidR="00774A2A" w:rsidRPr="00774A2A" w:rsidRDefault="00774A2A" w:rsidP="00774A2A">
      <w:pPr>
        <w:spacing w:after="0" w:line="276" w:lineRule="auto"/>
        <w:rPr>
          <w:rFonts w:eastAsia="Calibri" w:cs="Times New Roman"/>
          <w:szCs w:val="24"/>
        </w:rPr>
      </w:pPr>
    </w:p>
    <w:p w14:paraId="0F889A7D" w14:textId="77777777" w:rsidR="00774A2A" w:rsidRPr="00774A2A" w:rsidRDefault="00774A2A" w:rsidP="00774A2A">
      <w:pPr>
        <w:spacing w:after="0" w:line="276" w:lineRule="auto"/>
        <w:rPr>
          <w:rFonts w:eastAsia="Calibri" w:cs="Times New Roman"/>
          <w:szCs w:val="24"/>
        </w:rPr>
      </w:pPr>
      <w:r w:rsidRPr="00774A2A">
        <w:rPr>
          <w:rFonts w:eastAsia="Calibri" w:cs="Times New Roman"/>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69B5A25" w14:textId="77777777" w:rsidR="00774A2A" w:rsidRPr="00774A2A" w:rsidRDefault="00774A2A" w:rsidP="00774A2A">
      <w:pPr>
        <w:spacing w:after="0" w:line="276" w:lineRule="auto"/>
        <w:rPr>
          <w:rFonts w:eastAsia="Calibri" w:cs="Times New Roman"/>
          <w:szCs w:val="24"/>
        </w:rPr>
      </w:pPr>
    </w:p>
    <w:p w14:paraId="10DE01C7" w14:textId="6377E002" w:rsidR="00774A2A" w:rsidRPr="00774A2A" w:rsidRDefault="00774A2A" w:rsidP="00774A2A">
      <w:pPr>
        <w:spacing w:after="0" w:line="276" w:lineRule="auto"/>
        <w:rPr>
          <w:rFonts w:eastAsia="Calibri" w:cs="Times New Roman"/>
          <w:szCs w:val="24"/>
        </w:rPr>
      </w:pPr>
      <w:r w:rsidRPr="00774A2A">
        <w:rPr>
          <w:rFonts w:eastAsia="Calibri" w:cs="Times New Roman"/>
          <w:szCs w:val="24"/>
        </w:rPr>
        <w:t xml:space="preserve">I recognize with appreciation the role of the </w:t>
      </w:r>
      <w:r>
        <w:rPr>
          <w:rFonts w:eastAsia="Calibri" w:cs="Times New Roman"/>
          <w:szCs w:val="24"/>
        </w:rPr>
        <w:t xml:space="preserve">Food Technology </w:t>
      </w:r>
      <w:r w:rsidRPr="00774A2A">
        <w:rPr>
          <w:rFonts w:eastAsia="Calibri" w:cs="Times New Roman"/>
          <w:szCs w:val="24"/>
        </w:rPr>
        <w:t xml:space="preserve">National Sector Skills Committee (NSSC) in ensuring that competencies required by the industry are addressed in the curriculum. I also thank all stakeholders in the </w:t>
      </w:r>
      <w:r>
        <w:rPr>
          <w:rFonts w:eastAsia="Calibri" w:cs="Times New Roman"/>
          <w:szCs w:val="24"/>
        </w:rPr>
        <w:t>food technology</w:t>
      </w:r>
      <w:r w:rsidRPr="00774A2A">
        <w:rPr>
          <w:rFonts w:eastAsia="Calibri" w:cs="Times New Roman"/>
          <w:szCs w:val="24"/>
        </w:rPr>
        <w:t xml:space="preserve"> sector for their valuable input and everyone who participated in developing this curriculum.</w:t>
      </w:r>
    </w:p>
    <w:p w14:paraId="2FF6FBF2" w14:textId="77777777" w:rsidR="00774A2A" w:rsidRPr="00774A2A" w:rsidRDefault="00774A2A" w:rsidP="00774A2A">
      <w:pPr>
        <w:spacing w:after="0" w:line="276" w:lineRule="auto"/>
        <w:rPr>
          <w:rFonts w:eastAsia="Calibri" w:cs="Times New Roman"/>
          <w:szCs w:val="24"/>
        </w:rPr>
      </w:pPr>
    </w:p>
    <w:p w14:paraId="312C45C9" w14:textId="7EE63B31" w:rsidR="00774A2A" w:rsidRPr="00774A2A" w:rsidRDefault="00774A2A" w:rsidP="00774A2A">
      <w:pPr>
        <w:spacing w:after="0" w:line="276" w:lineRule="auto"/>
        <w:rPr>
          <w:rFonts w:eastAsia="Calibri" w:cs="Times New Roman"/>
          <w:szCs w:val="24"/>
          <w:lang w:val="en-ZW"/>
        </w:rPr>
      </w:pPr>
      <w:r w:rsidRPr="00774A2A">
        <w:rPr>
          <w:rFonts w:eastAsia="Calibri" w:cs="Times New Roman"/>
          <w:szCs w:val="24"/>
        </w:rPr>
        <w:t xml:space="preserve">I am convinced that this curriculum will go a long way in ensuring that individuals aspiring to work in the </w:t>
      </w:r>
      <w:r>
        <w:rPr>
          <w:rFonts w:eastAsia="Calibri" w:cs="Times New Roman"/>
          <w:szCs w:val="24"/>
        </w:rPr>
        <w:t xml:space="preserve">Food </w:t>
      </w:r>
      <w:r w:rsidR="00227A23">
        <w:rPr>
          <w:rFonts w:eastAsia="Calibri" w:cs="Times New Roman"/>
          <w:szCs w:val="24"/>
        </w:rPr>
        <w:t xml:space="preserve">Technology </w:t>
      </w:r>
      <w:r w:rsidR="00227A23" w:rsidRPr="00774A2A">
        <w:rPr>
          <w:rFonts w:eastAsia="Calibri" w:cs="Times New Roman"/>
          <w:szCs w:val="24"/>
        </w:rPr>
        <w:t>Sector</w:t>
      </w:r>
      <w:r w:rsidRPr="00774A2A">
        <w:rPr>
          <w:rFonts w:eastAsia="Calibri" w:cs="Times New Roman"/>
          <w:szCs w:val="24"/>
        </w:rPr>
        <w:t xml:space="preserve"> acquire competencies to perform their work more </w:t>
      </w:r>
      <w:r w:rsidRPr="00774A2A">
        <w:rPr>
          <w:rFonts w:eastAsia="Calibri" w:cs="Times New Roman"/>
          <w:szCs w:val="24"/>
          <w:lang w:val="en-ZW"/>
        </w:rPr>
        <w:t xml:space="preserve">efficiently and effectively. </w:t>
      </w:r>
    </w:p>
    <w:p w14:paraId="09A98D3E" w14:textId="77777777" w:rsidR="005D153B" w:rsidRPr="00F10121" w:rsidRDefault="005D153B" w:rsidP="00A20947">
      <w:pPr>
        <w:spacing w:after="0" w:line="276" w:lineRule="auto"/>
        <w:rPr>
          <w:rFonts w:eastAsia="Calibri" w:cs="Times New Roman"/>
          <w:szCs w:val="24"/>
        </w:rPr>
      </w:pPr>
    </w:p>
    <w:p w14:paraId="489C3281" w14:textId="77777777" w:rsidR="005D153B" w:rsidRPr="00F10121" w:rsidRDefault="005D153B" w:rsidP="00A20947">
      <w:pPr>
        <w:spacing w:after="0" w:line="276" w:lineRule="auto"/>
        <w:rPr>
          <w:rFonts w:eastAsia="Calibri" w:cs="Times New Roman"/>
          <w:szCs w:val="24"/>
        </w:rPr>
      </w:pPr>
    </w:p>
    <w:p w14:paraId="2B4A546F" w14:textId="77777777" w:rsidR="005D153B" w:rsidRPr="00F10121" w:rsidRDefault="005D153B" w:rsidP="00A20947">
      <w:pPr>
        <w:spacing w:after="0" w:line="276" w:lineRule="auto"/>
        <w:rPr>
          <w:rFonts w:eastAsia="Calibri" w:cs="Times New Roman"/>
          <w:szCs w:val="24"/>
        </w:rPr>
      </w:pPr>
    </w:p>
    <w:p w14:paraId="5D95EA6F" w14:textId="77777777" w:rsidR="005D153B" w:rsidRPr="00F10121" w:rsidRDefault="005D153B" w:rsidP="00A20947">
      <w:pPr>
        <w:spacing w:after="0" w:line="276" w:lineRule="auto"/>
        <w:rPr>
          <w:rFonts w:eastAsia="Calibri" w:cs="Times New Roman"/>
          <w:szCs w:val="24"/>
        </w:rPr>
      </w:pPr>
    </w:p>
    <w:p w14:paraId="5B4F826F" w14:textId="77777777" w:rsidR="005D153B" w:rsidRPr="00F10121" w:rsidRDefault="005D153B" w:rsidP="00A20947">
      <w:pPr>
        <w:spacing w:after="0" w:line="276" w:lineRule="auto"/>
        <w:rPr>
          <w:rFonts w:eastAsia="Times New Roman" w:cs="Times New Roman"/>
          <w:b/>
          <w:kern w:val="28"/>
          <w:szCs w:val="24"/>
          <w:lang w:val="en-US"/>
        </w:rPr>
      </w:pPr>
      <w:r w:rsidRPr="00F10121">
        <w:rPr>
          <w:rFonts w:eastAsia="Times New Roman" w:cs="Times New Roman"/>
          <w:b/>
          <w:kern w:val="28"/>
          <w:szCs w:val="24"/>
          <w:lang w:val="en-US"/>
        </w:rPr>
        <w:t>COUNCIL SECRETARY/ CEO</w:t>
      </w:r>
    </w:p>
    <w:p w14:paraId="144BBB90" w14:textId="71094238" w:rsidR="005D153B" w:rsidRPr="00F10121" w:rsidRDefault="005D153B" w:rsidP="00A20947">
      <w:pPr>
        <w:spacing w:after="0" w:line="276" w:lineRule="auto"/>
        <w:rPr>
          <w:rFonts w:eastAsia="Times New Roman" w:cs="Times New Roman"/>
          <w:b/>
          <w:kern w:val="28"/>
          <w:szCs w:val="24"/>
          <w:lang w:val="en-US"/>
        </w:rPr>
      </w:pPr>
    </w:p>
    <w:p w14:paraId="3867319E" w14:textId="77777777" w:rsidR="005D153B" w:rsidRPr="00F10121" w:rsidRDefault="005D153B" w:rsidP="00A20947">
      <w:pPr>
        <w:spacing w:after="0" w:line="276" w:lineRule="auto"/>
        <w:rPr>
          <w:rFonts w:eastAsia="Times New Roman" w:cs="Times New Roman"/>
          <w:b/>
          <w:kern w:val="28"/>
          <w:szCs w:val="24"/>
          <w:lang w:val="en-US"/>
        </w:rPr>
      </w:pPr>
    </w:p>
    <w:p w14:paraId="7369B831" w14:textId="77777777" w:rsidR="005D153B" w:rsidRPr="00F10121" w:rsidRDefault="005D153B" w:rsidP="00A20947">
      <w:pPr>
        <w:spacing w:after="0" w:line="276" w:lineRule="auto"/>
        <w:rPr>
          <w:rFonts w:eastAsia="Times New Roman" w:cs="Times New Roman"/>
          <w:b/>
          <w:kern w:val="28"/>
          <w:szCs w:val="24"/>
          <w:lang w:val="en-US"/>
        </w:rPr>
      </w:pPr>
    </w:p>
    <w:p w14:paraId="660A6E2F" w14:textId="77777777" w:rsidR="005D153B" w:rsidRPr="00F10121" w:rsidRDefault="005D153B" w:rsidP="00A20947">
      <w:pPr>
        <w:spacing w:after="0" w:line="276" w:lineRule="auto"/>
        <w:rPr>
          <w:rFonts w:eastAsia="Times New Roman" w:cs="Times New Roman"/>
          <w:b/>
          <w:kern w:val="28"/>
          <w:szCs w:val="24"/>
          <w:lang w:val="en-US"/>
        </w:rPr>
      </w:pPr>
    </w:p>
    <w:p w14:paraId="46D9B993" w14:textId="77777777" w:rsidR="005D153B" w:rsidRPr="00F10121" w:rsidRDefault="005D153B" w:rsidP="00A20947">
      <w:pPr>
        <w:spacing w:after="0" w:line="276" w:lineRule="auto"/>
        <w:rPr>
          <w:rFonts w:eastAsia="Times New Roman" w:cs="Times New Roman"/>
          <w:b/>
          <w:kern w:val="28"/>
          <w:szCs w:val="24"/>
          <w:lang w:val="en-US"/>
        </w:rPr>
      </w:pPr>
    </w:p>
    <w:p w14:paraId="4C1A6ABF" w14:textId="77777777" w:rsidR="00CC1E0B" w:rsidRPr="00F10121" w:rsidRDefault="00CC1E0B">
      <w:pPr>
        <w:rPr>
          <w:rFonts w:eastAsia="Calibri" w:cs="Times New Roman"/>
          <w:b/>
          <w:szCs w:val="24"/>
          <w:lang w:val="en-ZW"/>
        </w:rPr>
      </w:pPr>
      <w:bookmarkStart w:id="23" w:name="_Toc182409644"/>
      <w:bookmarkStart w:id="24" w:name="_Toc192172056"/>
      <w:bookmarkStart w:id="25" w:name="_Toc192185440"/>
      <w:bookmarkStart w:id="26" w:name="_Toc192336813"/>
      <w:r w:rsidRPr="00F10121">
        <w:rPr>
          <w:rFonts w:eastAsia="Calibri" w:cs="Times New Roman"/>
          <w:b/>
          <w:szCs w:val="24"/>
          <w:lang w:val="en-ZW"/>
        </w:rPr>
        <w:br w:type="page"/>
      </w:r>
    </w:p>
    <w:p w14:paraId="69E75DFA" w14:textId="41C03052" w:rsidR="005D153B" w:rsidRPr="00F10121" w:rsidRDefault="005D153B" w:rsidP="00A20947">
      <w:pPr>
        <w:spacing w:after="0" w:line="276" w:lineRule="auto"/>
        <w:jc w:val="center"/>
        <w:outlineLvl w:val="0"/>
        <w:rPr>
          <w:rFonts w:eastAsia="Calibri" w:cs="Times New Roman"/>
          <w:b/>
          <w:szCs w:val="24"/>
          <w:lang w:val="en-ZW"/>
        </w:rPr>
      </w:pPr>
      <w:bookmarkStart w:id="27" w:name="_Toc196811327"/>
      <w:r w:rsidRPr="00F10121">
        <w:rPr>
          <w:rFonts w:eastAsia="Calibri" w:cs="Times New Roman"/>
          <w:b/>
          <w:szCs w:val="24"/>
          <w:lang w:val="en-ZW"/>
        </w:rPr>
        <w:lastRenderedPageBreak/>
        <w:t>ACRONYMS</w:t>
      </w:r>
      <w:bookmarkEnd w:id="23"/>
      <w:r w:rsidRPr="00F10121">
        <w:rPr>
          <w:rFonts w:eastAsia="Calibri" w:cs="Times New Roman"/>
          <w:b/>
          <w:szCs w:val="24"/>
          <w:lang w:val="en-ZW"/>
        </w:rPr>
        <w:t xml:space="preserve"> </w:t>
      </w:r>
      <w:bookmarkEnd w:id="24"/>
      <w:bookmarkEnd w:id="25"/>
      <w:bookmarkEnd w:id="26"/>
      <w:bookmarkEnd w:id="27"/>
    </w:p>
    <w:p w14:paraId="4FEB7F8E"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CBET</w:t>
      </w:r>
      <w:r w:rsidRPr="00F10121">
        <w:rPr>
          <w:rFonts w:eastAsia="Calibri" w:cs="Times New Roman"/>
          <w:szCs w:val="24"/>
          <w:lang w:val="en-US"/>
        </w:rPr>
        <w:tab/>
      </w:r>
      <w:r w:rsidRPr="00F10121">
        <w:rPr>
          <w:rFonts w:eastAsia="Calibri" w:cs="Times New Roman"/>
          <w:szCs w:val="24"/>
          <w:lang w:val="en-US"/>
        </w:rPr>
        <w:tab/>
        <w:t>Competency-Based Education and Training</w:t>
      </w:r>
    </w:p>
    <w:p w14:paraId="64E4DD56"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CIP</w:t>
      </w:r>
      <w:r w:rsidRPr="00F10121">
        <w:rPr>
          <w:rFonts w:eastAsia="Calibri" w:cs="Times New Roman"/>
          <w:szCs w:val="24"/>
          <w:lang w:val="en-US"/>
        </w:rPr>
        <w:tab/>
      </w:r>
      <w:r w:rsidRPr="00F10121">
        <w:rPr>
          <w:rFonts w:eastAsia="Calibri" w:cs="Times New Roman"/>
          <w:szCs w:val="24"/>
          <w:lang w:val="en-US"/>
        </w:rPr>
        <w:tab/>
        <w:t>Cleaning In Place</w:t>
      </w:r>
    </w:p>
    <w:p w14:paraId="3B0C2135"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COP</w:t>
      </w:r>
      <w:r w:rsidRPr="00F10121">
        <w:rPr>
          <w:rFonts w:eastAsia="Calibri" w:cs="Times New Roman"/>
          <w:szCs w:val="24"/>
          <w:lang w:val="en-US"/>
        </w:rPr>
        <w:tab/>
      </w:r>
      <w:r w:rsidRPr="00F10121">
        <w:rPr>
          <w:rFonts w:eastAsia="Calibri" w:cs="Times New Roman"/>
          <w:szCs w:val="24"/>
          <w:lang w:val="en-US"/>
        </w:rPr>
        <w:tab/>
        <w:t>Cleaning Out of Place</w:t>
      </w:r>
    </w:p>
    <w:p w14:paraId="5B62B67C"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 xml:space="preserve">CPU </w:t>
      </w:r>
      <w:r w:rsidRPr="00F10121">
        <w:rPr>
          <w:rFonts w:eastAsia="Calibri" w:cs="Times New Roman"/>
          <w:szCs w:val="24"/>
          <w:lang w:val="en-US"/>
        </w:rPr>
        <w:tab/>
      </w:r>
      <w:r w:rsidRPr="00F10121">
        <w:rPr>
          <w:rFonts w:eastAsia="Calibri" w:cs="Times New Roman"/>
          <w:szCs w:val="24"/>
          <w:lang w:val="en-US"/>
        </w:rPr>
        <w:tab/>
        <w:t xml:space="preserve">Central processing Unit </w:t>
      </w:r>
    </w:p>
    <w:p w14:paraId="74FF90C7"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CV</w:t>
      </w:r>
      <w:r w:rsidRPr="00F10121">
        <w:rPr>
          <w:rFonts w:eastAsia="Calibri" w:cs="Times New Roman"/>
          <w:szCs w:val="24"/>
          <w:lang w:val="en-US"/>
        </w:rPr>
        <w:tab/>
      </w:r>
      <w:r w:rsidRPr="00F10121">
        <w:rPr>
          <w:rFonts w:eastAsia="Calibri" w:cs="Times New Roman"/>
          <w:szCs w:val="24"/>
          <w:lang w:val="en-US"/>
        </w:rPr>
        <w:tab/>
        <w:t>Curriculum Vitae</w:t>
      </w:r>
    </w:p>
    <w:p w14:paraId="0B622B6A"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DDoS</w:t>
      </w:r>
      <w:r w:rsidRPr="00F10121">
        <w:rPr>
          <w:rFonts w:eastAsia="Calibri" w:cs="Times New Roman"/>
          <w:szCs w:val="24"/>
          <w:lang w:val="en-US"/>
        </w:rPr>
        <w:tab/>
      </w:r>
      <w:r w:rsidRPr="00F10121">
        <w:rPr>
          <w:rFonts w:eastAsia="Calibri" w:cs="Times New Roman"/>
          <w:szCs w:val="24"/>
          <w:lang w:val="en-US"/>
        </w:rPr>
        <w:tab/>
        <w:t xml:space="preserve">Distributed denial of service </w:t>
      </w:r>
    </w:p>
    <w:p w14:paraId="33DB5E52"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DVI</w:t>
      </w:r>
      <w:r w:rsidRPr="00F10121">
        <w:rPr>
          <w:rFonts w:eastAsia="Calibri" w:cs="Times New Roman"/>
          <w:szCs w:val="24"/>
          <w:lang w:val="en-US"/>
        </w:rPr>
        <w:tab/>
      </w:r>
      <w:r w:rsidRPr="00F10121">
        <w:rPr>
          <w:rFonts w:eastAsia="Calibri" w:cs="Times New Roman"/>
          <w:szCs w:val="24"/>
          <w:lang w:val="en-US"/>
        </w:rPr>
        <w:tab/>
        <w:t>Digital Visual Interface</w:t>
      </w:r>
    </w:p>
    <w:p w14:paraId="01BE3BFF"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EAS</w:t>
      </w:r>
      <w:r w:rsidRPr="00F10121">
        <w:rPr>
          <w:rFonts w:eastAsia="Calibri" w:cs="Times New Roman"/>
          <w:szCs w:val="24"/>
          <w:lang w:val="en-US"/>
        </w:rPr>
        <w:tab/>
      </w:r>
      <w:r w:rsidRPr="00F10121">
        <w:rPr>
          <w:rFonts w:eastAsia="Calibri" w:cs="Times New Roman"/>
          <w:szCs w:val="24"/>
          <w:lang w:val="en-US"/>
        </w:rPr>
        <w:tab/>
        <w:t xml:space="preserve">East Africa Standard </w:t>
      </w:r>
      <w:r w:rsidRPr="00F10121">
        <w:rPr>
          <w:rFonts w:eastAsia="Calibri" w:cs="Times New Roman"/>
          <w:szCs w:val="24"/>
          <w:lang w:val="en-US"/>
        </w:rPr>
        <w:tab/>
      </w:r>
      <w:r w:rsidRPr="00F10121">
        <w:rPr>
          <w:rFonts w:eastAsia="Calibri" w:cs="Times New Roman"/>
          <w:szCs w:val="24"/>
          <w:lang w:val="en-US"/>
        </w:rPr>
        <w:tab/>
        <w:t xml:space="preserve"> </w:t>
      </w:r>
    </w:p>
    <w:p w14:paraId="7A104EB2"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GB</w:t>
      </w:r>
      <w:r w:rsidRPr="00F10121">
        <w:rPr>
          <w:rFonts w:eastAsia="Calibri" w:cs="Times New Roman"/>
          <w:szCs w:val="24"/>
          <w:lang w:val="en-US"/>
        </w:rPr>
        <w:tab/>
      </w:r>
      <w:r w:rsidRPr="00F10121">
        <w:rPr>
          <w:rFonts w:eastAsia="Calibri" w:cs="Times New Roman"/>
          <w:szCs w:val="24"/>
          <w:lang w:val="en-US"/>
        </w:rPr>
        <w:tab/>
        <w:t>Gigabytes</w:t>
      </w:r>
    </w:p>
    <w:p w14:paraId="5EA7F12F"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HDMI</w:t>
      </w:r>
      <w:r w:rsidRPr="00F10121">
        <w:rPr>
          <w:rFonts w:eastAsia="Calibri" w:cs="Times New Roman"/>
          <w:szCs w:val="24"/>
          <w:lang w:val="en-US"/>
        </w:rPr>
        <w:tab/>
      </w:r>
      <w:r w:rsidRPr="00F10121">
        <w:rPr>
          <w:rFonts w:eastAsia="Calibri" w:cs="Times New Roman"/>
          <w:szCs w:val="24"/>
          <w:lang w:val="en-US"/>
        </w:rPr>
        <w:tab/>
        <w:t>High-Definition Multimedia Interface</w:t>
      </w:r>
    </w:p>
    <w:p w14:paraId="6BDC85D8"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IoT</w:t>
      </w:r>
      <w:r w:rsidRPr="00F10121">
        <w:rPr>
          <w:rFonts w:eastAsia="Calibri" w:cs="Times New Roman"/>
          <w:szCs w:val="24"/>
          <w:lang w:val="en-US"/>
        </w:rPr>
        <w:tab/>
      </w:r>
      <w:r w:rsidRPr="00F10121">
        <w:rPr>
          <w:rFonts w:eastAsia="Calibri" w:cs="Times New Roman"/>
          <w:szCs w:val="24"/>
          <w:lang w:val="en-US"/>
        </w:rPr>
        <w:tab/>
        <w:t>Internet of Things</w:t>
      </w:r>
    </w:p>
    <w:p w14:paraId="06078D48" w14:textId="77777777" w:rsidR="005D153B" w:rsidRPr="00F10121" w:rsidRDefault="005D153B" w:rsidP="00A20947">
      <w:pPr>
        <w:spacing w:after="0" w:line="276" w:lineRule="auto"/>
        <w:rPr>
          <w:rFonts w:eastAsia="Calibri" w:cs="Times New Roman"/>
          <w:szCs w:val="24"/>
          <w:lang w:val="en-US"/>
        </w:rPr>
      </w:pPr>
      <w:r w:rsidRPr="00F10121">
        <w:rPr>
          <w:rFonts w:eastAsia="Times New Roman" w:cs="Times New Roman"/>
          <w:szCs w:val="24"/>
          <w:lang w:val="en-US"/>
        </w:rPr>
        <w:t xml:space="preserve">KCSE   </w:t>
      </w:r>
      <w:r w:rsidRPr="00F10121">
        <w:rPr>
          <w:rFonts w:eastAsia="Calibri" w:cs="Times New Roman"/>
          <w:szCs w:val="24"/>
          <w:lang w:val="en-US"/>
        </w:rPr>
        <w:t xml:space="preserve">           </w:t>
      </w:r>
      <w:r w:rsidRPr="00F10121">
        <w:rPr>
          <w:rFonts w:eastAsia="Times New Roman" w:cs="Times New Roman"/>
          <w:szCs w:val="24"/>
          <w:lang w:val="en-US"/>
        </w:rPr>
        <w:t xml:space="preserve">Kenya Certificate of Secondary Education </w:t>
      </w:r>
    </w:p>
    <w:p w14:paraId="6AC3C684"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KFS</w:t>
      </w:r>
      <w:r w:rsidRPr="00F10121">
        <w:rPr>
          <w:rFonts w:eastAsia="Calibri" w:cs="Times New Roman"/>
          <w:szCs w:val="24"/>
          <w:lang w:val="en-US"/>
        </w:rPr>
        <w:tab/>
      </w:r>
      <w:r w:rsidRPr="00F10121">
        <w:rPr>
          <w:rFonts w:eastAsia="Calibri" w:cs="Times New Roman"/>
          <w:szCs w:val="24"/>
          <w:lang w:val="en-US"/>
        </w:rPr>
        <w:tab/>
        <w:t>Kenya Forest Service</w:t>
      </w:r>
    </w:p>
    <w:p w14:paraId="66823CE3"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LCD</w:t>
      </w:r>
      <w:r w:rsidRPr="00F10121">
        <w:rPr>
          <w:rFonts w:eastAsia="Calibri" w:cs="Times New Roman"/>
          <w:szCs w:val="24"/>
          <w:lang w:val="en-US"/>
        </w:rPr>
        <w:tab/>
      </w:r>
      <w:r w:rsidRPr="00F10121">
        <w:rPr>
          <w:rFonts w:eastAsia="Calibri" w:cs="Times New Roman"/>
          <w:szCs w:val="24"/>
          <w:lang w:val="en-US"/>
        </w:rPr>
        <w:tab/>
        <w:t>Liquid Crystal Display</w:t>
      </w:r>
    </w:p>
    <w:p w14:paraId="2D66C7D4"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MitM</w:t>
      </w:r>
      <w:r w:rsidRPr="00F10121">
        <w:rPr>
          <w:rFonts w:eastAsia="Calibri" w:cs="Times New Roman"/>
          <w:szCs w:val="24"/>
          <w:lang w:val="en-US"/>
        </w:rPr>
        <w:tab/>
      </w:r>
      <w:r w:rsidRPr="00F10121">
        <w:rPr>
          <w:rFonts w:eastAsia="Calibri" w:cs="Times New Roman"/>
          <w:szCs w:val="24"/>
          <w:lang w:val="en-US"/>
        </w:rPr>
        <w:tab/>
        <w:t xml:space="preserve">Man-in-the-middle </w:t>
      </w:r>
    </w:p>
    <w:p w14:paraId="07F8EF04"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PPEs</w:t>
      </w:r>
      <w:r w:rsidRPr="00F10121">
        <w:rPr>
          <w:rFonts w:eastAsia="Calibri" w:cs="Times New Roman"/>
          <w:szCs w:val="24"/>
          <w:lang w:val="en-US"/>
        </w:rPr>
        <w:tab/>
      </w:r>
      <w:r w:rsidRPr="00F10121">
        <w:rPr>
          <w:rFonts w:eastAsia="Calibri" w:cs="Times New Roman"/>
          <w:szCs w:val="24"/>
          <w:lang w:val="en-US"/>
        </w:rPr>
        <w:tab/>
        <w:t xml:space="preserve">Personal Protective Equipment </w:t>
      </w:r>
    </w:p>
    <w:p w14:paraId="73F631C2" w14:textId="77777777" w:rsidR="005D153B" w:rsidRPr="00F10121" w:rsidRDefault="005D153B" w:rsidP="00A20947">
      <w:pPr>
        <w:spacing w:after="0" w:line="276" w:lineRule="auto"/>
        <w:rPr>
          <w:rFonts w:eastAsia="Calibri" w:cs="Times New Roman"/>
          <w:szCs w:val="24"/>
          <w:lang w:val="en-ZW"/>
        </w:rPr>
      </w:pPr>
      <w:r w:rsidRPr="00F10121">
        <w:rPr>
          <w:rFonts w:eastAsia="Calibri" w:cs="Times New Roman"/>
          <w:szCs w:val="24"/>
          <w:lang w:val="en-ZW"/>
        </w:rPr>
        <w:t xml:space="preserve">QAC </w:t>
      </w:r>
      <w:r w:rsidRPr="00F10121">
        <w:rPr>
          <w:rFonts w:eastAsia="Calibri" w:cs="Times New Roman"/>
          <w:szCs w:val="24"/>
          <w:lang w:val="en-ZW"/>
        </w:rPr>
        <w:tab/>
      </w:r>
      <w:r w:rsidRPr="00F10121">
        <w:rPr>
          <w:rFonts w:eastAsia="Calibri" w:cs="Times New Roman"/>
          <w:szCs w:val="24"/>
          <w:lang w:val="en-ZW"/>
        </w:rPr>
        <w:tab/>
        <w:t>Quaternary Ammonium Compound</w:t>
      </w:r>
      <w:r w:rsidRPr="00F10121">
        <w:rPr>
          <w:rFonts w:eastAsia="Calibri" w:cs="Times New Roman"/>
          <w:szCs w:val="24"/>
          <w:lang w:val="en-ZW"/>
        </w:rPr>
        <w:tab/>
      </w:r>
    </w:p>
    <w:p w14:paraId="15AEC6B9" w14:textId="0E508011"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RAM</w:t>
      </w:r>
      <w:r w:rsidRPr="00F10121">
        <w:rPr>
          <w:rFonts w:eastAsia="Calibri" w:cs="Times New Roman"/>
          <w:szCs w:val="24"/>
          <w:lang w:val="en-US"/>
        </w:rPr>
        <w:tab/>
      </w:r>
      <w:r w:rsidRPr="00F10121">
        <w:rPr>
          <w:rFonts w:eastAsia="Calibri" w:cs="Times New Roman"/>
          <w:szCs w:val="24"/>
          <w:lang w:val="en-US"/>
        </w:rPr>
        <w:tab/>
        <w:t>Random Access Memory</w:t>
      </w:r>
    </w:p>
    <w:p w14:paraId="6D0A5B81" w14:textId="77777777" w:rsidR="005D153B" w:rsidRPr="00F10121" w:rsidRDefault="005D153B" w:rsidP="00A20947">
      <w:pPr>
        <w:spacing w:after="0" w:line="276" w:lineRule="auto"/>
        <w:rPr>
          <w:rFonts w:eastAsia="Calibri" w:cs="Times New Roman"/>
          <w:szCs w:val="24"/>
          <w:lang w:val="en-ZW"/>
        </w:rPr>
      </w:pPr>
      <w:r w:rsidRPr="00F10121">
        <w:rPr>
          <w:rFonts w:eastAsia="Calibri" w:cs="Times New Roman"/>
          <w:szCs w:val="24"/>
          <w:lang w:val="en-US"/>
        </w:rPr>
        <w:t>TVETA</w:t>
      </w:r>
      <w:r w:rsidRPr="00F10121">
        <w:rPr>
          <w:rFonts w:eastAsia="Calibri" w:cs="Times New Roman"/>
          <w:szCs w:val="24"/>
          <w:lang w:val="en-US"/>
        </w:rPr>
        <w:tab/>
      </w:r>
      <w:r w:rsidRPr="00F10121">
        <w:rPr>
          <w:rFonts w:eastAsia="Calibri" w:cs="Times New Roman"/>
          <w:szCs w:val="24"/>
          <w:lang w:val="en-ZW"/>
        </w:rPr>
        <w:t>Technical and Vocational Education and Training Authority</w:t>
      </w:r>
    </w:p>
    <w:p w14:paraId="68808025"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USB</w:t>
      </w:r>
      <w:r w:rsidRPr="00F10121">
        <w:rPr>
          <w:rFonts w:eastAsia="Calibri" w:cs="Times New Roman"/>
          <w:szCs w:val="24"/>
          <w:lang w:val="en-US"/>
        </w:rPr>
        <w:tab/>
      </w:r>
      <w:r w:rsidRPr="00F10121">
        <w:rPr>
          <w:rFonts w:eastAsia="Calibri" w:cs="Times New Roman"/>
          <w:szCs w:val="24"/>
          <w:lang w:val="en-US"/>
        </w:rPr>
        <w:tab/>
        <w:t>Universal Serial Bus</w:t>
      </w:r>
    </w:p>
    <w:p w14:paraId="24C10B1F"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UV</w:t>
      </w:r>
      <w:r w:rsidRPr="00F10121">
        <w:rPr>
          <w:rFonts w:eastAsia="Calibri" w:cs="Times New Roman"/>
          <w:szCs w:val="24"/>
          <w:lang w:val="en-US"/>
        </w:rPr>
        <w:tab/>
      </w:r>
      <w:r w:rsidRPr="00F10121">
        <w:rPr>
          <w:rFonts w:eastAsia="Calibri" w:cs="Times New Roman"/>
          <w:szCs w:val="24"/>
          <w:lang w:val="en-US"/>
        </w:rPr>
        <w:tab/>
        <w:t>Ultra Violet</w:t>
      </w:r>
    </w:p>
    <w:p w14:paraId="1CD46B85" w14:textId="77777777" w:rsidR="005D153B" w:rsidRPr="00F10121" w:rsidRDefault="005D153B" w:rsidP="00A20947">
      <w:pPr>
        <w:spacing w:after="0" w:line="276" w:lineRule="auto"/>
        <w:rPr>
          <w:rFonts w:eastAsia="Calibri" w:cs="Times New Roman"/>
          <w:szCs w:val="24"/>
          <w:lang w:val="en-US"/>
        </w:rPr>
      </w:pPr>
      <w:r w:rsidRPr="00F10121">
        <w:rPr>
          <w:rFonts w:eastAsia="Calibri" w:cs="Times New Roman"/>
          <w:szCs w:val="24"/>
          <w:lang w:val="en-US"/>
        </w:rPr>
        <w:t>UV-VIS</w:t>
      </w:r>
      <w:r w:rsidRPr="00F10121">
        <w:rPr>
          <w:rFonts w:eastAsia="Calibri" w:cs="Times New Roman"/>
          <w:szCs w:val="24"/>
          <w:lang w:val="en-US"/>
        </w:rPr>
        <w:tab/>
        <w:t xml:space="preserve">Ultra Violet - Visible </w:t>
      </w:r>
    </w:p>
    <w:p w14:paraId="5B06FC23" w14:textId="5C9B1971" w:rsidR="00630221" w:rsidRPr="00F10121" w:rsidRDefault="00630221" w:rsidP="00A20947">
      <w:pPr>
        <w:spacing w:after="0" w:line="276" w:lineRule="auto"/>
        <w:rPr>
          <w:rFonts w:eastAsia="Calibri" w:cs="Times New Roman"/>
          <w:szCs w:val="24"/>
          <w:lang w:val="en-US"/>
        </w:rPr>
      </w:pPr>
      <w:r w:rsidRPr="00F10121">
        <w:rPr>
          <w:rFonts w:eastAsia="Calibri" w:cs="Times New Roman"/>
          <w:szCs w:val="24"/>
          <w:lang w:val="en-US"/>
        </w:rPr>
        <w:t xml:space="preserve">KEBS </w:t>
      </w:r>
      <w:r w:rsidRPr="00F10121">
        <w:rPr>
          <w:rFonts w:eastAsia="Calibri" w:cs="Times New Roman"/>
          <w:szCs w:val="24"/>
          <w:lang w:val="en-US"/>
        </w:rPr>
        <w:tab/>
      </w:r>
      <w:r w:rsidRPr="00F10121">
        <w:rPr>
          <w:rFonts w:eastAsia="Calibri" w:cs="Times New Roman"/>
          <w:szCs w:val="24"/>
          <w:lang w:val="en-US"/>
        </w:rPr>
        <w:tab/>
        <w:t>Kenya Bureau of Standards</w:t>
      </w:r>
    </w:p>
    <w:p w14:paraId="5E584FD2" w14:textId="414DD2C2" w:rsidR="005D153B" w:rsidRPr="00F10121" w:rsidRDefault="005D153B" w:rsidP="00A20947">
      <w:pPr>
        <w:spacing w:after="0" w:line="276" w:lineRule="auto"/>
        <w:jc w:val="center"/>
        <w:rPr>
          <w:rFonts w:eastAsia="Calibri" w:cs="Times New Roman"/>
          <w:szCs w:val="24"/>
          <w:lang w:val="en-US"/>
        </w:rPr>
      </w:pPr>
      <w:r w:rsidRPr="00F10121">
        <w:rPr>
          <w:rFonts w:eastAsia="Calibri" w:cs="Times New Roman"/>
          <w:szCs w:val="24"/>
          <w:lang w:val="en-US"/>
        </w:rPr>
        <w:br w:type="page"/>
      </w:r>
      <w:bookmarkStart w:id="28" w:name="_Toc171435736"/>
      <w:bookmarkStart w:id="29" w:name="_Toc182229912"/>
      <w:bookmarkStart w:id="30" w:name="_Toc182409645"/>
      <w:bookmarkStart w:id="31" w:name="_Toc192172057"/>
      <w:bookmarkStart w:id="32" w:name="_Toc192185441"/>
      <w:bookmarkStart w:id="33" w:name="_Toc192336814"/>
      <w:r w:rsidRPr="00F10121">
        <w:rPr>
          <w:rFonts w:eastAsia="Calibri" w:cs="Times New Roman"/>
          <w:b/>
          <w:szCs w:val="24"/>
          <w:lang w:val="en-ZW"/>
        </w:rPr>
        <w:lastRenderedPageBreak/>
        <w:t>KEY TO ISCED UNIT CODES</w:t>
      </w:r>
      <w:bookmarkEnd w:id="28"/>
      <w:bookmarkEnd w:id="29"/>
      <w:bookmarkEnd w:id="30"/>
      <w:bookmarkEnd w:id="31"/>
      <w:bookmarkEnd w:id="32"/>
      <w:bookmarkEnd w:id="33"/>
    </w:p>
    <w:p w14:paraId="7CFB1469" w14:textId="77777777" w:rsidR="005D153B" w:rsidRPr="00F10121" w:rsidRDefault="005D153B" w:rsidP="00A20947">
      <w:pPr>
        <w:spacing w:after="0" w:line="276" w:lineRule="auto"/>
        <w:rPr>
          <w:rFonts w:eastAsia="Cambria" w:cs="Times New Roman"/>
          <w:b/>
          <w:bCs/>
          <w:szCs w:val="24"/>
          <w:lang w:val="en-US"/>
        </w:rPr>
      </w:pPr>
    </w:p>
    <w:bookmarkStart w:id="34" w:name="_bookmark22"/>
    <w:bookmarkEnd w:id="34"/>
    <w:p w14:paraId="474AFA47" w14:textId="77777777" w:rsidR="005D153B" w:rsidRPr="00F10121" w:rsidRDefault="005D153B" w:rsidP="00A20947">
      <w:pPr>
        <w:spacing w:after="0" w:line="276" w:lineRule="auto"/>
        <w:jc w:val="center"/>
        <w:rPr>
          <w:rFonts w:eastAsia="Times New Roman" w:cs="Times New Roman"/>
          <w:szCs w:val="24"/>
          <w:lang w:val="en-US"/>
        </w:rPr>
      </w:pPr>
      <w:r w:rsidRPr="00F10121">
        <w:rPr>
          <w:rFonts w:eastAsia="Calibri" w:cs="Times New Roman"/>
          <w:noProof/>
          <w:szCs w:val="24"/>
          <w:lang w:eastAsia="en-GB"/>
        </w:rPr>
        <mc:AlternateContent>
          <mc:Choice Requires="wpg">
            <w:drawing>
              <wp:anchor distT="0" distB="0" distL="114300" distR="114300" simplePos="0" relativeHeight="251659264" behindDoc="0" locked="0" layoutInCell="1" allowOverlap="1" wp14:anchorId="2FF7F136" wp14:editId="16F1DA25">
                <wp:simplePos x="0" y="0"/>
                <wp:positionH relativeFrom="margin">
                  <wp:posOffset>-95251</wp:posOffset>
                </wp:positionH>
                <wp:positionV relativeFrom="paragraph">
                  <wp:posOffset>53975</wp:posOffset>
                </wp:positionV>
                <wp:extent cx="5400675" cy="2489443"/>
                <wp:effectExtent l="0" t="0" r="9525" b="6350"/>
                <wp:wrapNone/>
                <wp:docPr id="191674366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2489443"/>
                          <a:chOff x="976" y="4470"/>
                          <a:chExt cx="9899"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C6A0D" w14:textId="77777777" w:rsidR="005D153B" w:rsidRPr="00B66659" w:rsidRDefault="005D153B" w:rsidP="005D153B">
                              <w:pPr>
                                <w:rPr>
                                  <w:rFonts w:cs="Times New Roman"/>
                                  <w:b/>
                                  <w:szCs w:val="24"/>
                                </w:rPr>
                              </w:pPr>
                              <w:r w:rsidRPr="00B66659">
                                <w:rPr>
                                  <w:rFonts w:cs="Times New Roman"/>
                                  <w:b/>
                                  <w:szCs w:val="24"/>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7BF7" w14:textId="77777777" w:rsidR="005D153B" w:rsidRPr="00B66659" w:rsidRDefault="005D153B" w:rsidP="005D153B">
                              <w:pPr>
                                <w:rPr>
                                  <w:rFonts w:cs="Times New Roman"/>
                                  <w:b/>
                                  <w:szCs w:val="24"/>
                                </w:rPr>
                              </w:pPr>
                              <w:r w:rsidRPr="00B66659">
                                <w:rPr>
                                  <w:rFonts w:cs="Times New Roman"/>
                                  <w:b/>
                                  <w:szCs w:val="24"/>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976" y="6897"/>
                            <a:ext cx="238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9ADB0" w14:textId="77777777" w:rsidR="005D153B" w:rsidRPr="00B66659" w:rsidRDefault="005D153B" w:rsidP="005D153B">
                              <w:pPr>
                                <w:rPr>
                                  <w:rFonts w:cs="Times New Roman"/>
                                  <w:b/>
                                  <w:szCs w:val="24"/>
                                </w:rPr>
                              </w:pPr>
                              <w:r w:rsidRPr="00B66659">
                                <w:rPr>
                                  <w:rFonts w:cs="Times New Roman"/>
                                  <w:b/>
                                  <w:szCs w:val="24"/>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9159F" w14:textId="77777777" w:rsidR="005D153B" w:rsidRPr="00B66659" w:rsidRDefault="005D153B" w:rsidP="005D153B">
                              <w:pPr>
                                <w:rPr>
                                  <w:rFonts w:cs="Times New Roman"/>
                                  <w:b/>
                                  <w:szCs w:val="24"/>
                                </w:rPr>
                              </w:pPr>
                              <w:r w:rsidRPr="00B66659">
                                <w:rPr>
                                  <w:rFonts w:cs="Times New Roman"/>
                                  <w:b/>
                                  <w:szCs w:val="24"/>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F690D" w14:textId="77777777" w:rsidR="005D153B" w:rsidRPr="00B66659" w:rsidRDefault="005D153B" w:rsidP="005D153B">
                              <w:pPr>
                                <w:rPr>
                                  <w:rFonts w:cs="Times New Roman"/>
                                  <w:b/>
                                  <w:szCs w:val="24"/>
                                </w:rPr>
                              </w:pPr>
                              <w:r w:rsidRPr="00B66659">
                                <w:rPr>
                                  <w:rFonts w:cs="Times New Roman"/>
                                  <w:b/>
                                  <w:szCs w:val="24"/>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DEDF7" w14:textId="77777777" w:rsidR="005D153B" w:rsidRPr="00B66659" w:rsidRDefault="005D153B" w:rsidP="005D153B">
                              <w:pPr>
                                <w:rPr>
                                  <w:rFonts w:cs="Times New Roman"/>
                                  <w:b/>
                                  <w:szCs w:val="24"/>
                                </w:rPr>
                              </w:pPr>
                              <w:r w:rsidRPr="00B66659">
                                <w:rPr>
                                  <w:rFonts w:cs="Times New Roman"/>
                                  <w:b/>
                                  <w:szCs w:val="24"/>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662EF931" w14:textId="77777777" w:rsidR="005D153B" w:rsidRPr="00EA50CF" w:rsidRDefault="005D153B" w:rsidP="005D153B">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331AAC30" w14:textId="77777777" w:rsidR="005D153B" w:rsidRPr="00B66659" w:rsidRDefault="005D153B" w:rsidP="005D153B">
                              <w:pPr>
                                <w:rPr>
                                  <w:szCs w:val="24"/>
                                </w:rPr>
                              </w:pPr>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214C69AF" w14:textId="77777777" w:rsidR="005D153B" w:rsidRPr="00EA50CF" w:rsidRDefault="005D153B" w:rsidP="005D153B">
                              <w:r w:rsidRPr="00B66659">
                                <w:rPr>
                                  <w:szCs w:val="24"/>
                                </w:rP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0B7F138D" w14:textId="77777777" w:rsidR="005D153B" w:rsidRPr="00B66659" w:rsidRDefault="005D153B" w:rsidP="005D153B">
                              <w:pPr>
                                <w:rPr>
                                  <w:szCs w:val="24"/>
                                </w:rPr>
                              </w:pPr>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251DCBCF" w14:textId="77777777" w:rsidR="005D153B" w:rsidRPr="00B66659" w:rsidRDefault="005D153B" w:rsidP="005D153B">
                              <w:pPr>
                                <w:rPr>
                                  <w:szCs w:val="24"/>
                                </w:rPr>
                              </w:pPr>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032097E6" w14:textId="77777777" w:rsidR="005D153B" w:rsidRPr="00B66659" w:rsidRDefault="005D153B" w:rsidP="005D153B">
                              <w:pPr>
                                <w:rPr>
                                  <w:szCs w:val="24"/>
                                </w:rPr>
                              </w:pPr>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1071798705"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2582602" name="Group 77"/>
                        <wpg:cNvGrpSpPr>
                          <a:grpSpLocks/>
                        </wpg:cNvGrpSpPr>
                        <wpg:grpSpPr bwMode="auto">
                          <a:xfrm>
                            <a:off x="3149" y="4981"/>
                            <a:ext cx="1506" cy="495"/>
                            <a:chOff x="3153" y="5249"/>
                            <a:chExt cx="2201" cy="1446"/>
                          </a:xfrm>
                        </wpg:grpSpPr>
                        <wps:wsp>
                          <wps:cNvPr id="240513253"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968556"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5241880" name="Group 85"/>
                        <wpg:cNvGrpSpPr>
                          <a:grpSpLocks/>
                        </wpg:cNvGrpSpPr>
                        <wpg:grpSpPr bwMode="auto">
                          <a:xfrm>
                            <a:off x="6104" y="4980"/>
                            <a:ext cx="1846" cy="1995"/>
                            <a:chOff x="6105" y="5160"/>
                            <a:chExt cx="1125" cy="1830"/>
                          </a:xfrm>
                        </wpg:grpSpPr>
                        <wps:wsp>
                          <wps:cNvPr id="1783349328"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1961525" name="Group 86"/>
                        <wpg:cNvGrpSpPr>
                          <a:grpSpLocks/>
                        </wpg:cNvGrpSpPr>
                        <wpg:grpSpPr bwMode="auto">
                          <a:xfrm>
                            <a:off x="6615" y="4984"/>
                            <a:ext cx="1350" cy="1257"/>
                            <a:chOff x="6105" y="5233"/>
                            <a:chExt cx="1125" cy="1757"/>
                          </a:xfrm>
                        </wpg:grpSpPr>
                        <wps:wsp>
                          <wps:cNvPr id="1178627513"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562742"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4552803" name="Group 89"/>
                        <wpg:cNvGrpSpPr>
                          <a:grpSpLocks/>
                        </wpg:cNvGrpSpPr>
                        <wpg:grpSpPr bwMode="auto">
                          <a:xfrm>
                            <a:off x="6974" y="4984"/>
                            <a:ext cx="962" cy="476"/>
                            <a:chOff x="6104" y="5282"/>
                            <a:chExt cx="1126" cy="1708"/>
                          </a:xfrm>
                        </wpg:grpSpPr>
                        <wps:wsp>
                          <wps:cNvPr id="198739862"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7412458"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FF7F136" id="Group 8" o:spid="_x0000_s1026" style="position:absolute;left:0;text-align:left;margin-left:-7.5pt;margin-top:4.25pt;width:425.25pt;height:196pt;z-index:251659264;mso-position-horizontal-relative:margin" coordorigin="976,4470" coordsize="989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7A3C6A0D" w14:textId="77777777" w:rsidR="005D153B" w:rsidRPr="00B66659" w:rsidRDefault="005D153B" w:rsidP="005D153B">
                        <w:pPr>
                          <w:rPr>
                            <w:rFonts w:cs="Times New Roman"/>
                            <w:b/>
                            <w:szCs w:val="24"/>
                          </w:rPr>
                        </w:pPr>
                        <w:r w:rsidRPr="00B66659">
                          <w:rPr>
                            <w:rFonts w:cs="Times New Roman"/>
                            <w:b/>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7ABD7BF7" w14:textId="77777777" w:rsidR="005D153B" w:rsidRPr="00B66659" w:rsidRDefault="005D153B" w:rsidP="005D153B">
                        <w:pPr>
                          <w:rPr>
                            <w:rFonts w:cs="Times New Roman"/>
                            <w:b/>
                            <w:szCs w:val="24"/>
                          </w:rPr>
                        </w:pPr>
                        <w:r w:rsidRPr="00B66659">
                          <w:rPr>
                            <w:rFonts w:cs="Times New Roman"/>
                            <w:b/>
                            <w:szCs w:val="24"/>
                          </w:rPr>
                          <w:t xml:space="preserve">Sub Sector </w:t>
                        </w:r>
                      </w:p>
                    </w:txbxContent>
                  </v:textbox>
                </v:rect>
                <v:rect id="Rectangle 62" o:spid="_x0000_s1029" style="position:absolute;left:976;top:6897;width:2384;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5249ADB0" w14:textId="77777777" w:rsidR="005D153B" w:rsidRPr="00B66659" w:rsidRDefault="005D153B" w:rsidP="005D153B">
                        <w:pPr>
                          <w:rPr>
                            <w:rFonts w:cs="Times New Roman"/>
                            <w:b/>
                            <w:szCs w:val="24"/>
                          </w:rPr>
                        </w:pPr>
                        <w:r w:rsidRPr="00B66659">
                          <w:rPr>
                            <w:rFonts w:cs="Times New Roman"/>
                            <w:b/>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6F99159F" w14:textId="77777777" w:rsidR="005D153B" w:rsidRPr="00B66659" w:rsidRDefault="005D153B" w:rsidP="005D153B">
                        <w:pPr>
                          <w:rPr>
                            <w:rFonts w:cs="Times New Roman"/>
                            <w:b/>
                            <w:szCs w:val="24"/>
                          </w:rPr>
                        </w:pPr>
                        <w:r w:rsidRPr="00B66659">
                          <w:rPr>
                            <w:rFonts w:cs="Times New Roman"/>
                            <w:b/>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5EDF690D" w14:textId="77777777" w:rsidR="005D153B" w:rsidRPr="00B66659" w:rsidRDefault="005D153B" w:rsidP="005D153B">
                        <w:pPr>
                          <w:rPr>
                            <w:rFonts w:cs="Times New Roman"/>
                            <w:b/>
                            <w:szCs w:val="24"/>
                          </w:rPr>
                        </w:pPr>
                        <w:r w:rsidRPr="00B66659">
                          <w:rPr>
                            <w:rFonts w:cs="Times New Roman"/>
                            <w:b/>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3BCDEDF7" w14:textId="77777777" w:rsidR="005D153B" w:rsidRPr="00B66659" w:rsidRDefault="005D153B" w:rsidP="005D153B">
                        <w:pPr>
                          <w:rPr>
                            <w:rFonts w:cs="Times New Roman"/>
                            <w:b/>
                            <w:szCs w:val="24"/>
                          </w:rPr>
                        </w:pPr>
                        <w:r w:rsidRPr="00B66659">
                          <w:rPr>
                            <w:rFonts w:cs="Times New Roman"/>
                            <w:b/>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662EF931" w14:textId="77777777" w:rsidR="005D153B" w:rsidRPr="00EA50CF" w:rsidRDefault="005D153B" w:rsidP="005D153B">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331AAC30" w14:textId="77777777" w:rsidR="005D153B" w:rsidRPr="00B66659" w:rsidRDefault="005D153B" w:rsidP="005D153B">
                        <w:pPr>
                          <w:rPr>
                            <w:szCs w:val="24"/>
                          </w:rPr>
                        </w:pPr>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214C69AF" w14:textId="77777777" w:rsidR="005D153B" w:rsidRPr="00EA50CF" w:rsidRDefault="005D153B" w:rsidP="005D153B">
                        <w:r w:rsidRPr="00B66659">
                          <w:rPr>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0B7F138D" w14:textId="77777777" w:rsidR="005D153B" w:rsidRPr="00B66659" w:rsidRDefault="005D153B" w:rsidP="005D153B">
                        <w:pPr>
                          <w:rPr>
                            <w:szCs w:val="24"/>
                          </w:rPr>
                        </w:pPr>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251DCBCF" w14:textId="77777777" w:rsidR="005D153B" w:rsidRPr="00B66659" w:rsidRDefault="005D153B" w:rsidP="005D153B">
                        <w:pPr>
                          <w:rPr>
                            <w:szCs w:val="24"/>
                          </w:rPr>
                        </w:pPr>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032097E6" w14:textId="77777777" w:rsidR="005D153B" w:rsidRPr="00B66659" w:rsidRDefault="005D153B" w:rsidP="005D153B">
                        <w:pPr>
                          <w:rPr>
                            <w:szCs w:val="24"/>
                          </w:rPr>
                        </w:pPr>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"/>
                </v:group>
                <w10:wrap anchorx="margin"/>
              </v:group>
            </w:pict>
          </mc:Fallback>
        </mc:AlternateContent>
      </w:r>
    </w:p>
    <w:p w14:paraId="227052A2" w14:textId="77777777" w:rsidR="005D153B" w:rsidRPr="00F10121" w:rsidRDefault="005D153B" w:rsidP="00A20947">
      <w:pPr>
        <w:spacing w:after="0" w:line="276" w:lineRule="auto"/>
        <w:rPr>
          <w:rFonts w:eastAsia="Times New Roman" w:cs="Times New Roman"/>
          <w:szCs w:val="24"/>
          <w:lang w:val="en-US"/>
        </w:rPr>
      </w:pPr>
    </w:p>
    <w:p w14:paraId="4A1EC65A" w14:textId="77777777" w:rsidR="005D153B" w:rsidRPr="00F10121" w:rsidRDefault="005D153B" w:rsidP="00A20947">
      <w:pPr>
        <w:spacing w:after="0" w:line="276" w:lineRule="auto"/>
        <w:rPr>
          <w:rFonts w:eastAsia="Times New Roman" w:cs="Times New Roman"/>
          <w:szCs w:val="24"/>
          <w:lang w:val="en-US"/>
        </w:rPr>
      </w:pPr>
    </w:p>
    <w:p w14:paraId="19AC38B3" w14:textId="77777777" w:rsidR="005D153B" w:rsidRPr="00F10121" w:rsidRDefault="005D153B" w:rsidP="00A20947">
      <w:pPr>
        <w:spacing w:after="0" w:line="276" w:lineRule="auto"/>
        <w:rPr>
          <w:rFonts w:eastAsia="Times New Roman" w:cs="Times New Roman"/>
          <w:szCs w:val="24"/>
          <w:lang w:val="en-US"/>
        </w:rPr>
      </w:pPr>
    </w:p>
    <w:p w14:paraId="7F07E1DF" w14:textId="77777777" w:rsidR="005D153B" w:rsidRPr="00F10121" w:rsidRDefault="005D153B" w:rsidP="00A20947">
      <w:pPr>
        <w:spacing w:after="0" w:line="276" w:lineRule="auto"/>
        <w:rPr>
          <w:rFonts w:eastAsia="Times New Roman" w:cs="Times New Roman"/>
          <w:szCs w:val="24"/>
          <w:lang w:val="en-US"/>
        </w:rPr>
      </w:pPr>
    </w:p>
    <w:p w14:paraId="6C7126B7" w14:textId="77777777" w:rsidR="005D153B" w:rsidRPr="00F10121" w:rsidRDefault="005D153B" w:rsidP="00A20947">
      <w:pPr>
        <w:spacing w:after="0" w:line="276" w:lineRule="auto"/>
        <w:rPr>
          <w:rFonts w:eastAsia="Times New Roman" w:cs="Times New Roman"/>
          <w:szCs w:val="24"/>
          <w:lang w:val="en-US"/>
        </w:rPr>
      </w:pPr>
    </w:p>
    <w:p w14:paraId="4BE71A50" w14:textId="77777777" w:rsidR="005D153B" w:rsidRPr="00F10121" w:rsidRDefault="005D153B" w:rsidP="00A20947">
      <w:pPr>
        <w:spacing w:after="0" w:line="276" w:lineRule="auto"/>
        <w:rPr>
          <w:rFonts w:eastAsia="Times New Roman" w:cs="Times New Roman"/>
          <w:szCs w:val="24"/>
          <w:lang w:val="en-US"/>
        </w:rPr>
      </w:pPr>
    </w:p>
    <w:p w14:paraId="7BE95530" w14:textId="77777777" w:rsidR="005D153B" w:rsidRPr="00F10121" w:rsidRDefault="005D153B" w:rsidP="00A20947">
      <w:pPr>
        <w:spacing w:after="0" w:line="276" w:lineRule="auto"/>
        <w:rPr>
          <w:rFonts w:eastAsia="Times New Roman" w:cs="Times New Roman"/>
          <w:szCs w:val="24"/>
          <w:lang w:val="en-US"/>
        </w:rPr>
      </w:pPr>
    </w:p>
    <w:p w14:paraId="41760261" w14:textId="77777777" w:rsidR="005D153B" w:rsidRPr="00F10121" w:rsidRDefault="005D153B" w:rsidP="00A20947">
      <w:pPr>
        <w:spacing w:after="0" w:line="276" w:lineRule="auto"/>
        <w:jc w:val="center"/>
        <w:rPr>
          <w:rFonts w:eastAsia="Times New Roman" w:cs="Times New Roman"/>
          <w:szCs w:val="24"/>
          <w:lang w:val="en-US"/>
        </w:rPr>
      </w:pPr>
    </w:p>
    <w:p w14:paraId="67462B76" w14:textId="77777777" w:rsidR="005D153B" w:rsidRPr="00F10121" w:rsidRDefault="005D153B" w:rsidP="00A20947">
      <w:pPr>
        <w:tabs>
          <w:tab w:val="left" w:pos="6555"/>
        </w:tabs>
        <w:spacing w:after="0" w:line="276" w:lineRule="auto"/>
        <w:rPr>
          <w:rFonts w:eastAsia="Times New Roman" w:cs="Times New Roman"/>
          <w:szCs w:val="24"/>
          <w:lang w:val="en-US"/>
        </w:rPr>
      </w:pPr>
      <w:r w:rsidRPr="00F10121">
        <w:rPr>
          <w:rFonts w:eastAsia="Times New Roman" w:cs="Times New Roman"/>
          <w:szCs w:val="24"/>
          <w:lang w:val="en-US"/>
        </w:rPr>
        <w:tab/>
      </w:r>
    </w:p>
    <w:p w14:paraId="09FE411C" w14:textId="77777777" w:rsidR="005D153B" w:rsidRPr="00F10121" w:rsidRDefault="005D153B" w:rsidP="00A20947">
      <w:pPr>
        <w:spacing w:after="0" w:line="276" w:lineRule="auto"/>
        <w:rPr>
          <w:rFonts w:eastAsia="Calibri" w:cs="Times New Roman"/>
          <w:b/>
          <w:szCs w:val="24"/>
          <w:lang w:val="en-ZW"/>
        </w:rPr>
      </w:pPr>
    </w:p>
    <w:p w14:paraId="2D26EFB0" w14:textId="0A60E61D" w:rsidR="0044268E" w:rsidRPr="00F10121" w:rsidRDefault="007471AD" w:rsidP="0044268E">
      <w:pPr>
        <w:spacing w:after="0" w:line="276" w:lineRule="auto"/>
        <w:rPr>
          <w:rFonts w:eastAsia="Calibri" w:cs="Times New Roman"/>
          <w:b/>
          <w:szCs w:val="24"/>
          <w:lang w:val="en-ZW"/>
        </w:rPr>
      </w:pPr>
      <w:r w:rsidRPr="00F10121">
        <w:rPr>
          <w:rFonts w:eastAsia="Calibri" w:cs="Times New Roman"/>
          <w:b/>
          <w:szCs w:val="24"/>
          <w:lang w:val="en-ZW"/>
        </w:rPr>
        <w:br w:type="page"/>
      </w:r>
    </w:p>
    <w:bookmarkStart w:id="35" w:name="_Toc196811328" w:displacedByCustomXml="next"/>
    <w:sdt>
      <w:sdtPr>
        <w:rPr>
          <w:rFonts w:ascii="Times New Roman" w:eastAsiaTheme="minorHAnsi" w:hAnsi="Times New Roman" w:cs="Times New Roman"/>
          <w:color w:val="auto"/>
          <w:sz w:val="24"/>
          <w:szCs w:val="24"/>
          <w:lang w:val="en-GB"/>
        </w:rPr>
        <w:id w:val="501249939"/>
        <w:docPartObj>
          <w:docPartGallery w:val="Table of Contents"/>
          <w:docPartUnique/>
        </w:docPartObj>
      </w:sdtPr>
      <w:sdtEndPr>
        <w:rPr>
          <w:b/>
          <w:bCs/>
          <w:noProof/>
        </w:rPr>
      </w:sdtEndPr>
      <w:sdtContent>
        <w:p w14:paraId="49C6073B" w14:textId="676E4785" w:rsidR="0044268E" w:rsidRPr="00F10121" w:rsidRDefault="0044268E" w:rsidP="00A35CF8">
          <w:pPr>
            <w:pStyle w:val="TOCHeading"/>
            <w:jc w:val="center"/>
            <w:outlineLvl w:val="0"/>
            <w:rPr>
              <w:rFonts w:ascii="Times New Roman" w:hAnsi="Times New Roman" w:cs="Times New Roman"/>
              <w:b/>
              <w:bCs/>
              <w:color w:val="auto"/>
              <w:sz w:val="24"/>
              <w:szCs w:val="24"/>
            </w:rPr>
          </w:pPr>
          <w:r w:rsidRPr="00F10121">
            <w:rPr>
              <w:rFonts w:ascii="Times New Roman" w:hAnsi="Times New Roman" w:cs="Times New Roman"/>
              <w:b/>
              <w:bCs/>
              <w:color w:val="auto"/>
              <w:sz w:val="24"/>
              <w:szCs w:val="24"/>
            </w:rPr>
            <w:t>TABLE OF CONTENT</w:t>
          </w:r>
          <w:bookmarkEnd w:id="35"/>
        </w:p>
        <w:p w14:paraId="0C6D713D" w14:textId="6C340D49" w:rsidR="004C20FB" w:rsidRDefault="0044268E">
          <w:pPr>
            <w:pStyle w:val="TOC1"/>
            <w:rPr>
              <w:rFonts w:asciiTheme="minorHAnsi" w:eastAsiaTheme="minorEastAsia" w:hAnsiTheme="minorHAnsi" w:cstheme="minorBidi"/>
              <w:noProof/>
              <w:kern w:val="2"/>
              <w:szCs w:val="24"/>
              <w:lang w:val="en-GB" w:eastAsia="en-GB"/>
              <w14:ligatures w14:val="standardContextual"/>
            </w:rPr>
          </w:pPr>
          <w:r w:rsidRPr="00F10121">
            <w:rPr>
              <w:szCs w:val="24"/>
            </w:rPr>
            <w:fldChar w:fldCharType="begin"/>
          </w:r>
          <w:r w:rsidRPr="00F10121">
            <w:rPr>
              <w:szCs w:val="24"/>
            </w:rPr>
            <w:instrText xml:space="preserve"> TOC \o "1-3" \h \z \u </w:instrText>
          </w:r>
          <w:r w:rsidRPr="00F10121">
            <w:rPr>
              <w:szCs w:val="24"/>
            </w:rPr>
            <w:fldChar w:fldCharType="separate"/>
          </w:r>
          <w:hyperlink w:anchor="_Toc196811324" w:history="1">
            <w:r w:rsidR="004C20FB" w:rsidRPr="00CD0E40">
              <w:rPr>
                <w:rStyle w:val="Hyperlink"/>
                <w:b/>
                <w:noProof/>
              </w:rPr>
              <w:t>FOREWORD</w:t>
            </w:r>
            <w:r w:rsidR="004C20FB">
              <w:rPr>
                <w:noProof/>
                <w:webHidden/>
              </w:rPr>
              <w:tab/>
            </w:r>
            <w:r w:rsidR="004C20FB">
              <w:rPr>
                <w:noProof/>
                <w:webHidden/>
              </w:rPr>
              <w:fldChar w:fldCharType="begin"/>
            </w:r>
            <w:r w:rsidR="004C20FB">
              <w:rPr>
                <w:noProof/>
                <w:webHidden/>
              </w:rPr>
              <w:instrText xml:space="preserve"> PAGEREF _Toc196811324 \h </w:instrText>
            </w:r>
            <w:r w:rsidR="004C20FB">
              <w:rPr>
                <w:noProof/>
                <w:webHidden/>
              </w:rPr>
            </w:r>
            <w:r w:rsidR="004C20FB">
              <w:rPr>
                <w:noProof/>
                <w:webHidden/>
              </w:rPr>
              <w:fldChar w:fldCharType="separate"/>
            </w:r>
            <w:r w:rsidR="004C20FB">
              <w:rPr>
                <w:noProof/>
                <w:webHidden/>
              </w:rPr>
              <w:t>iii</w:t>
            </w:r>
            <w:r w:rsidR="004C20FB">
              <w:rPr>
                <w:noProof/>
                <w:webHidden/>
              </w:rPr>
              <w:fldChar w:fldCharType="end"/>
            </w:r>
          </w:hyperlink>
        </w:p>
        <w:p w14:paraId="5D9DEAEE" w14:textId="31327996"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25" w:history="1">
            <w:r w:rsidRPr="00CD0E40">
              <w:rPr>
                <w:rStyle w:val="Hyperlink"/>
                <w:b/>
                <w:noProof/>
              </w:rPr>
              <w:t>PREFACE</w:t>
            </w:r>
            <w:r>
              <w:rPr>
                <w:noProof/>
                <w:webHidden/>
              </w:rPr>
              <w:tab/>
            </w:r>
            <w:r>
              <w:rPr>
                <w:noProof/>
                <w:webHidden/>
              </w:rPr>
              <w:fldChar w:fldCharType="begin"/>
            </w:r>
            <w:r>
              <w:rPr>
                <w:noProof/>
                <w:webHidden/>
              </w:rPr>
              <w:instrText xml:space="preserve"> PAGEREF _Toc196811325 \h </w:instrText>
            </w:r>
            <w:r>
              <w:rPr>
                <w:noProof/>
                <w:webHidden/>
              </w:rPr>
            </w:r>
            <w:r>
              <w:rPr>
                <w:noProof/>
                <w:webHidden/>
              </w:rPr>
              <w:fldChar w:fldCharType="separate"/>
            </w:r>
            <w:r>
              <w:rPr>
                <w:noProof/>
                <w:webHidden/>
              </w:rPr>
              <w:t>iv</w:t>
            </w:r>
            <w:r>
              <w:rPr>
                <w:noProof/>
                <w:webHidden/>
              </w:rPr>
              <w:fldChar w:fldCharType="end"/>
            </w:r>
          </w:hyperlink>
        </w:p>
        <w:p w14:paraId="0E4A8807" w14:textId="13D8A0B0"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26" w:history="1">
            <w:r w:rsidRPr="00CD0E40">
              <w:rPr>
                <w:rStyle w:val="Hyperlink"/>
                <w:b/>
                <w:noProof/>
              </w:rPr>
              <w:t>ACKNOWLEDGEMENT</w:t>
            </w:r>
            <w:r>
              <w:rPr>
                <w:noProof/>
                <w:webHidden/>
              </w:rPr>
              <w:tab/>
            </w:r>
            <w:r>
              <w:rPr>
                <w:noProof/>
                <w:webHidden/>
              </w:rPr>
              <w:fldChar w:fldCharType="begin"/>
            </w:r>
            <w:r>
              <w:rPr>
                <w:noProof/>
                <w:webHidden/>
              </w:rPr>
              <w:instrText xml:space="preserve"> PAGEREF _Toc196811326 \h </w:instrText>
            </w:r>
            <w:r>
              <w:rPr>
                <w:noProof/>
                <w:webHidden/>
              </w:rPr>
            </w:r>
            <w:r>
              <w:rPr>
                <w:noProof/>
                <w:webHidden/>
              </w:rPr>
              <w:fldChar w:fldCharType="separate"/>
            </w:r>
            <w:r>
              <w:rPr>
                <w:noProof/>
                <w:webHidden/>
              </w:rPr>
              <w:t>v</w:t>
            </w:r>
            <w:r>
              <w:rPr>
                <w:noProof/>
                <w:webHidden/>
              </w:rPr>
              <w:fldChar w:fldCharType="end"/>
            </w:r>
          </w:hyperlink>
        </w:p>
        <w:p w14:paraId="5C5126AB" w14:textId="5B66DA7B"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27" w:history="1">
            <w:r w:rsidRPr="00CD0E40">
              <w:rPr>
                <w:rStyle w:val="Hyperlink"/>
                <w:b/>
                <w:noProof/>
              </w:rPr>
              <w:t>ACRONYMS AND ABBREVIATIONS</w:t>
            </w:r>
            <w:r>
              <w:rPr>
                <w:noProof/>
                <w:webHidden/>
              </w:rPr>
              <w:tab/>
            </w:r>
            <w:r>
              <w:rPr>
                <w:noProof/>
                <w:webHidden/>
              </w:rPr>
              <w:fldChar w:fldCharType="begin"/>
            </w:r>
            <w:r>
              <w:rPr>
                <w:noProof/>
                <w:webHidden/>
              </w:rPr>
              <w:instrText xml:space="preserve"> PAGEREF _Toc196811327 \h </w:instrText>
            </w:r>
            <w:r>
              <w:rPr>
                <w:noProof/>
                <w:webHidden/>
              </w:rPr>
            </w:r>
            <w:r>
              <w:rPr>
                <w:noProof/>
                <w:webHidden/>
              </w:rPr>
              <w:fldChar w:fldCharType="separate"/>
            </w:r>
            <w:r>
              <w:rPr>
                <w:noProof/>
                <w:webHidden/>
              </w:rPr>
              <w:t>vi</w:t>
            </w:r>
            <w:r>
              <w:rPr>
                <w:noProof/>
                <w:webHidden/>
              </w:rPr>
              <w:fldChar w:fldCharType="end"/>
            </w:r>
          </w:hyperlink>
        </w:p>
        <w:p w14:paraId="30455BD1" w14:textId="73BADB5D"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28" w:history="1">
            <w:r w:rsidRPr="00CD0E40">
              <w:rPr>
                <w:rStyle w:val="Hyperlink"/>
                <w:b/>
                <w:bCs/>
                <w:noProof/>
              </w:rPr>
              <w:t>TABLE OF CONTENT</w:t>
            </w:r>
            <w:r>
              <w:rPr>
                <w:noProof/>
                <w:webHidden/>
              </w:rPr>
              <w:tab/>
            </w:r>
            <w:r>
              <w:rPr>
                <w:noProof/>
                <w:webHidden/>
              </w:rPr>
              <w:fldChar w:fldCharType="begin"/>
            </w:r>
            <w:r>
              <w:rPr>
                <w:noProof/>
                <w:webHidden/>
              </w:rPr>
              <w:instrText xml:space="preserve"> PAGEREF _Toc196811328 \h </w:instrText>
            </w:r>
            <w:r>
              <w:rPr>
                <w:noProof/>
                <w:webHidden/>
              </w:rPr>
            </w:r>
            <w:r>
              <w:rPr>
                <w:noProof/>
                <w:webHidden/>
              </w:rPr>
              <w:fldChar w:fldCharType="separate"/>
            </w:r>
            <w:r>
              <w:rPr>
                <w:noProof/>
                <w:webHidden/>
              </w:rPr>
              <w:t>viii</w:t>
            </w:r>
            <w:r>
              <w:rPr>
                <w:noProof/>
                <w:webHidden/>
              </w:rPr>
              <w:fldChar w:fldCharType="end"/>
            </w:r>
          </w:hyperlink>
        </w:p>
        <w:p w14:paraId="6FE037C4" w14:textId="0BC46373"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29" w:history="1">
            <w:r w:rsidRPr="00CD0E40">
              <w:rPr>
                <w:rStyle w:val="Hyperlink"/>
                <w:b/>
                <w:noProof/>
              </w:rPr>
              <w:t>COURSE OVERVIEW</w:t>
            </w:r>
            <w:r>
              <w:rPr>
                <w:noProof/>
                <w:webHidden/>
              </w:rPr>
              <w:tab/>
            </w:r>
            <w:r>
              <w:rPr>
                <w:noProof/>
                <w:webHidden/>
              </w:rPr>
              <w:fldChar w:fldCharType="begin"/>
            </w:r>
            <w:r>
              <w:rPr>
                <w:noProof/>
                <w:webHidden/>
              </w:rPr>
              <w:instrText xml:space="preserve"> PAGEREF _Toc196811329 \h </w:instrText>
            </w:r>
            <w:r>
              <w:rPr>
                <w:noProof/>
                <w:webHidden/>
              </w:rPr>
            </w:r>
            <w:r>
              <w:rPr>
                <w:noProof/>
                <w:webHidden/>
              </w:rPr>
              <w:fldChar w:fldCharType="separate"/>
            </w:r>
            <w:r>
              <w:rPr>
                <w:noProof/>
                <w:webHidden/>
              </w:rPr>
              <w:t>1</w:t>
            </w:r>
            <w:r>
              <w:rPr>
                <w:noProof/>
                <w:webHidden/>
              </w:rPr>
              <w:fldChar w:fldCharType="end"/>
            </w:r>
          </w:hyperlink>
        </w:p>
        <w:p w14:paraId="524FADF2" w14:textId="5B4CD70E"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35" w:history="1">
            <w:r w:rsidRPr="00CD0E40">
              <w:rPr>
                <w:rStyle w:val="Hyperlink"/>
                <w:rFonts w:eastAsia="Times New Roman"/>
                <w:noProof/>
                <w:lang w:eastAsia="en-GB"/>
              </w:rPr>
              <w:t>COMMUNICATION SKILLS</w:t>
            </w:r>
            <w:r>
              <w:rPr>
                <w:noProof/>
                <w:webHidden/>
              </w:rPr>
              <w:tab/>
            </w:r>
            <w:r>
              <w:rPr>
                <w:noProof/>
                <w:webHidden/>
              </w:rPr>
              <w:fldChar w:fldCharType="begin"/>
            </w:r>
            <w:r>
              <w:rPr>
                <w:noProof/>
                <w:webHidden/>
              </w:rPr>
              <w:instrText xml:space="preserve"> PAGEREF _Toc196811335 \h </w:instrText>
            </w:r>
            <w:r>
              <w:rPr>
                <w:noProof/>
                <w:webHidden/>
              </w:rPr>
            </w:r>
            <w:r>
              <w:rPr>
                <w:noProof/>
                <w:webHidden/>
              </w:rPr>
              <w:fldChar w:fldCharType="separate"/>
            </w:r>
            <w:r>
              <w:rPr>
                <w:noProof/>
                <w:webHidden/>
              </w:rPr>
              <w:t>6</w:t>
            </w:r>
            <w:r>
              <w:rPr>
                <w:noProof/>
                <w:webHidden/>
              </w:rPr>
              <w:fldChar w:fldCharType="end"/>
            </w:r>
          </w:hyperlink>
        </w:p>
        <w:p w14:paraId="55D0FC5F" w14:textId="6370F3C2"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36" w:history="1">
            <w:r w:rsidRPr="00CD0E40">
              <w:rPr>
                <w:rStyle w:val="Hyperlink"/>
                <w:b/>
                <w:bCs/>
                <w:iCs/>
                <w:noProof/>
              </w:rPr>
              <w:t>FOOD PROCESSING RAW MATERIALS PREPARATION</w:t>
            </w:r>
            <w:r>
              <w:rPr>
                <w:noProof/>
                <w:webHidden/>
              </w:rPr>
              <w:tab/>
            </w:r>
            <w:r>
              <w:rPr>
                <w:noProof/>
                <w:webHidden/>
              </w:rPr>
              <w:fldChar w:fldCharType="begin"/>
            </w:r>
            <w:r>
              <w:rPr>
                <w:noProof/>
                <w:webHidden/>
              </w:rPr>
              <w:instrText xml:space="preserve"> PAGEREF _Toc196811336 \h </w:instrText>
            </w:r>
            <w:r>
              <w:rPr>
                <w:noProof/>
                <w:webHidden/>
              </w:rPr>
            </w:r>
            <w:r>
              <w:rPr>
                <w:noProof/>
                <w:webHidden/>
              </w:rPr>
              <w:fldChar w:fldCharType="separate"/>
            </w:r>
            <w:r>
              <w:rPr>
                <w:noProof/>
                <w:webHidden/>
              </w:rPr>
              <w:t>9</w:t>
            </w:r>
            <w:r>
              <w:rPr>
                <w:noProof/>
                <w:webHidden/>
              </w:rPr>
              <w:fldChar w:fldCharType="end"/>
            </w:r>
          </w:hyperlink>
        </w:p>
        <w:p w14:paraId="4D6EB216" w14:textId="0A663990"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37" w:history="1">
            <w:r w:rsidRPr="00CD0E40">
              <w:rPr>
                <w:rStyle w:val="Hyperlink"/>
                <w:b/>
                <w:bCs/>
                <w:iCs/>
                <w:noProof/>
              </w:rPr>
              <w:t>FOOD PLANT HYGIENE</w:t>
            </w:r>
            <w:r>
              <w:rPr>
                <w:noProof/>
                <w:webHidden/>
              </w:rPr>
              <w:tab/>
            </w:r>
            <w:r>
              <w:rPr>
                <w:noProof/>
                <w:webHidden/>
              </w:rPr>
              <w:fldChar w:fldCharType="begin"/>
            </w:r>
            <w:r>
              <w:rPr>
                <w:noProof/>
                <w:webHidden/>
              </w:rPr>
              <w:instrText xml:space="preserve"> PAGEREF _Toc196811337 \h </w:instrText>
            </w:r>
            <w:r>
              <w:rPr>
                <w:noProof/>
                <w:webHidden/>
              </w:rPr>
            </w:r>
            <w:r>
              <w:rPr>
                <w:noProof/>
                <w:webHidden/>
              </w:rPr>
              <w:fldChar w:fldCharType="separate"/>
            </w:r>
            <w:r>
              <w:rPr>
                <w:noProof/>
                <w:webHidden/>
              </w:rPr>
              <w:t>13</w:t>
            </w:r>
            <w:r>
              <w:rPr>
                <w:noProof/>
                <w:webHidden/>
              </w:rPr>
              <w:fldChar w:fldCharType="end"/>
            </w:r>
          </w:hyperlink>
        </w:p>
        <w:p w14:paraId="2AB2CD36" w14:textId="174B4EAC"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38" w:history="1">
            <w:r w:rsidRPr="00CD0E40">
              <w:rPr>
                <w:rStyle w:val="Hyperlink"/>
                <w:b/>
                <w:bCs/>
                <w:iCs/>
                <w:noProof/>
              </w:rPr>
              <w:t>DAIRY PRODUCTS PROCESSING</w:t>
            </w:r>
            <w:r>
              <w:rPr>
                <w:noProof/>
                <w:webHidden/>
              </w:rPr>
              <w:tab/>
            </w:r>
            <w:r>
              <w:rPr>
                <w:noProof/>
                <w:webHidden/>
              </w:rPr>
              <w:fldChar w:fldCharType="begin"/>
            </w:r>
            <w:r>
              <w:rPr>
                <w:noProof/>
                <w:webHidden/>
              </w:rPr>
              <w:instrText xml:space="preserve"> PAGEREF _Toc196811338 \h </w:instrText>
            </w:r>
            <w:r>
              <w:rPr>
                <w:noProof/>
                <w:webHidden/>
              </w:rPr>
            </w:r>
            <w:r>
              <w:rPr>
                <w:noProof/>
                <w:webHidden/>
              </w:rPr>
              <w:fldChar w:fldCharType="separate"/>
            </w:r>
            <w:r>
              <w:rPr>
                <w:noProof/>
                <w:webHidden/>
              </w:rPr>
              <w:t>18</w:t>
            </w:r>
            <w:r>
              <w:rPr>
                <w:noProof/>
                <w:webHidden/>
              </w:rPr>
              <w:fldChar w:fldCharType="end"/>
            </w:r>
          </w:hyperlink>
        </w:p>
        <w:p w14:paraId="28775494" w14:textId="121D47EC"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39" w:history="1">
            <w:r w:rsidRPr="00CD0E40">
              <w:rPr>
                <w:rStyle w:val="Hyperlink"/>
                <w:noProof/>
              </w:rPr>
              <w:t>MODULE II</w:t>
            </w:r>
            <w:r>
              <w:rPr>
                <w:noProof/>
                <w:webHidden/>
              </w:rPr>
              <w:tab/>
            </w:r>
            <w:r>
              <w:rPr>
                <w:noProof/>
                <w:webHidden/>
              </w:rPr>
              <w:fldChar w:fldCharType="begin"/>
            </w:r>
            <w:r>
              <w:rPr>
                <w:noProof/>
                <w:webHidden/>
              </w:rPr>
              <w:instrText xml:space="preserve"> PAGEREF _Toc196811339 \h </w:instrText>
            </w:r>
            <w:r>
              <w:rPr>
                <w:noProof/>
                <w:webHidden/>
              </w:rPr>
            </w:r>
            <w:r>
              <w:rPr>
                <w:noProof/>
                <w:webHidden/>
              </w:rPr>
              <w:fldChar w:fldCharType="separate"/>
            </w:r>
            <w:r>
              <w:rPr>
                <w:noProof/>
                <w:webHidden/>
              </w:rPr>
              <w:t>23</w:t>
            </w:r>
            <w:r>
              <w:rPr>
                <w:noProof/>
                <w:webHidden/>
              </w:rPr>
              <w:fldChar w:fldCharType="end"/>
            </w:r>
          </w:hyperlink>
        </w:p>
        <w:p w14:paraId="04F481F1" w14:textId="2D9294B1"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0" w:history="1">
            <w:r w:rsidRPr="00CD0E40">
              <w:rPr>
                <w:rStyle w:val="Hyperlink"/>
                <w:rFonts w:eastAsia="Times New Roman"/>
                <w:noProof/>
                <w:lang w:eastAsia="en-GB"/>
              </w:rPr>
              <w:t>WORK ETHICS AND PRACTICES</w:t>
            </w:r>
            <w:r>
              <w:rPr>
                <w:noProof/>
                <w:webHidden/>
              </w:rPr>
              <w:tab/>
            </w:r>
            <w:r>
              <w:rPr>
                <w:noProof/>
                <w:webHidden/>
              </w:rPr>
              <w:fldChar w:fldCharType="begin"/>
            </w:r>
            <w:r>
              <w:rPr>
                <w:noProof/>
                <w:webHidden/>
              </w:rPr>
              <w:instrText xml:space="preserve"> PAGEREF _Toc196811340 \h </w:instrText>
            </w:r>
            <w:r>
              <w:rPr>
                <w:noProof/>
                <w:webHidden/>
              </w:rPr>
            </w:r>
            <w:r>
              <w:rPr>
                <w:noProof/>
                <w:webHidden/>
              </w:rPr>
              <w:fldChar w:fldCharType="separate"/>
            </w:r>
            <w:r>
              <w:rPr>
                <w:noProof/>
                <w:webHidden/>
              </w:rPr>
              <w:t>24</w:t>
            </w:r>
            <w:r>
              <w:rPr>
                <w:noProof/>
                <w:webHidden/>
              </w:rPr>
              <w:fldChar w:fldCharType="end"/>
            </w:r>
          </w:hyperlink>
        </w:p>
        <w:p w14:paraId="3329BBAA" w14:textId="650FC728"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1" w:history="1">
            <w:r w:rsidRPr="00CD0E40">
              <w:rPr>
                <w:rStyle w:val="Hyperlink"/>
                <w:b/>
                <w:noProof/>
              </w:rPr>
              <w:t>FOOD PROCESSING AND PRESERVATION PRINCIPLES</w:t>
            </w:r>
            <w:r>
              <w:rPr>
                <w:noProof/>
                <w:webHidden/>
              </w:rPr>
              <w:tab/>
            </w:r>
            <w:r>
              <w:rPr>
                <w:noProof/>
                <w:webHidden/>
              </w:rPr>
              <w:fldChar w:fldCharType="begin"/>
            </w:r>
            <w:r>
              <w:rPr>
                <w:noProof/>
                <w:webHidden/>
              </w:rPr>
              <w:instrText xml:space="preserve"> PAGEREF _Toc196811341 \h </w:instrText>
            </w:r>
            <w:r>
              <w:rPr>
                <w:noProof/>
                <w:webHidden/>
              </w:rPr>
            </w:r>
            <w:r>
              <w:rPr>
                <w:noProof/>
                <w:webHidden/>
              </w:rPr>
              <w:fldChar w:fldCharType="separate"/>
            </w:r>
            <w:r>
              <w:rPr>
                <w:noProof/>
                <w:webHidden/>
              </w:rPr>
              <w:t>28</w:t>
            </w:r>
            <w:r>
              <w:rPr>
                <w:noProof/>
                <w:webHidden/>
              </w:rPr>
              <w:fldChar w:fldCharType="end"/>
            </w:r>
          </w:hyperlink>
        </w:p>
        <w:p w14:paraId="63113CAD" w14:textId="4E273573"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2" w:history="1">
            <w:r w:rsidRPr="00CD0E40">
              <w:rPr>
                <w:rStyle w:val="Hyperlink"/>
                <w:b/>
                <w:noProof/>
              </w:rPr>
              <w:t>FRUITS AND VEGETABLES PROCESSING</w:t>
            </w:r>
            <w:r>
              <w:rPr>
                <w:noProof/>
                <w:webHidden/>
              </w:rPr>
              <w:tab/>
            </w:r>
            <w:r>
              <w:rPr>
                <w:noProof/>
                <w:webHidden/>
              </w:rPr>
              <w:fldChar w:fldCharType="begin"/>
            </w:r>
            <w:r>
              <w:rPr>
                <w:noProof/>
                <w:webHidden/>
              </w:rPr>
              <w:instrText xml:space="preserve"> PAGEREF _Toc196811342 \h </w:instrText>
            </w:r>
            <w:r>
              <w:rPr>
                <w:noProof/>
                <w:webHidden/>
              </w:rPr>
            </w:r>
            <w:r>
              <w:rPr>
                <w:noProof/>
                <w:webHidden/>
              </w:rPr>
              <w:fldChar w:fldCharType="separate"/>
            </w:r>
            <w:r>
              <w:rPr>
                <w:noProof/>
                <w:webHidden/>
              </w:rPr>
              <w:t>32</w:t>
            </w:r>
            <w:r>
              <w:rPr>
                <w:noProof/>
                <w:webHidden/>
              </w:rPr>
              <w:fldChar w:fldCharType="end"/>
            </w:r>
          </w:hyperlink>
        </w:p>
        <w:p w14:paraId="2751A379" w14:textId="1578D7D0"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3" w:history="1">
            <w:r w:rsidRPr="00CD0E40">
              <w:rPr>
                <w:rStyle w:val="Hyperlink"/>
                <w:b/>
                <w:noProof/>
              </w:rPr>
              <w:t>BAKED PRODUCTS PROCESSING</w:t>
            </w:r>
            <w:r>
              <w:rPr>
                <w:noProof/>
                <w:webHidden/>
              </w:rPr>
              <w:tab/>
            </w:r>
            <w:r>
              <w:rPr>
                <w:noProof/>
                <w:webHidden/>
              </w:rPr>
              <w:fldChar w:fldCharType="begin"/>
            </w:r>
            <w:r>
              <w:rPr>
                <w:noProof/>
                <w:webHidden/>
              </w:rPr>
              <w:instrText xml:space="preserve"> PAGEREF _Toc196811343 \h </w:instrText>
            </w:r>
            <w:r>
              <w:rPr>
                <w:noProof/>
                <w:webHidden/>
              </w:rPr>
            </w:r>
            <w:r>
              <w:rPr>
                <w:noProof/>
                <w:webHidden/>
              </w:rPr>
              <w:fldChar w:fldCharType="separate"/>
            </w:r>
            <w:r>
              <w:rPr>
                <w:noProof/>
                <w:webHidden/>
              </w:rPr>
              <w:t>35</w:t>
            </w:r>
            <w:r>
              <w:rPr>
                <w:noProof/>
                <w:webHidden/>
              </w:rPr>
              <w:fldChar w:fldCharType="end"/>
            </w:r>
          </w:hyperlink>
        </w:p>
        <w:p w14:paraId="01F91EA5" w14:textId="554D8A0D"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44" w:history="1">
            <w:r w:rsidRPr="00CD0E40">
              <w:rPr>
                <w:rStyle w:val="Hyperlink"/>
                <w:bCs/>
                <w:iCs/>
                <w:noProof/>
              </w:rPr>
              <w:t>MODULE III</w:t>
            </w:r>
            <w:r>
              <w:rPr>
                <w:noProof/>
                <w:webHidden/>
              </w:rPr>
              <w:tab/>
            </w:r>
            <w:r>
              <w:rPr>
                <w:noProof/>
                <w:webHidden/>
              </w:rPr>
              <w:fldChar w:fldCharType="begin"/>
            </w:r>
            <w:r>
              <w:rPr>
                <w:noProof/>
                <w:webHidden/>
              </w:rPr>
              <w:instrText xml:space="preserve"> PAGEREF _Toc196811344 \h </w:instrText>
            </w:r>
            <w:r>
              <w:rPr>
                <w:noProof/>
                <w:webHidden/>
              </w:rPr>
            </w:r>
            <w:r>
              <w:rPr>
                <w:noProof/>
                <w:webHidden/>
              </w:rPr>
              <w:fldChar w:fldCharType="separate"/>
            </w:r>
            <w:r>
              <w:rPr>
                <w:noProof/>
                <w:webHidden/>
              </w:rPr>
              <w:t>40</w:t>
            </w:r>
            <w:r>
              <w:rPr>
                <w:noProof/>
                <w:webHidden/>
              </w:rPr>
              <w:fldChar w:fldCharType="end"/>
            </w:r>
          </w:hyperlink>
        </w:p>
        <w:p w14:paraId="4D195092" w14:textId="43D71950"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5" w:history="1">
            <w:r w:rsidRPr="00CD0E40">
              <w:rPr>
                <w:rStyle w:val="Hyperlink"/>
                <w:rFonts w:eastAsia="Times New Roman"/>
                <w:noProof/>
                <w:lang w:eastAsia="en-GB"/>
              </w:rPr>
              <w:t>DIGITAL LITERACY</w:t>
            </w:r>
            <w:r>
              <w:rPr>
                <w:noProof/>
                <w:webHidden/>
              </w:rPr>
              <w:tab/>
            </w:r>
            <w:r>
              <w:rPr>
                <w:noProof/>
                <w:webHidden/>
              </w:rPr>
              <w:fldChar w:fldCharType="begin"/>
            </w:r>
            <w:r>
              <w:rPr>
                <w:noProof/>
                <w:webHidden/>
              </w:rPr>
              <w:instrText xml:space="preserve"> PAGEREF _Toc196811345 \h </w:instrText>
            </w:r>
            <w:r>
              <w:rPr>
                <w:noProof/>
                <w:webHidden/>
              </w:rPr>
            </w:r>
            <w:r>
              <w:rPr>
                <w:noProof/>
                <w:webHidden/>
              </w:rPr>
              <w:fldChar w:fldCharType="separate"/>
            </w:r>
            <w:r>
              <w:rPr>
                <w:noProof/>
                <w:webHidden/>
              </w:rPr>
              <w:t>41</w:t>
            </w:r>
            <w:r>
              <w:rPr>
                <w:noProof/>
                <w:webHidden/>
              </w:rPr>
              <w:fldChar w:fldCharType="end"/>
            </w:r>
          </w:hyperlink>
        </w:p>
        <w:p w14:paraId="5F34C675" w14:textId="3271D613"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6" w:history="1">
            <w:r w:rsidRPr="00CD0E40">
              <w:rPr>
                <w:rStyle w:val="Hyperlink"/>
                <w:b/>
                <w:bCs/>
                <w:iCs/>
                <w:noProof/>
              </w:rPr>
              <w:t>FOOD LABORATORY PRACTICE</w:t>
            </w:r>
            <w:r>
              <w:rPr>
                <w:noProof/>
                <w:webHidden/>
              </w:rPr>
              <w:tab/>
            </w:r>
            <w:r>
              <w:rPr>
                <w:noProof/>
                <w:webHidden/>
              </w:rPr>
              <w:fldChar w:fldCharType="begin"/>
            </w:r>
            <w:r>
              <w:rPr>
                <w:noProof/>
                <w:webHidden/>
              </w:rPr>
              <w:instrText xml:space="preserve"> PAGEREF _Toc196811346 \h </w:instrText>
            </w:r>
            <w:r>
              <w:rPr>
                <w:noProof/>
                <w:webHidden/>
              </w:rPr>
            </w:r>
            <w:r>
              <w:rPr>
                <w:noProof/>
                <w:webHidden/>
              </w:rPr>
              <w:fldChar w:fldCharType="separate"/>
            </w:r>
            <w:r>
              <w:rPr>
                <w:noProof/>
                <w:webHidden/>
              </w:rPr>
              <w:t>51</w:t>
            </w:r>
            <w:r>
              <w:rPr>
                <w:noProof/>
                <w:webHidden/>
              </w:rPr>
              <w:fldChar w:fldCharType="end"/>
            </w:r>
          </w:hyperlink>
        </w:p>
        <w:p w14:paraId="06AE6A0C" w14:textId="6484D822"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7" w:history="1">
            <w:r w:rsidRPr="00CD0E40">
              <w:rPr>
                <w:rStyle w:val="Hyperlink"/>
                <w:b/>
                <w:bCs/>
                <w:iCs/>
                <w:noProof/>
                <w:lang w:val="en-US"/>
              </w:rPr>
              <w:t>C</w:t>
            </w:r>
            <w:r w:rsidRPr="00CD0E40">
              <w:rPr>
                <w:rStyle w:val="Hyperlink"/>
                <w:b/>
                <w:bCs/>
                <w:iCs/>
                <w:noProof/>
              </w:rPr>
              <w:t>ONFECTIONERIES PROCESSING</w:t>
            </w:r>
            <w:r>
              <w:rPr>
                <w:noProof/>
                <w:webHidden/>
              </w:rPr>
              <w:tab/>
            </w:r>
            <w:r>
              <w:rPr>
                <w:noProof/>
                <w:webHidden/>
              </w:rPr>
              <w:fldChar w:fldCharType="begin"/>
            </w:r>
            <w:r>
              <w:rPr>
                <w:noProof/>
                <w:webHidden/>
              </w:rPr>
              <w:instrText xml:space="preserve"> PAGEREF _Toc196811347 \h </w:instrText>
            </w:r>
            <w:r>
              <w:rPr>
                <w:noProof/>
                <w:webHidden/>
              </w:rPr>
            </w:r>
            <w:r>
              <w:rPr>
                <w:noProof/>
                <w:webHidden/>
              </w:rPr>
              <w:fldChar w:fldCharType="separate"/>
            </w:r>
            <w:r>
              <w:rPr>
                <w:noProof/>
                <w:webHidden/>
              </w:rPr>
              <w:t>58</w:t>
            </w:r>
            <w:r>
              <w:rPr>
                <w:noProof/>
                <w:webHidden/>
              </w:rPr>
              <w:fldChar w:fldCharType="end"/>
            </w:r>
          </w:hyperlink>
        </w:p>
        <w:p w14:paraId="6C270548" w14:textId="72779DC6"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48" w:history="1">
            <w:r w:rsidRPr="00CD0E40">
              <w:rPr>
                <w:rStyle w:val="Hyperlink"/>
                <w:b/>
                <w:bCs/>
                <w:iCs/>
                <w:noProof/>
              </w:rPr>
              <w:t>MEAT PRODUCTS PROCESSING</w:t>
            </w:r>
            <w:r>
              <w:rPr>
                <w:noProof/>
                <w:webHidden/>
              </w:rPr>
              <w:tab/>
            </w:r>
            <w:r>
              <w:rPr>
                <w:noProof/>
                <w:webHidden/>
              </w:rPr>
              <w:fldChar w:fldCharType="begin"/>
            </w:r>
            <w:r>
              <w:rPr>
                <w:noProof/>
                <w:webHidden/>
              </w:rPr>
              <w:instrText xml:space="preserve"> PAGEREF _Toc196811348 \h </w:instrText>
            </w:r>
            <w:r>
              <w:rPr>
                <w:noProof/>
                <w:webHidden/>
              </w:rPr>
            </w:r>
            <w:r>
              <w:rPr>
                <w:noProof/>
                <w:webHidden/>
              </w:rPr>
              <w:fldChar w:fldCharType="separate"/>
            </w:r>
            <w:r>
              <w:rPr>
                <w:noProof/>
                <w:webHidden/>
              </w:rPr>
              <w:t>62</w:t>
            </w:r>
            <w:r>
              <w:rPr>
                <w:noProof/>
                <w:webHidden/>
              </w:rPr>
              <w:fldChar w:fldCharType="end"/>
            </w:r>
          </w:hyperlink>
        </w:p>
        <w:p w14:paraId="30027A77" w14:textId="5AB0A294"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49" w:history="1">
            <w:r w:rsidRPr="00CD0E40">
              <w:rPr>
                <w:rStyle w:val="Hyperlink"/>
                <w:noProof/>
              </w:rPr>
              <w:t>MODULE IV</w:t>
            </w:r>
            <w:r>
              <w:rPr>
                <w:noProof/>
                <w:webHidden/>
              </w:rPr>
              <w:tab/>
            </w:r>
            <w:r>
              <w:rPr>
                <w:noProof/>
                <w:webHidden/>
              </w:rPr>
              <w:fldChar w:fldCharType="begin"/>
            </w:r>
            <w:r>
              <w:rPr>
                <w:noProof/>
                <w:webHidden/>
              </w:rPr>
              <w:instrText xml:space="preserve"> PAGEREF _Toc196811349 \h </w:instrText>
            </w:r>
            <w:r>
              <w:rPr>
                <w:noProof/>
                <w:webHidden/>
              </w:rPr>
            </w:r>
            <w:r>
              <w:rPr>
                <w:noProof/>
                <w:webHidden/>
              </w:rPr>
              <w:fldChar w:fldCharType="separate"/>
            </w:r>
            <w:r>
              <w:rPr>
                <w:noProof/>
                <w:webHidden/>
              </w:rPr>
              <w:t>65</w:t>
            </w:r>
            <w:r>
              <w:rPr>
                <w:noProof/>
                <w:webHidden/>
              </w:rPr>
              <w:fldChar w:fldCharType="end"/>
            </w:r>
          </w:hyperlink>
        </w:p>
        <w:p w14:paraId="0F77DE1C" w14:textId="16C41CC2"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1" w:history="1">
            <w:r w:rsidRPr="00CD0E40">
              <w:rPr>
                <w:rStyle w:val="Hyperlink"/>
                <w:noProof/>
                <w:lang w:eastAsia="en-GB"/>
              </w:rPr>
              <w:t>ENTREPRENEURIAL SKILLS</w:t>
            </w:r>
            <w:r>
              <w:rPr>
                <w:noProof/>
                <w:webHidden/>
              </w:rPr>
              <w:tab/>
            </w:r>
            <w:r>
              <w:rPr>
                <w:noProof/>
                <w:webHidden/>
              </w:rPr>
              <w:fldChar w:fldCharType="begin"/>
            </w:r>
            <w:r>
              <w:rPr>
                <w:noProof/>
                <w:webHidden/>
              </w:rPr>
              <w:instrText xml:space="preserve"> PAGEREF _Toc196811351 \h </w:instrText>
            </w:r>
            <w:r>
              <w:rPr>
                <w:noProof/>
                <w:webHidden/>
              </w:rPr>
            </w:r>
            <w:r>
              <w:rPr>
                <w:noProof/>
                <w:webHidden/>
              </w:rPr>
              <w:fldChar w:fldCharType="separate"/>
            </w:r>
            <w:r>
              <w:rPr>
                <w:noProof/>
                <w:webHidden/>
              </w:rPr>
              <w:t>66</w:t>
            </w:r>
            <w:r>
              <w:rPr>
                <w:noProof/>
                <w:webHidden/>
              </w:rPr>
              <w:fldChar w:fldCharType="end"/>
            </w:r>
          </w:hyperlink>
        </w:p>
        <w:p w14:paraId="04909B63" w14:textId="1B449CA7"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2" w:history="1">
            <w:r w:rsidRPr="00CD0E40">
              <w:rPr>
                <w:rStyle w:val="Hyperlink"/>
                <w:b/>
                <w:noProof/>
              </w:rPr>
              <w:t>STANDARD FOOD LABORATORY TECHNIQUES</w:t>
            </w:r>
            <w:r>
              <w:rPr>
                <w:noProof/>
                <w:webHidden/>
              </w:rPr>
              <w:tab/>
            </w:r>
            <w:r>
              <w:rPr>
                <w:noProof/>
                <w:webHidden/>
              </w:rPr>
              <w:fldChar w:fldCharType="begin"/>
            </w:r>
            <w:r>
              <w:rPr>
                <w:noProof/>
                <w:webHidden/>
              </w:rPr>
              <w:instrText xml:space="preserve"> PAGEREF _Toc196811352 \h </w:instrText>
            </w:r>
            <w:r>
              <w:rPr>
                <w:noProof/>
                <w:webHidden/>
              </w:rPr>
            </w:r>
            <w:r>
              <w:rPr>
                <w:noProof/>
                <w:webHidden/>
              </w:rPr>
              <w:fldChar w:fldCharType="separate"/>
            </w:r>
            <w:r>
              <w:rPr>
                <w:noProof/>
                <w:webHidden/>
              </w:rPr>
              <w:t>70</w:t>
            </w:r>
            <w:r>
              <w:rPr>
                <w:noProof/>
                <w:webHidden/>
              </w:rPr>
              <w:fldChar w:fldCharType="end"/>
            </w:r>
          </w:hyperlink>
        </w:p>
        <w:p w14:paraId="3AA5D5D2" w14:textId="06DFD342"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3" w:history="1">
            <w:r w:rsidRPr="00CD0E40">
              <w:rPr>
                <w:rStyle w:val="Hyperlink"/>
                <w:noProof/>
              </w:rPr>
              <w:t>FOOD PROCESSING AND PRESERVATION PRINCIPLES</w:t>
            </w:r>
            <w:r>
              <w:rPr>
                <w:noProof/>
                <w:webHidden/>
              </w:rPr>
              <w:tab/>
            </w:r>
            <w:r>
              <w:rPr>
                <w:noProof/>
                <w:webHidden/>
              </w:rPr>
              <w:fldChar w:fldCharType="begin"/>
            </w:r>
            <w:r>
              <w:rPr>
                <w:noProof/>
                <w:webHidden/>
              </w:rPr>
              <w:instrText xml:space="preserve"> PAGEREF _Toc196811353 \h </w:instrText>
            </w:r>
            <w:r>
              <w:rPr>
                <w:noProof/>
                <w:webHidden/>
              </w:rPr>
            </w:r>
            <w:r>
              <w:rPr>
                <w:noProof/>
                <w:webHidden/>
              </w:rPr>
              <w:fldChar w:fldCharType="separate"/>
            </w:r>
            <w:r>
              <w:rPr>
                <w:noProof/>
                <w:webHidden/>
              </w:rPr>
              <w:t>75</w:t>
            </w:r>
            <w:r>
              <w:rPr>
                <w:noProof/>
                <w:webHidden/>
              </w:rPr>
              <w:fldChar w:fldCharType="end"/>
            </w:r>
          </w:hyperlink>
        </w:p>
        <w:p w14:paraId="07089D41" w14:textId="3962E88A"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4" w:history="1">
            <w:r w:rsidRPr="00CD0E40">
              <w:rPr>
                <w:rStyle w:val="Hyperlink"/>
                <w:b/>
                <w:noProof/>
              </w:rPr>
              <w:t>BEVERAGE PRODUCTS PROCESSING</w:t>
            </w:r>
            <w:r>
              <w:rPr>
                <w:noProof/>
                <w:webHidden/>
              </w:rPr>
              <w:tab/>
            </w:r>
            <w:r>
              <w:rPr>
                <w:noProof/>
                <w:webHidden/>
              </w:rPr>
              <w:fldChar w:fldCharType="begin"/>
            </w:r>
            <w:r>
              <w:rPr>
                <w:noProof/>
                <w:webHidden/>
              </w:rPr>
              <w:instrText xml:space="preserve"> PAGEREF _Toc196811354 \h </w:instrText>
            </w:r>
            <w:r>
              <w:rPr>
                <w:noProof/>
                <w:webHidden/>
              </w:rPr>
            </w:r>
            <w:r>
              <w:rPr>
                <w:noProof/>
                <w:webHidden/>
              </w:rPr>
              <w:fldChar w:fldCharType="separate"/>
            </w:r>
            <w:r>
              <w:rPr>
                <w:noProof/>
                <w:webHidden/>
              </w:rPr>
              <w:t>79</w:t>
            </w:r>
            <w:r>
              <w:rPr>
                <w:noProof/>
                <w:webHidden/>
              </w:rPr>
              <w:fldChar w:fldCharType="end"/>
            </w:r>
          </w:hyperlink>
        </w:p>
        <w:p w14:paraId="7085706C" w14:textId="7FBA884C"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5" w:history="1">
            <w:r w:rsidRPr="00CD0E40">
              <w:rPr>
                <w:rStyle w:val="Hyperlink"/>
                <w:b/>
                <w:noProof/>
              </w:rPr>
              <w:t>MEAT PROCESSING</w:t>
            </w:r>
            <w:r>
              <w:rPr>
                <w:noProof/>
                <w:webHidden/>
              </w:rPr>
              <w:tab/>
            </w:r>
            <w:r>
              <w:rPr>
                <w:noProof/>
                <w:webHidden/>
              </w:rPr>
              <w:fldChar w:fldCharType="begin"/>
            </w:r>
            <w:r>
              <w:rPr>
                <w:noProof/>
                <w:webHidden/>
              </w:rPr>
              <w:instrText xml:space="preserve"> PAGEREF _Toc196811355 \h </w:instrText>
            </w:r>
            <w:r>
              <w:rPr>
                <w:noProof/>
                <w:webHidden/>
              </w:rPr>
            </w:r>
            <w:r>
              <w:rPr>
                <w:noProof/>
                <w:webHidden/>
              </w:rPr>
              <w:fldChar w:fldCharType="separate"/>
            </w:r>
            <w:r>
              <w:rPr>
                <w:noProof/>
                <w:webHidden/>
              </w:rPr>
              <w:t>83</w:t>
            </w:r>
            <w:r>
              <w:rPr>
                <w:noProof/>
                <w:webHidden/>
              </w:rPr>
              <w:fldChar w:fldCharType="end"/>
            </w:r>
          </w:hyperlink>
        </w:p>
        <w:p w14:paraId="4A36C6B6" w14:textId="1E42319F"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56" w:history="1">
            <w:r w:rsidRPr="00CD0E40">
              <w:rPr>
                <w:rStyle w:val="Hyperlink"/>
                <w:bCs/>
                <w:noProof/>
              </w:rPr>
              <w:t>MODULE V</w:t>
            </w:r>
            <w:r>
              <w:rPr>
                <w:noProof/>
                <w:webHidden/>
              </w:rPr>
              <w:tab/>
            </w:r>
            <w:r>
              <w:rPr>
                <w:noProof/>
                <w:webHidden/>
              </w:rPr>
              <w:fldChar w:fldCharType="begin"/>
            </w:r>
            <w:r>
              <w:rPr>
                <w:noProof/>
                <w:webHidden/>
              </w:rPr>
              <w:instrText xml:space="preserve"> PAGEREF _Toc196811356 \h </w:instrText>
            </w:r>
            <w:r>
              <w:rPr>
                <w:noProof/>
                <w:webHidden/>
              </w:rPr>
            </w:r>
            <w:r>
              <w:rPr>
                <w:noProof/>
                <w:webHidden/>
              </w:rPr>
              <w:fldChar w:fldCharType="separate"/>
            </w:r>
            <w:r>
              <w:rPr>
                <w:noProof/>
                <w:webHidden/>
              </w:rPr>
              <w:t>87</w:t>
            </w:r>
            <w:r>
              <w:rPr>
                <w:noProof/>
                <w:webHidden/>
              </w:rPr>
              <w:fldChar w:fldCharType="end"/>
            </w:r>
          </w:hyperlink>
        </w:p>
        <w:p w14:paraId="3272081D" w14:textId="41FD8D8D"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7" w:history="1">
            <w:r w:rsidRPr="00CD0E40">
              <w:rPr>
                <w:rStyle w:val="Hyperlink"/>
                <w:b/>
                <w:bCs/>
                <w:noProof/>
                <w:lang w:eastAsia="en-GB"/>
              </w:rPr>
              <w:t>CEREALS PRODUCTS PROCESSING</w:t>
            </w:r>
            <w:r>
              <w:rPr>
                <w:noProof/>
                <w:webHidden/>
              </w:rPr>
              <w:tab/>
            </w:r>
            <w:r>
              <w:rPr>
                <w:noProof/>
                <w:webHidden/>
              </w:rPr>
              <w:fldChar w:fldCharType="begin"/>
            </w:r>
            <w:r>
              <w:rPr>
                <w:noProof/>
                <w:webHidden/>
              </w:rPr>
              <w:instrText xml:space="preserve"> PAGEREF _Toc196811357 \h </w:instrText>
            </w:r>
            <w:r>
              <w:rPr>
                <w:noProof/>
                <w:webHidden/>
              </w:rPr>
            </w:r>
            <w:r>
              <w:rPr>
                <w:noProof/>
                <w:webHidden/>
              </w:rPr>
              <w:fldChar w:fldCharType="separate"/>
            </w:r>
            <w:r>
              <w:rPr>
                <w:noProof/>
                <w:webHidden/>
              </w:rPr>
              <w:t>88</w:t>
            </w:r>
            <w:r>
              <w:rPr>
                <w:noProof/>
                <w:webHidden/>
              </w:rPr>
              <w:fldChar w:fldCharType="end"/>
            </w:r>
          </w:hyperlink>
        </w:p>
        <w:p w14:paraId="5BAE0BC3" w14:textId="7C074349"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8" w:history="1">
            <w:r w:rsidRPr="00CD0E40">
              <w:rPr>
                <w:rStyle w:val="Hyperlink"/>
                <w:b/>
                <w:noProof/>
              </w:rPr>
              <w:t>FATS AND OILS PROCESSING</w:t>
            </w:r>
            <w:r>
              <w:rPr>
                <w:noProof/>
                <w:webHidden/>
              </w:rPr>
              <w:tab/>
            </w:r>
            <w:r>
              <w:rPr>
                <w:noProof/>
                <w:webHidden/>
              </w:rPr>
              <w:fldChar w:fldCharType="begin"/>
            </w:r>
            <w:r>
              <w:rPr>
                <w:noProof/>
                <w:webHidden/>
              </w:rPr>
              <w:instrText xml:space="preserve"> PAGEREF _Toc196811358 \h </w:instrText>
            </w:r>
            <w:r>
              <w:rPr>
                <w:noProof/>
                <w:webHidden/>
              </w:rPr>
            </w:r>
            <w:r>
              <w:rPr>
                <w:noProof/>
                <w:webHidden/>
              </w:rPr>
              <w:fldChar w:fldCharType="separate"/>
            </w:r>
            <w:r>
              <w:rPr>
                <w:noProof/>
                <w:webHidden/>
              </w:rPr>
              <w:t>91</w:t>
            </w:r>
            <w:r>
              <w:rPr>
                <w:noProof/>
                <w:webHidden/>
              </w:rPr>
              <w:fldChar w:fldCharType="end"/>
            </w:r>
          </w:hyperlink>
        </w:p>
        <w:p w14:paraId="3F061FC4" w14:textId="587AE241"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59" w:history="1">
            <w:r w:rsidRPr="00CD0E40">
              <w:rPr>
                <w:rStyle w:val="Hyperlink"/>
                <w:b/>
                <w:noProof/>
              </w:rPr>
              <w:t>SUGAR PROCESSING</w:t>
            </w:r>
            <w:r>
              <w:rPr>
                <w:noProof/>
                <w:webHidden/>
              </w:rPr>
              <w:tab/>
            </w:r>
            <w:r>
              <w:rPr>
                <w:noProof/>
                <w:webHidden/>
              </w:rPr>
              <w:fldChar w:fldCharType="begin"/>
            </w:r>
            <w:r>
              <w:rPr>
                <w:noProof/>
                <w:webHidden/>
              </w:rPr>
              <w:instrText xml:space="preserve"> PAGEREF _Toc196811359 \h </w:instrText>
            </w:r>
            <w:r>
              <w:rPr>
                <w:noProof/>
                <w:webHidden/>
              </w:rPr>
            </w:r>
            <w:r>
              <w:rPr>
                <w:noProof/>
                <w:webHidden/>
              </w:rPr>
              <w:fldChar w:fldCharType="separate"/>
            </w:r>
            <w:r>
              <w:rPr>
                <w:noProof/>
                <w:webHidden/>
              </w:rPr>
              <w:t>95</w:t>
            </w:r>
            <w:r>
              <w:rPr>
                <w:noProof/>
                <w:webHidden/>
              </w:rPr>
              <w:fldChar w:fldCharType="end"/>
            </w:r>
          </w:hyperlink>
        </w:p>
        <w:p w14:paraId="68FD7991" w14:textId="3057B12C" w:rsidR="004C20FB" w:rsidRDefault="004C20FB">
          <w:pPr>
            <w:pStyle w:val="TOC1"/>
            <w:rPr>
              <w:rFonts w:asciiTheme="minorHAnsi" w:eastAsiaTheme="minorEastAsia" w:hAnsiTheme="minorHAnsi" w:cstheme="minorBidi"/>
              <w:noProof/>
              <w:kern w:val="2"/>
              <w:szCs w:val="24"/>
              <w:lang w:val="en-GB" w:eastAsia="en-GB"/>
              <w14:ligatures w14:val="standardContextual"/>
            </w:rPr>
          </w:pPr>
          <w:hyperlink w:anchor="_Toc196811360" w:history="1">
            <w:r w:rsidRPr="00CD0E40">
              <w:rPr>
                <w:rStyle w:val="Hyperlink"/>
                <w:noProof/>
                <w:lang w:eastAsia="zh-CN"/>
              </w:rPr>
              <w:t>MODULE VI</w:t>
            </w:r>
            <w:r>
              <w:rPr>
                <w:noProof/>
                <w:webHidden/>
              </w:rPr>
              <w:tab/>
            </w:r>
            <w:r>
              <w:rPr>
                <w:noProof/>
                <w:webHidden/>
              </w:rPr>
              <w:fldChar w:fldCharType="begin"/>
            </w:r>
            <w:r>
              <w:rPr>
                <w:noProof/>
                <w:webHidden/>
              </w:rPr>
              <w:instrText xml:space="preserve"> PAGEREF _Toc196811360 \h </w:instrText>
            </w:r>
            <w:r>
              <w:rPr>
                <w:noProof/>
                <w:webHidden/>
              </w:rPr>
            </w:r>
            <w:r>
              <w:rPr>
                <w:noProof/>
                <w:webHidden/>
              </w:rPr>
              <w:fldChar w:fldCharType="separate"/>
            </w:r>
            <w:r>
              <w:rPr>
                <w:noProof/>
                <w:webHidden/>
              </w:rPr>
              <w:t>98</w:t>
            </w:r>
            <w:r>
              <w:rPr>
                <w:noProof/>
                <w:webHidden/>
              </w:rPr>
              <w:fldChar w:fldCharType="end"/>
            </w:r>
          </w:hyperlink>
        </w:p>
        <w:p w14:paraId="5F2DA7EF" w14:textId="422AE795"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61" w:history="1">
            <w:r w:rsidRPr="00CD0E40">
              <w:rPr>
                <w:rStyle w:val="Hyperlink"/>
                <w:b/>
                <w:noProof/>
                <w:lang w:eastAsia="zh-CN"/>
              </w:rPr>
              <w:t>RESEARCH PROJEC</w:t>
            </w:r>
            <w:r w:rsidRPr="00CD0E40">
              <w:rPr>
                <w:rStyle w:val="Hyperlink"/>
                <w:b/>
                <w:noProof/>
                <w:lang w:val="en-US" w:eastAsia="zh-CN"/>
              </w:rPr>
              <w:t>T</w:t>
            </w:r>
            <w:r>
              <w:rPr>
                <w:noProof/>
                <w:webHidden/>
              </w:rPr>
              <w:tab/>
            </w:r>
            <w:r>
              <w:rPr>
                <w:noProof/>
                <w:webHidden/>
              </w:rPr>
              <w:fldChar w:fldCharType="begin"/>
            </w:r>
            <w:r>
              <w:rPr>
                <w:noProof/>
                <w:webHidden/>
              </w:rPr>
              <w:instrText xml:space="preserve"> PAGEREF _Toc196811361 \h </w:instrText>
            </w:r>
            <w:r>
              <w:rPr>
                <w:noProof/>
                <w:webHidden/>
              </w:rPr>
            </w:r>
            <w:r>
              <w:rPr>
                <w:noProof/>
                <w:webHidden/>
              </w:rPr>
              <w:fldChar w:fldCharType="separate"/>
            </w:r>
            <w:r>
              <w:rPr>
                <w:noProof/>
                <w:webHidden/>
              </w:rPr>
              <w:t>99</w:t>
            </w:r>
            <w:r>
              <w:rPr>
                <w:noProof/>
                <w:webHidden/>
              </w:rPr>
              <w:fldChar w:fldCharType="end"/>
            </w:r>
          </w:hyperlink>
        </w:p>
        <w:p w14:paraId="75906A1E" w14:textId="69D472C8"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62" w:history="1">
            <w:r w:rsidRPr="00CD0E40">
              <w:rPr>
                <w:rStyle w:val="Hyperlink"/>
                <w:b/>
                <w:noProof/>
                <w:lang w:eastAsia="zh-CN"/>
              </w:rPr>
              <w:t>FOOD PROCESSING QUALITY ASSURANCE</w:t>
            </w:r>
            <w:r>
              <w:rPr>
                <w:noProof/>
                <w:webHidden/>
              </w:rPr>
              <w:tab/>
            </w:r>
            <w:r>
              <w:rPr>
                <w:noProof/>
                <w:webHidden/>
              </w:rPr>
              <w:fldChar w:fldCharType="begin"/>
            </w:r>
            <w:r>
              <w:rPr>
                <w:noProof/>
                <w:webHidden/>
              </w:rPr>
              <w:instrText xml:space="preserve"> PAGEREF _Toc196811362 \h </w:instrText>
            </w:r>
            <w:r>
              <w:rPr>
                <w:noProof/>
                <w:webHidden/>
              </w:rPr>
            </w:r>
            <w:r>
              <w:rPr>
                <w:noProof/>
                <w:webHidden/>
              </w:rPr>
              <w:fldChar w:fldCharType="separate"/>
            </w:r>
            <w:r>
              <w:rPr>
                <w:noProof/>
                <w:webHidden/>
              </w:rPr>
              <w:t>102</w:t>
            </w:r>
            <w:r>
              <w:rPr>
                <w:noProof/>
                <w:webHidden/>
              </w:rPr>
              <w:fldChar w:fldCharType="end"/>
            </w:r>
          </w:hyperlink>
        </w:p>
        <w:p w14:paraId="4043E920" w14:textId="0E24AEEB" w:rsidR="004C20FB" w:rsidRDefault="004C20F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6811363" w:history="1">
            <w:r w:rsidRPr="00CD0E40">
              <w:rPr>
                <w:rStyle w:val="Hyperlink"/>
                <w:b/>
                <w:noProof/>
                <w:lang w:eastAsia="zh-CN"/>
              </w:rPr>
              <w:t>NEW FOOD PRODUCTS DEVELOPMENT</w:t>
            </w:r>
            <w:r>
              <w:rPr>
                <w:noProof/>
                <w:webHidden/>
              </w:rPr>
              <w:tab/>
            </w:r>
            <w:r>
              <w:rPr>
                <w:noProof/>
                <w:webHidden/>
              </w:rPr>
              <w:fldChar w:fldCharType="begin"/>
            </w:r>
            <w:r>
              <w:rPr>
                <w:noProof/>
                <w:webHidden/>
              </w:rPr>
              <w:instrText xml:space="preserve"> PAGEREF _Toc196811363 \h </w:instrText>
            </w:r>
            <w:r>
              <w:rPr>
                <w:noProof/>
                <w:webHidden/>
              </w:rPr>
            </w:r>
            <w:r>
              <w:rPr>
                <w:noProof/>
                <w:webHidden/>
              </w:rPr>
              <w:fldChar w:fldCharType="separate"/>
            </w:r>
            <w:r>
              <w:rPr>
                <w:noProof/>
                <w:webHidden/>
              </w:rPr>
              <w:t>108</w:t>
            </w:r>
            <w:r>
              <w:rPr>
                <w:noProof/>
                <w:webHidden/>
              </w:rPr>
              <w:fldChar w:fldCharType="end"/>
            </w:r>
          </w:hyperlink>
        </w:p>
        <w:p w14:paraId="4D104989" w14:textId="08533D95" w:rsidR="0044268E" w:rsidRPr="00F10121" w:rsidRDefault="0044268E">
          <w:pPr>
            <w:rPr>
              <w:rFonts w:cs="Times New Roman"/>
              <w:szCs w:val="24"/>
            </w:rPr>
          </w:pPr>
          <w:r w:rsidRPr="00F10121">
            <w:rPr>
              <w:rFonts w:cs="Times New Roman"/>
              <w:b/>
              <w:bCs/>
              <w:noProof/>
              <w:szCs w:val="24"/>
            </w:rPr>
            <w:fldChar w:fldCharType="end"/>
          </w:r>
        </w:p>
      </w:sdtContent>
    </w:sdt>
    <w:p w14:paraId="14AECCC3" w14:textId="77777777" w:rsidR="00A35CF8" w:rsidRPr="00F10121" w:rsidRDefault="00A35CF8">
      <w:pPr>
        <w:rPr>
          <w:rFonts w:eastAsia="Calibri" w:cs="Times New Roman"/>
          <w:b/>
          <w:szCs w:val="24"/>
          <w:lang w:val="en-ZW"/>
        </w:rPr>
        <w:sectPr w:rsidR="00A35CF8" w:rsidRPr="00F10121" w:rsidSect="00A35CF8">
          <w:footerReference w:type="default" r:id="rId9"/>
          <w:footerReference w:type="first" r:id="rId10"/>
          <w:pgSz w:w="11906" w:h="16838"/>
          <w:pgMar w:top="1440" w:right="1440" w:bottom="1440" w:left="1440" w:header="708" w:footer="708" w:gutter="0"/>
          <w:pgNumType w:fmt="lowerRoman" w:start="1"/>
          <w:cols w:space="708"/>
          <w:titlePg/>
          <w:docGrid w:linePitch="360"/>
        </w:sectPr>
      </w:pPr>
    </w:p>
    <w:p w14:paraId="5BD38FAD" w14:textId="584D7308" w:rsidR="007471AD" w:rsidRPr="00F10121" w:rsidRDefault="007471AD" w:rsidP="00A20947">
      <w:pPr>
        <w:spacing w:after="0" w:line="276" w:lineRule="auto"/>
        <w:jc w:val="center"/>
        <w:outlineLvl w:val="0"/>
        <w:rPr>
          <w:rFonts w:eastAsia="Calibri" w:cs="Times New Roman"/>
          <w:b/>
          <w:szCs w:val="24"/>
          <w:lang w:val="en-ZW"/>
        </w:rPr>
      </w:pPr>
      <w:bookmarkStart w:id="36" w:name="_Toc196811329"/>
      <w:r w:rsidRPr="00F10121">
        <w:rPr>
          <w:rFonts w:eastAsia="Calibri" w:cs="Times New Roman"/>
          <w:b/>
          <w:szCs w:val="24"/>
          <w:lang w:val="en-ZW"/>
        </w:rPr>
        <w:lastRenderedPageBreak/>
        <w:t>COURSE OVERVIEW</w:t>
      </w:r>
      <w:bookmarkEnd w:id="36"/>
      <w:r w:rsidRPr="00F10121">
        <w:rPr>
          <w:rFonts w:eastAsia="Calibri" w:cs="Times New Roman"/>
          <w:b/>
          <w:szCs w:val="24"/>
          <w:lang w:val="en-ZW"/>
        </w:rPr>
        <w:t xml:space="preserve"> </w:t>
      </w:r>
    </w:p>
    <w:p w14:paraId="5E3BCDC4" w14:textId="77394F14" w:rsidR="007471AD" w:rsidRPr="00F10121" w:rsidRDefault="007471AD" w:rsidP="00A20947">
      <w:pPr>
        <w:spacing w:after="0" w:line="276" w:lineRule="auto"/>
        <w:jc w:val="both"/>
        <w:rPr>
          <w:rFonts w:eastAsia="Times New Roman" w:cs="Times New Roman"/>
          <w:kern w:val="28"/>
          <w:szCs w:val="24"/>
          <w:lang w:eastAsia="fr-FR"/>
        </w:rPr>
      </w:pPr>
      <w:r w:rsidRPr="00F10121">
        <w:rPr>
          <w:rFonts w:eastAsia="Times New Roman" w:cs="Times New Roman"/>
          <w:kern w:val="28"/>
          <w:szCs w:val="24"/>
          <w:lang w:eastAsia="fr-FR"/>
        </w:rPr>
        <w:t xml:space="preserve">Food Technology Level 6 qualification </w:t>
      </w:r>
      <w:bookmarkStart w:id="37" w:name="_Hlk194672524"/>
      <w:r w:rsidRPr="00F10121">
        <w:rPr>
          <w:rFonts w:eastAsia="Times New Roman" w:cs="Times New Roman"/>
          <w:kern w:val="28"/>
          <w:szCs w:val="24"/>
          <w:lang w:eastAsia="fr-FR"/>
        </w:rPr>
        <w:t>consists of competencies that an individual must achieve to enable him/her to perform</w:t>
      </w:r>
      <w:bookmarkEnd w:id="37"/>
      <w:r w:rsidRPr="00F10121">
        <w:rPr>
          <w:rFonts w:eastAsia="Times New Roman" w:cs="Times New Roman"/>
          <w:kern w:val="28"/>
          <w:szCs w:val="24"/>
          <w:lang w:eastAsia="fr-FR"/>
        </w:rPr>
        <w:t xml:space="preserve"> Food Processing. It </w:t>
      </w:r>
      <w:r w:rsidR="00774CD4" w:rsidRPr="00F10121">
        <w:rPr>
          <w:rFonts w:eastAsia="Times New Roman" w:cs="Times New Roman"/>
          <w:kern w:val="28"/>
          <w:szCs w:val="24"/>
          <w:lang w:eastAsia="fr-FR"/>
        </w:rPr>
        <w:t>i</w:t>
      </w:r>
      <w:r w:rsidR="00774CD4">
        <w:rPr>
          <w:rFonts w:eastAsia="Times New Roman" w:cs="Times New Roman"/>
          <w:kern w:val="28"/>
          <w:szCs w:val="24"/>
          <w:lang w:eastAsia="fr-FR"/>
        </w:rPr>
        <w:t xml:space="preserve">nvolves </w:t>
      </w:r>
      <w:r w:rsidR="00774CD4" w:rsidRPr="00F10121">
        <w:rPr>
          <w:rFonts w:eastAsia="Times New Roman" w:cs="Times New Roman"/>
          <w:kern w:val="28"/>
          <w:szCs w:val="24"/>
          <w:lang w:eastAsia="fr-FR"/>
        </w:rPr>
        <w:t>performing</w:t>
      </w:r>
      <w:r w:rsidRPr="00F10121">
        <w:rPr>
          <w:rFonts w:eastAsia="Times New Roman" w:cs="Times New Roman"/>
          <w:kern w:val="28"/>
          <w:szCs w:val="24"/>
          <w:lang w:eastAsia="fr-FR"/>
        </w:rPr>
        <w:t xml:space="preserve"> quality assurance, maintaining food plant hygiene, processing dairy products, processing fruits and vegetables products, processing beverages products, processing meat products, processing cereal products, Processing sugar and confectionery products, Processing fats and oils products and developing new food products.</w:t>
      </w:r>
    </w:p>
    <w:p w14:paraId="70F132D1" w14:textId="77777777" w:rsidR="006378D0" w:rsidRDefault="006378D0" w:rsidP="00A20947">
      <w:pPr>
        <w:spacing w:after="0" w:line="276" w:lineRule="auto"/>
        <w:rPr>
          <w:rFonts w:eastAsia="Calibri" w:cs="Times New Roman"/>
          <w:vanish/>
          <w:szCs w:val="24"/>
          <w:lang w:val="en-US"/>
        </w:rPr>
      </w:pPr>
    </w:p>
    <w:p w14:paraId="47140B33" w14:textId="77777777" w:rsidR="006378D0" w:rsidRPr="00761329" w:rsidRDefault="006378D0" w:rsidP="006378D0">
      <w:pPr>
        <w:spacing w:line="278" w:lineRule="auto"/>
        <w:rPr>
          <w:b/>
          <w:szCs w:val="24"/>
          <w:lang w:val="en-US"/>
        </w:rPr>
      </w:pPr>
      <w:bookmarkStart w:id="38" w:name="_Hlk196833432"/>
      <w:bookmarkStart w:id="39" w:name="_Hlk197082550"/>
      <w:r w:rsidRPr="00761329">
        <w:rPr>
          <w:b/>
          <w:szCs w:val="24"/>
          <w:lang w:val="en-US"/>
        </w:rPr>
        <w:t xml:space="preserve">Summary </w:t>
      </w:r>
      <w:r>
        <w:rPr>
          <w:b/>
          <w:szCs w:val="24"/>
          <w:lang w:val="en-US"/>
        </w:rPr>
        <w:t>o</w:t>
      </w:r>
      <w:r w:rsidRPr="00761329">
        <w:rPr>
          <w:b/>
          <w:szCs w:val="24"/>
          <w:lang w:val="en-US"/>
        </w:rPr>
        <w:t>f Units of Learning</w:t>
      </w:r>
    </w:p>
    <w:tbl>
      <w:tblPr>
        <w:tblW w:w="5000" w:type="pct"/>
        <w:tblCellMar>
          <w:top w:w="7" w:type="dxa"/>
          <w:left w:w="29" w:type="dxa"/>
          <w:right w:w="0" w:type="dxa"/>
        </w:tblCellMar>
        <w:tblLook w:val="04A0" w:firstRow="1" w:lastRow="0" w:firstColumn="1" w:lastColumn="0" w:noHBand="0" w:noVBand="1"/>
      </w:tblPr>
      <w:tblGrid>
        <w:gridCol w:w="2384"/>
        <w:gridCol w:w="3583"/>
        <w:gridCol w:w="1812"/>
        <w:gridCol w:w="1237"/>
      </w:tblGrid>
      <w:tr w:rsidR="006378D0" w:rsidRPr="00761329" w14:paraId="0C9382EA" w14:textId="77777777" w:rsidTr="00413A1C">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66FE83F5" w14:textId="77777777" w:rsidR="006378D0" w:rsidRPr="00761329" w:rsidRDefault="006378D0" w:rsidP="00413A1C">
            <w:pPr>
              <w:spacing w:line="278" w:lineRule="auto"/>
              <w:rPr>
                <w:szCs w:val="24"/>
                <w:lang w:val="en-US"/>
              </w:rPr>
            </w:pPr>
            <w:bookmarkStart w:id="40" w:name="_Hlk196832481"/>
            <w:bookmarkEnd w:id="38"/>
            <w:r w:rsidRPr="00761329">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4D194570" w14:textId="77777777" w:rsidR="006378D0" w:rsidRPr="00761329" w:rsidRDefault="006378D0" w:rsidP="00413A1C">
            <w:pPr>
              <w:spacing w:line="278" w:lineRule="auto"/>
              <w:rPr>
                <w:szCs w:val="24"/>
                <w:lang w:val="en-US"/>
              </w:rPr>
            </w:pPr>
            <w:r w:rsidRPr="00761329">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5D89C80E" w14:textId="77777777" w:rsidR="006378D0" w:rsidRPr="00761329" w:rsidRDefault="006378D0" w:rsidP="00413A1C">
            <w:pPr>
              <w:spacing w:line="278" w:lineRule="auto"/>
              <w:rPr>
                <w:b/>
                <w:szCs w:val="24"/>
                <w:lang w:val="en-US"/>
              </w:rPr>
            </w:pPr>
            <w:r w:rsidRPr="00761329">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09CCB048" w14:textId="77777777" w:rsidR="006378D0" w:rsidRPr="00761329" w:rsidRDefault="006378D0" w:rsidP="00413A1C">
            <w:pPr>
              <w:spacing w:line="278" w:lineRule="auto"/>
              <w:rPr>
                <w:b/>
                <w:szCs w:val="24"/>
                <w:lang w:val="en-US"/>
              </w:rPr>
            </w:pPr>
            <w:r w:rsidRPr="00761329">
              <w:rPr>
                <w:b/>
                <w:szCs w:val="24"/>
                <w:lang w:val="en-US"/>
              </w:rPr>
              <w:t>Credit Factor</w:t>
            </w:r>
          </w:p>
        </w:tc>
      </w:tr>
      <w:tr w:rsidR="006378D0" w:rsidRPr="00761329" w14:paraId="5981B404" w14:textId="77777777" w:rsidTr="00413A1C">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12120CCC" w14:textId="77777777" w:rsidR="006378D0" w:rsidRPr="00761329" w:rsidRDefault="006378D0" w:rsidP="00413A1C">
            <w:pPr>
              <w:spacing w:line="278" w:lineRule="auto"/>
              <w:jc w:val="center"/>
              <w:rPr>
                <w:b/>
                <w:szCs w:val="24"/>
                <w:lang w:val="en-US"/>
              </w:rPr>
            </w:pPr>
            <w:r w:rsidRPr="00761329">
              <w:rPr>
                <w:b/>
                <w:szCs w:val="24"/>
                <w:lang w:val="en-US"/>
              </w:rPr>
              <w:t>MODULE I</w:t>
            </w:r>
          </w:p>
        </w:tc>
      </w:tr>
      <w:tr w:rsidR="006378D0" w:rsidRPr="00761329" w14:paraId="6940FFDB" w14:textId="77777777" w:rsidTr="00413A1C">
        <w:trPr>
          <w:trHeight w:val="334"/>
        </w:trPr>
        <w:tc>
          <w:tcPr>
            <w:tcW w:w="1322" w:type="pct"/>
            <w:tcBorders>
              <w:top w:val="single" w:sz="4" w:space="0" w:color="000000"/>
              <w:left w:val="single" w:sz="4" w:space="0" w:color="000000"/>
              <w:bottom w:val="single" w:sz="4" w:space="0" w:color="000000"/>
              <w:right w:val="single" w:sz="4" w:space="0" w:color="000000"/>
            </w:tcBorders>
          </w:tcPr>
          <w:p w14:paraId="5FE3E959" w14:textId="60C6176B" w:rsidR="006378D0" w:rsidRPr="00761329" w:rsidRDefault="006378D0" w:rsidP="006378D0">
            <w:pPr>
              <w:spacing w:line="278" w:lineRule="auto"/>
              <w:rPr>
                <w:szCs w:val="24"/>
                <w:lang w:val="en-US"/>
              </w:rPr>
            </w:pPr>
            <w:r w:rsidRPr="00B566BF">
              <w:rPr>
                <w:lang w:eastAsia="en-GB"/>
              </w:rPr>
              <w:t>0031 441 0</w:t>
            </w:r>
            <w:r w:rsidR="007831D7">
              <w:rPr>
                <w:lang w:eastAsia="en-GB"/>
              </w:rPr>
              <w:t>1</w:t>
            </w:r>
            <w:r w:rsidRPr="00B566BF">
              <w:rPr>
                <w:lang w:eastAsia="en-GB"/>
              </w:rPr>
              <w:t>A</w:t>
            </w:r>
          </w:p>
        </w:tc>
        <w:tc>
          <w:tcPr>
            <w:tcW w:w="1987" w:type="pct"/>
            <w:tcBorders>
              <w:top w:val="single" w:sz="4" w:space="0" w:color="auto"/>
              <w:left w:val="single" w:sz="4" w:space="0" w:color="auto"/>
              <w:bottom w:val="single" w:sz="4" w:space="0" w:color="auto"/>
              <w:right w:val="single" w:sz="4" w:space="0" w:color="auto"/>
            </w:tcBorders>
          </w:tcPr>
          <w:p w14:paraId="457BEAC0" w14:textId="4AC7D22D" w:rsidR="006378D0" w:rsidRPr="00761329" w:rsidRDefault="006378D0" w:rsidP="006378D0">
            <w:pPr>
              <w:widowControl w:val="0"/>
              <w:autoSpaceDE w:val="0"/>
              <w:autoSpaceDN w:val="0"/>
              <w:spacing w:line="276" w:lineRule="auto"/>
              <w:outlineLvl w:val="0"/>
              <w:rPr>
                <w:b/>
                <w:szCs w:val="24"/>
              </w:rPr>
            </w:pPr>
            <w:r w:rsidRPr="00B566BF">
              <w:rPr>
                <w:lang w:eastAsia="en-GB"/>
              </w:rPr>
              <w:t>Communication Skills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DE9A569" w14:textId="3B96617D" w:rsidR="006378D0" w:rsidRPr="00761329" w:rsidRDefault="006378D0" w:rsidP="005E7907">
            <w:pPr>
              <w:spacing w:line="278" w:lineRule="auto"/>
              <w:jc w:val="center"/>
              <w:rPr>
                <w:szCs w:val="24"/>
              </w:rPr>
            </w:pPr>
            <w:r w:rsidRPr="00605CE8">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77B88EE" w14:textId="1326D0C1" w:rsidR="006378D0" w:rsidRPr="00761329" w:rsidRDefault="006378D0" w:rsidP="005E7907">
            <w:pPr>
              <w:spacing w:line="278" w:lineRule="auto"/>
              <w:jc w:val="center"/>
              <w:rPr>
                <w:szCs w:val="24"/>
              </w:rPr>
            </w:pPr>
            <w:r w:rsidRPr="00605CE8">
              <w:t>4</w:t>
            </w:r>
          </w:p>
        </w:tc>
      </w:tr>
      <w:tr w:rsidR="006378D0" w:rsidRPr="00761329" w14:paraId="52244EA7"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DA455E3" w14:textId="220B7CE9" w:rsidR="006378D0" w:rsidRPr="00761329" w:rsidRDefault="006378D0" w:rsidP="006378D0">
            <w:pPr>
              <w:spacing w:line="278" w:lineRule="auto"/>
              <w:rPr>
                <w:szCs w:val="24"/>
              </w:rPr>
            </w:pPr>
            <w:r w:rsidRPr="00FE38A5">
              <w:t>0721 451 0</w:t>
            </w:r>
            <w:r w:rsidR="007831D7">
              <w:t>2</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47FE3CC" w14:textId="08C89B50" w:rsidR="006378D0" w:rsidRPr="00761329" w:rsidRDefault="006378D0" w:rsidP="006378D0">
            <w:pPr>
              <w:spacing w:line="278" w:lineRule="auto"/>
              <w:rPr>
                <w:szCs w:val="24"/>
              </w:rPr>
            </w:pPr>
            <w:r w:rsidRPr="00FE38A5">
              <w:rPr>
                <w:bCs/>
              </w:rPr>
              <w:t>Food Processing Raw Materials Preparation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952C62D" w14:textId="12FB12CC" w:rsidR="006378D0" w:rsidRPr="00761329" w:rsidRDefault="006378D0" w:rsidP="005E7907">
            <w:pPr>
              <w:spacing w:line="278" w:lineRule="auto"/>
              <w:jc w:val="center"/>
              <w:rPr>
                <w:szCs w:val="24"/>
              </w:rPr>
            </w:pPr>
            <w:r w:rsidRPr="00FE38A5">
              <w:rPr>
                <w:bCs/>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789879C" w14:textId="450CE191" w:rsidR="006378D0" w:rsidRPr="00761329" w:rsidRDefault="006378D0" w:rsidP="005E7907">
            <w:pPr>
              <w:spacing w:line="278" w:lineRule="auto"/>
              <w:jc w:val="center"/>
              <w:rPr>
                <w:szCs w:val="24"/>
              </w:rPr>
            </w:pPr>
            <w:r w:rsidRPr="00FE38A5">
              <w:rPr>
                <w:bCs/>
              </w:rPr>
              <w:t>10</w:t>
            </w:r>
          </w:p>
        </w:tc>
      </w:tr>
      <w:tr w:rsidR="006378D0" w:rsidRPr="00761329" w14:paraId="0EC265DF"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5EA347C" w14:textId="4AC9063D" w:rsidR="006378D0" w:rsidRPr="00761329" w:rsidRDefault="006378D0" w:rsidP="006378D0">
            <w:pPr>
              <w:spacing w:line="278" w:lineRule="auto"/>
              <w:rPr>
                <w:szCs w:val="24"/>
              </w:rPr>
            </w:pPr>
            <w:r w:rsidRPr="00FE38A5">
              <w:t>0721 451 0</w:t>
            </w:r>
            <w:r w:rsidR="007831D7">
              <w:t>3</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4EC4E65" w14:textId="132342D6" w:rsidR="006378D0" w:rsidRPr="00761329" w:rsidRDefault="006378D0" w:rsidP="006378D0">
            <w:pPr>
              <w:spacing w:line="276" w:lineRule="auto"/>
              <w:ind w:right="-514"/>
              <w:rPr>
                <w:szCs w:val="24"/>
              </w:rPr>
            </w:pPr>
            <w:r w:rsidRPr="00FE38A5">
              <w:rPr>
                <w:bCs/>
              </w:rPr>
              <w:t xml:space="preserve">Food Plant Hygiene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88827E5" w14:textId="2BD90AB8" w:rsidR="006378D0" w:rsidRPr="00761329" w:rsidRDefault="006378D0" w:rsidP="005E7907">
            <w:pPr>
              <w:spacing w:line="278" w:lineRule="auto"/>
              <w:jc w:val="center"/>
              <w:rPr>
                <w:szCs w:val="24"/>
              </w:rPr>
            </w:pPr>
            <w:r w:rsidRPr="00FE38A5">
              <w:rPr>
                <w:bCs/>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A6F66AB" w14:textId="407D046B" w:rsidR="006378D0" w:rsidRPr="00761329" w:rsidRDefault="006378D0" w:rsidP="005E7907">
            <w:pPr>
              <w:spacing w:line="278" w:lineRule="auto"/>
              <w:jc w:val="center"/>
              <w:rPr>
                <w:szCs w:val="24"/>
              </w:rPr>
            </w:pPr>
            <w:r w:rsidRPr="00FE38A5">
              <w:rPr>
                <w:bCs/>
              </w:rPr>
              <w:t>10</w:t>
            </w:r>
          </w:p>
        </w:tc>
      </w:tr>
      <w:tr w:rsidR="006378D0" w:rsidRPr="00761329" w14:paraId="49788A6E"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3A6A5E7" w14:textId="504F95B0" w:rsidR="006378D0" w:rsidRPr="00761329" w:rsidRDefault="006378D0" w:rsidP="006378D0">
            <w:pPr>
              <w:spacing w:line="278" w:lineRule="auto"/>
              <w:rPr>
                <w:szCs w:val="24"/>
              </w:rPr>
            </w:pPr>
            <w:r w:rsidRPr="00FE38A5">
              <w:t>0721 451 0</w:t>
            </w:r>
            <w:r w:rsidR="007831D7">
              <w:t>4</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B3769E2" w14:textId="27BE9C42" w:rsidR="006378D0" w:rsidRPr="00761329" w:rsidRDefault="006378D0" w:rsidP="006378D0">
            <w:pPr>
              <w:spacing w:line="278" w:lineRule="auto"/>
              <w:rPr>
                <w:szCs w:val="24"/>
              </w:rPr>
            </w:pPr>
            <w:r w:rsidRPr="00FE38A5">
              <w:rPr>
                <w:bCs/>
              </w:rPr>
              <w:t>Dairy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7E5CA36" w14:textId="567D513D" w:rsidR="006378D0" w:rsidRPr="00761329" w:rsidRDefault="006378D0" w:rsidP="005E7907">
            <w:pPr>
              <w:spacing w:line="278" w:lineRule="auto"/>
              <w:jc w:val="center"/>
              <w:rPr>
                <w:szCs w:val="24"/>
              </w:rPr>
            </w:pPr>
            <w:r w:rsidRPr="00FE38A5">
              <w:rPr>
                <w:bCs/>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58B3B8F" w14:textId="20A27305" w:rsidR="006378D0" w:rsidRPr="00761329" w:rsidRDefault="006378D0" w:rsidP="005E7907">
            <w:pPr>
              <w:spacing w:line="278" w:lineRule="auto"/>
              <w:jc w:val="center"/>
              <w:rPr>
                <w:szCs w:val="24"/>
              </w:rPr>
            </w:pPr>
            <w:r w:rsidRPr="00FE38A5">
              <w:rPr>
                <w:bCs/>
              </w:rPr>
              <w:t>16</w:t>
            </w:r>
          </w:p>
        </w:tc>
      </w:tr>
      <w:tr w:rsidR="006378D0" w:rsidRPr="00761329" w14:paraId="4A55B6C5" w14:textId="77777777" w:rsidTr="00413A1C">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2CAD4E2" w14:textId="77777777" w:rsidR="006378D0" w:rsidRPr="00761329" w:rsidRDefault="006378D0" w:rsidP="005E7907">
            <w:pPr>
              <w:spacing w:line="278" w:lineRule="auto"/>
              <w:jc w:val="center"/>
              <w:rPr>
                <w:szCs w:val="24"/>
              </w:rPr>
            </w:pPr>
            <w:r w:rsidRPr="00761329">
              <w:rPr>
                <w:b/>
                <w:szCs w:val="24"/>
                <w:lang w:val="en-US"/>
              </w:rPr>
              <w:t>MODULE II</w:t>
            </w:r>
          </w:p>
        </w:tc>
      </w:tr>
      <w:tr w:rsidR="006378D0" w:rsidRPr="00761329" w14:paraId="0FFDE694" w14:textId="77777777" w:rsidTr="00A01BB6">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55518725" w14:textId="4917AB07" w:rsidR="006378D0" w:rsidRPr="00761329" w:rsidRDefault="006378D0" w:rsidP="006378D0">
            <w:pPr>
              <w:spacing w:line="278" w:lineRule="auto"/>
              <w:rPr>
                <w:szCs w:val="24"/>
              </w:rPr>
            </w:pPr>
            <w:r w:rsidRPr="00FE38A5">
              <w:rPr>
                <w:rFonts w:eastAsia="Tahoma"/>
                <w:bCs/>
                <w:lang w:eastAsia="en-GB"/>
              </w:rPr>
              <w:t>0417 441 0</w:t>
            </w:r>
            <w:r w:rsidR="007831D7">
              <w:rPr>
                <w:rFonts w:eastAsia="Tahoma"/>
                <w:bCs/>
                <w:lang w:eastAsia="en-GB"/>
              </w:rPr>
              <w:t>5</w:t>
            </w:r>
            <w:r w:rsidRPr="00FE38A5">
              <w:rPr>
                <w:rFonts w:eastAsia="Tahoma"/>
                <w:bCs/>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33BA7FA4" w14:textId="265243F6" w:rsidR="006378D0" w:rsidRPr="00761329" w:rsidRDefault="006378D0" w:rsidP="006378D0">
            <w:pPr>
              <w:spacing w:line="278" w:lineRule="auto"/>
              <w:rPr>
                <w:szCs w:val="24"/>
              </w:rPr>
            </w:pPr>
            <w:r w:rsidRPr="00FE38A5">
              <w:t xml:space="preserve">Work Ethics &amp; Practices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4BF9152" w14:textId="3D05FCAC" w:rsidR="006378D0" w:rsidRPr="00761329" w:rsidRDefault="006378D0" w:rsidP="005E7907">
            <w:pPr>
              <w:spacing w:line="278" w:lineRule="auto"/>
              <w:jc w:val="center"/>
              <w:rPr>
                <w:szCs w:val="24"/>
              </w:rPr>
            </w:pPr>
            <w:r>
              <w:t>4</w:t>
            </w:r>
            <w:r w:rsidRPr="00605CE8">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436A8FE" w14:textId="29BB3731" w:rsidR="006378D0" w:rsidRPr="00761329" w:rsidRDefault="006378D0" w:rsidP="005E7907">
            <w:pPr>
              <w:spacing w:line="278" w:lineRule="auto"/>
              <w:jc w:val="center"/>
              <w:rPr>
                <w:szCs w:val="24"/>
              </w:rPr>
            </w:pPr>
            <w:r>
              <w:t>4</w:t>
            </w:r>
            <w:r w:rsidRPr="00605CE8">
              <w:t>0</w:t>
            </w:r>
          </w:p>
        </w:tc>
      </w:tr>
      <w:tr w:rsidR="006378D0" w:rsidRPr="00761329" w14:paraId="08742657" w14:textId="77777777" w:rsidTr="00A01BB6">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1A836820" w14:textId="65370B76" w:rsidR="006378D0" w:rsidRPr="00761329" w:rsidRDefault="006378D0" w:rsidP="006378D0">
            <w:pPr>
              <w:spacing w:line="278" w:lineRule="auto"/>
              <w:rPr>
                <w:szCs w:val="24"/>
              </w:rPr>
            </w:pPr>
            <w:r w:rsidRPr="00FE38A5">
              <w:t xml:space="preserve">0721 </w:t>
            </w:r>
            <w:r w:rsidR="00653842">
              <w:t>4</w:t>
            </w:r>
            <w:r w:rsidRPr="00FE38A5">
              <w:t>51 0</w:t>
            </w:r>
            <w:r w:rsidR="007831D7">
              <w:t>6</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3E3E5B7B" w14:textId="11DE0FC4" w:rsidR="006378D0" w:rsidRPr="00761329" w:rsidRDefault="006378D0" w:rsidP="006378D0">
            <w:pPr>
              <w:spacing w:line="278" w:lineRule="auto"/>
              <w:rPr>
                <w:szCs w:val="24"/>
              </w:rPr>
            </w:pPr>
            <w:r w:rsidRPr="00FE38A5">
              <w:t>Food Processing and Preservation Principles</w:t>
            </w:r>
            <w:r w:rsidR="00653842">
              <w:t xml:space="preserve"> 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9485EF0" w14:textId="2C185EA0" w:rsidR="006378D0" w:rsidRPr="00761329" w:rsidRDefault="006378D0" w:rsidP="005E7907">
            <w:pPr>
              <w:spacing w:line="278" w:lineRule="auto"/>
              <w:jc w:val="center"/>
              <w:rPr>
                <w:szCs w:val="24"/>
              </w:rPr>
            </w:pPr>
            <w:r w:rsidRPr="00605CE8">
              <w:t>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86F148C" w14:textId="3DF2E00A" w:rsidR="006378D0" w:rsidRPr="00761329" w:rsidRDefault="006378D0" w:rsidP="005E7907">
            <w:pPr>
              <w:spacing w:line="278" w:lineRule="auto"/>
              <w:jc w:val="center"/>
              <w:rPr>
                <w:szCs w:val="24"/>
              </w:rPr>
            </w:pPr>
            <w:r w:rsidRPr="00605CE8">
              <w:t>6</w:t>
            </w:r>
          </w:p>
        </w:tc>
      </w:tr>
      <w:tr w:rsidR="006378D0" w:rsidRPr="00761329" w14:paraId="169E5897"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6AEF8529" w14:textId="69D0E83F" w:rsidR="006378D0" w:rsidRPr="00761329" w:rsidRDefault="006378D0" w:rsidP="006378D0">
            <w:pPr>
              <w:spacing w:line="278" w:lineRule="auto"/>
              <w:rPr>
                <w:szCs w:val="24"/>
              </w:rPr>
            </w:pPr>
            <w:r w:rsidRPr="00FE38A5">
              <w:t>0721 451 0</w:t>
            </w:r>
            <w:r w:rsidR="007831D7">
              <w:t>7</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1D46086" w14:textId="23440CA4" w:rsidR="006378D0" w:rsidRPr="00761329" w:rsidRDefault="006378D0" w:rsidP="006378D0">
            <w:pPr>
              <w:spacing w:line="278" w:lineRule="auto"/>
              <w:rPr>
                <w:szCs w:val="24"/>
              </w:rPr>
            </w:pPr>
            <w:r w:rsidRPr="00FE38A5">
              <w:t>Fruits And Vegetables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B879413" w14:textId="04A5AF45" w:rsidR="006378D0" w:rsidRPr="00761329" w:rsidRDefault="006378D0" w:rsidP="005E7907">
            <w:pPr>
              <w:spacing w:line="278" w:lineRule="auto"/>
              <w:jc w:val="center"/>
              <w:rPr>
                <w:szCs w:val="24"/>
              </w:rPr>
            </w:pPr>
            <w:r w:rsidRPr="00FE38A5">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B487ADE" w14:textId="6341ACAD" w:rsidR="006378D0" w:rsidRPr="00761329" w:rsidRDefault="006378D0" w:rsidP="005E7907">
            <w:pPr>
              <w:spacing w:line="278" w:lineRule="auto"/>
              <w:jc w:val="center"/>
              <w:rPr>
                <w:szCs w:val="24"/>
              </w:rPr>
            </w:pPr>
            <w:r w:rsidRPr="00FE38A5">
              <w:t>15</w:t>
            </w:r>
          </w:p>
        </w:tc>
      </w:tr>
      <w:tr w:rsidR="006378D0" w:rsidRPr="00761329" w14:paraId="47BB3D18"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4BB605AB" w14:textId="2CDBC08E" w:rsidR="006378D0" w:rsidRPr="006378D0" w:rsidRDefault="006378D0" w:rsidP="006378D0">
            <w:pPr>
              <w:spacing w:line="276" w:lineRule="auto"/>
            </w:pPr>
            <w:r w:rsidRPr="00FE38A5">
              <w:t>0721 451 0</w:t>
            </w:r>
            <w:r w:rsidR="007831D7">
              <w:t>8</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1043D2D" w14:textId="7AED6BEC" w:rsidR="006378D0" w:rsidRPr="00761329" w:rsidRDefault="006378D0" w:rsidP="006378D0">
            <w:pPr>
              <w:spacing w:line="278" w:lineRule="auto"/>
              <w:rPr>
                <w:szCs w:val="24"/>
              </w:rPr>
            </w:pPr>
            <w:r w:rsidRPr="00FE38A5">
              <w:t>Baked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AABA8D6" w14:textId="01523047" w:rsidR="006378D0" w:rsidRPr="00761329" w:rsidRDefault="006378D0" w:rsidP="005E7907">
            <w:pPr>
              <w:spacing w:line="278" w:lineRule="auto"/>
              <w:jc w:val="center"/>
              <w:rPr>
                <w:szCs w:val="24"/>
              </w:rPr>
            </w:pPr>
            <w:r w:rsidRPr="00FE38A5">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678EA23" w14:textId="4912CADD" w:rsidR="006378D0" w:rsidRPr="00761329" w:rsidRDefault="006378D0" w:rsidP="005E7907">
            <w:pPr>
              <w:spacing w:line="278" w:lineRule="auto"/>
              <w:jc w:val="center"/>
              <w:rPr>
                <w:szCs w:val="24"/>
              </w:rPr>
            </w:pPr>
            <w:r w:rsidRPr="00FE38A5">
              <w:t>15</w:t>
            </w:r>
          </w:p>
        </w:tc>
      </w:tr>
      <w:tr w:rsidR="006378D0" w:rsidRPr="00761329" w14:paraId="60F8C095" w14:textId="77777777" w:rsidTr="006378D0">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6553F55C" w14:textId="54C535BB" w:rsidR="006378D0" w:rsidRPr="00761329" w:rsidRDefault="006378D0" w:rsidP="005E7907">
            <w:pPr>
              <w:spacing w:line="278" w:lineRule="auto"/>
              <w:jc w:val="center"/>
              <w:rPr>
                <w:szCs w:val="24"/>
              </w:rPr>
            </w:pPr>
            <w:r w:rsidRPr="00761329">
              <w:rPr>
                <w:b/>
                <w:szCs w:val="24"/>
                <w:lang w:val="en-US"/>
              </w:rPr>
              <w:t>MODULE II</w:t>
            </w:r>
            <w:r>
              <w:rPr>
                <w:b/>
                <w:szCs w:val="24"/>
                <w:lang w:val="en-US"/>
              </w:rPr>
              <w:t>I</w:t>
            </w:r>
          </w:p>
        </w:tc>
      </w:tr>
      <w:tr w:rsidR="006378D0" w:rsidRPr="00761329" w14:paraId="2A317711"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0CB3D2B7" w14:textId="3D371E52" w:rsidR="006378D0" w:rsidRPr="00761329" w:rsidRDefault="006378D0" w:rsidP="006378D0">
            <w:pPr>
              <w:spacing w:line="278" w:lineRule="auto"/>
              <w:rPr>
                <w:szCs w:val="24"/>
              </w:rPr>
            </w:pPr>
            <w:r w:rsidRPr="00FE38A5">
              <w:rPr>
                <w:rFonts w:eastAsia="Tahoma"/>
                <w:bCs/>
                <w:lang w:eastAsia="en-GB"/>
              </w:rPr>
              <w:t>0417441 0</w:t>
            </w:r>
            <w:r w:rsidR="007831D7">
              <w:rPr>
                <w:rFonts w:eastAsia="Tahoma"/>
                <w:bCs/>
                <w:lang w:eastAsia="en-GB"/>
              </w:rPr>
              <w:t>9</w:t>
            </w:r>
            <w:r w:rsidRPr="00FE38A5">
              <w:rPr>
                <w:rFonts w:eastAsia="Tahoma"/>
                <w:bCs/>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9A77C50" w14:textId="337D4CC1" w:rsidR="006378D0" w:rsidRPr="00761329" w:rsidRDefault="006378D0" w:rsidP="006378D0">
            <w:pPr>
              <w:spacing w:line="278" w:lineRule="auto"/>
              <w:rPr>
                <w:szCs w:val="24"/>
              </w:rPr>
            </w:pPr>
            <w:r w:rsidRPr="00FE38A5">
              <w:t>Digital Literacy</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958EDFD" w14:textId="68F65A4F" w:rsidR="006378D0" w:rsidRPr="00761329" w:rsidRDefault="006378D0" w:rsidP="006378D0">
            <w:pPr>
              <w:spacing w:line="278" w:lineRule="auto"/>
              <w:rPr>
                <w:szCs w:val="24"/>
              </w:rPr>
            </w:pPr>
            <w:r w:rsidRPr="00FE38A5">
              <w:rPr>
                <w:rFonts w:eastAsia="Calibri"/>
              </w:rPr>
              <w:t xml:space="preserve">               </w:t>
            </w:r>
            <w:r>
              <w:rPr>
                <w:rFonts w:eastAsia="Calibri"/>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3AEF673" w14:textId="4DF36C81" w:rsidR="006378D0" w:rsidRPr="00761329" w:rsidRDefault="006378D0" w:rsidP="005E7907">
            <w:pPr>
              <w:spacing w:line="278" w:lineRule="auto"/>
              <w:jc w:val="center"/>
              <w:rPr>
                <w:szCs w:val="24"/>
              </w:rPr>
            </w:pPr>
            <w:r>
              <w:rPr>
                <w:rFonts w:eastAsia="Calibri"/>
              </w:rPr>
              <w:t>4</w:t>
            </w:r>
          </w:p>
        </w:tc>
      </w:tr>
      <w:tr w:rsidR="006378D0" w:rsidRPr="00761329" w14:paraId="00B1D903"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682037EF" w14:textId="216CB89D" w:rsidR="006378D0" w:rsidRPr="00761329" w:rsidRDefault="006378D0" w:rsidP="006378D0">
            <w:pPr>
              <w:spacing w:line="278" w:lineRule="auto"/>
              <w:rPr>
                <w:szCs w:val="24"/>
              </w:rPr>
            </w:pPr>
            <w:r w:rsidRPr="00FE38A5">
              <w:rPr>
                <w:lang w:val="en-ZW"/>
              </w:rPr>
              <w:t xml:space="preserve">0721 451 </w:t>
            </w:r>
            <w:r w:rsidR="007831D7">
              <w:rPr>
                <w:lang w:val="en-ZW"/>
              </w:rPr>
              <w:t>10</w:t>
            </w:r>
            <w:r w:rsidRPr="00FE38A5">
              <w:rPr>
                <w:lang w:val="en-ZW"/>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70EBDB7" w14:textId="3B37D0AF" w:rsidR="006378D0" w:rsidRPr="00761329" w:rsidRDefault="006378D0" w:rsidP="006378D0">
            <w:pPr>
              <w:spacing w:line="278" w:lineRule="auto"/>
              <w:rPr>
                <w:szCs w:val="24"/>
              </w:rPr>
            </w:pPr>
            <w:r w:rsidRPr="00FE38A5">
              <w:t>Food Laboratory Practice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B90F2EA" w14:textId="674DA343" w:rsidR="006378D0" w:rsidRPr="00761329" w:rsidRDefault="006378D0" w:rsidP="006378D0">
            <w:pPr>
              <w:spacing w:line="278" w:lineRule="auto"/>
              <w:rPr>
                <w:szCs w:val="24"/>
              </w:rPr>
            </w:pPr>
            <w:r w:rsidRPr="00FE38A5">
              <w:rPr>
                <w:rFonts w:eastAsia="Calibri"/>
              </w:rPr>
              <w:t xml:space="preserve">              1</w:t>
            </w:r>
            <w:r>
              <w:rPr>
                <w:rFonts w:eastAsia="Calibri"/>
              </w:rPr>
              <w:t>2</w:t>
            </w:r>
            <w:r w:rsidRPr="00FE38A5">
              <w:rPr>
                <w:rFonts w:eastAsia="Calibri"/>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2C3E842" w14:textId="287D2B71" w:rsidR="006378D0" w:rsidRPr="00761329" w:rsidRDefault="006378D0" w:rsidP="005E7907">
            <w:pPr>
              <w:spacing w:line="278" w:lineRule="auto"/>
              <w:jc w:val="center"/>
              <w:rPr>
                <w:szCs w:val="24"/>
              </w:rPr>
            </w:pPr>
            <w:r w:rsidRPr="00FE38A5">
              <w:rPr>
                <w:rFonts w:eastAsia="Calibri"/>
              </w:rPr>
              <w:t>1</w:t>
            </w:r>
            <w:r>
              <w:rPr>
                <w:rFonts w:eastAsia="Calibri"/>
              </w:rPr>
              <w:t>2</w:t>
            </w:r>
          </w:p>
        </w:tc>
      </w:tr>
      <w:tr w:rsidR="006378D0" w:rsidRPr="00761329" w14:paraId="35198EC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4D809C1E" w14:textId="66F0DCC4" w:rsidR="006378D0" w:rsidRPr="00761329" w:rsidRDefault="006378D0" w:rsidP="006378D0">
            <w:pPr>
              <w:spacing w:line="278" w:lineRule="auto"/>
              <w:rPr>
                <w:szCs w:val="24"/>
              </w:rPr>
            </w:pPr>
            <w:r w:rsidRPr="00FE38A5">
              <w:t xml:space="preserve">0721 451 </w:t>
            </w:r>
            <w:r w:rsidR="007831D7">
              <w:t>11</w:t>
            </w:r>
            <w:r w:rsidRPr="00FE38A5">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9F217C5" w14:textId="24219C44" w:rsidR="006378D0" w:rsidRPr="00761329" w:rsidRDefault="006378D0" w:rsidP="006378D0">
            <w:pPr>
              <w:spacing w:line="278" w:lineRule="auto"/>
              <w:rPr>
                <w:szCs w:val="24"/>
              </w:rPr>
            </w:pPr>
            <w:r w:rsidRPr="00FE38A5">
              <w:t>Confectioneries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786B77C" w14:textId="3874AF80" w:rsidR="006378D0" w:rsidRPr="00761329" w:rsidRDefault="006378D0" w:rsidP="006378D0">
            <w:pPr>
              <w:spacing w:line="278" w:lineRule="auto"/>
              <w:rPr>
                <w:szCs w:val="24"/>
              </w:rPr>
            </w:pPr>
            <w:r w:rsidRPr="00FE38A5">
              <w:rPr>
                <w:rFonts w:eastAsia="Calibri"/>
              </w:rPr>
              <w:t xml:space="preserve">              1</w:t>
            </w:r>
            <w:r>
              <w:rPr>
                <w:rFonts w:eastAsia="Calibri"/>
              </w:rPr>
              <w:t>6</w:t>
            </w:r>
            <w:r w:rsidRPr="00FE38A5">
              <w:rPr>
                <w:rFonts w:eastAsia="Calibri"/>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639DE7F" w14:textId="6F7D9052" w:rsidR="006378D0" w:rsidRPr="00761329" w:rsidRDefault="006378D0" w:rsidP="005E7907">
            <w:pPr>
              <w:spacing w:line="278" w:lineRule="auto"/>
              <w:jc w:val="center"/>
              <w:rPr>
                <w:szCs w:val="24"/>
              </w:rPr>
            </w:pPr>
            <w:r w:rsidRPr="00FE38A5">
              <w:rPr>
                <w:rFonts w:eastAsia="Calibri"/>
              </w:rPr>
              <w:t>1</w:t>
            </w:r>
            <w:r>
              <w:rPr>
                <w:rFonts w:eastAsia="Calibri"/>
              </w:rPr>
              <w:t>6</w:t>
            </w:r>
          </w:p>
        </w:tc>
      </w:tr>
      <w:tr w:rsidR="006378D0" w:rsidRPr="00761329" w14:paraId="409CDCDD"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D5FAD9C" w14:textId="09E7CBB4" w:rsidR="006378D0" w:rsidRPr="00761329" w:rsidRDefault="006378D0" w:rsidP="006378D0">
            <w:pPr>
              <w:spacing w:line="278" w:lineRule="auto"/>
              <w:rPr>
                <w:szCs w:val="24"/>
              </w:rPr>
            </w:pPr>
            <w:r w:rsidRPr="00FE38A5">
              <w:rPr>
                <w:lang w:val="en-ZW"/>
              </w:rPr>
              <w:t xml:space="preserve">0721 451 </w:t>
            </w:r>
            <w:r w:rsidR="005E7907">
              <w:rPr>
                <w:lang w:val="en-ZW"/>
              </w:rPr>
              <w:t>1</w:t>
            </w:r>
            <w:r w:rsidR="007831D7">
              <w:rPr>
                <w:lang w:val="en-ZW"/>
              </w:rPr>
              <w:t>2</w:t>
            </w:r>
            <w:r w:rsidRPr="00FE38A5">
              <w:rPr>
                <w:lang w:val="en-ZW"/>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A94165C" w14:textId="5D26AA6C" w:rsidR="006378D0" w:rsidRPr="00761329" w:rsidRDefault="006378D0" w:rsidP="006378D0">
            <w:pPr>
              <w:spacing w:line="278" w:lineRule="auto"/>
              <w:rPr>
                <w:szCs w:val="24"/>
              </w:rPr>
            </w:pPr>
            <w:r w:rsidRPr="00FE38A5">
              <w:rPr>
                <w:iCs/>
                <w:lang w:val="en-ZW"/>
              </w:rPr>
              <w:t xml:space="preserve">Meat Products </w:t>
            </w:r>
            <w:r w:rsidRPr="009C7611">
              <w:rPr>
                <w:iCs/>
                <w:highlight w:val="yellow"/>
                <w:lang w:val="en-ZW"/>
              </w:rPr>
              <w:t>Processing</w:t>
            </w:r>
            <w:r w:rsidR="009C7611" w:rsidRPr="009C7611">
              <w:rPr>
                <w:iCs/>
                <w:highlight w:val="yellow"/>
                <w:lang w:val="en-ZW"/>
              </w:rPr>
              <w:t xml:space="preserve"> 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E2A9559" w14:textId="1597D8B8" w:rsidR="006378D0" w:rsidRPr="00761329" w:rsidRDefault="006378D0" w:rsidP="005E7907">
            <w:pPr>
              <w:spacing w:line="278" w:lineRule="auto"/>
              <w:jc w:val="center"/>
              <w:rPr>
                <w:szCs w:val="24"/>
              </w:rPr>
            </w:pPr>
            <w:r w:rsidRPr="00FE38A5">
              <w:rPr>
                <w:bCs/>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2B04D94" w14:textId="0DAAE060" w:rsidR="006378D0" w:rsidRPr="00761329" w:rsidRDefault="006378D0" w:rsidP="005E7907">
            <w:pPr>
              <w:spacing w:line="278" w:lineRule="auto"/>
              <w:jc w:val="center"/>
              <w:rPr>
                <w:szCs w:val="24"/>
              </w:rPr>
            </w:pPr>
            <w:r w:rsidRPr="00FE38A5">
              <w:rPr>
                <w:bCs/>
              </w:rPr>
              <w:t>10</w:t>
            </w:r>
          </w:p>
        </w:tc>
      </w:tr>
      <w:tr w:rsidR="006378D0" w:rsidRPr="00761329" w14:paraId="56402835" w14:textId="77777777" w:rsidTr="006378D0">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0DE99D31" w14:textId="3C2A4D35" w:rsidR="006378D0" w:rsidRPr="00761329" w:rsidRDefault="006378D0" w:rsidP="005E7907">
            <w:pPr>
              <w:spacing w:line="278" w:lineRule="auto"/>
              <w:jc w:val="center"/>
              <w:rPr>
                <w:szCs w:val="24"/>
              </w:rPr>
            </w:pPr>
            <w:r w:rsidRPr="00761329">
              <w:rPr>
                <w:b/>
                <w:szCs w:val="24"/>
                <w:lang w:val="en-US"/>
              </w:rPr>
              <w:t xml:space="preserve">MODULE </w:t>
            </w:r>
            <w:r>
              <w:rPr>
                <w:b/>
                <w:szCs w:val="24"/>
                <w:lang w:val="en-US"/>
              </w:rPr>
              <w:t>IV</w:t>
            </w:r>
          </w:p>
        </w:tc>
      </w:tr>
      <w:tr w:rsidR="006378D0" w:rsidRPr="00761329" w14:paraId="77DC354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0586DA30" w14:textId="388FBA3C" w:rsidR="006378D0" w:rsidRPr="00761329" w:rsidRDefault="006378D0" w:rsidP="006378D0">
            <w:pPr>
              <w:spacing w:line="278" w:lineRule="auto"/>
              <w:rPr>
                <w:szCs w:val="24"/>
              </w:rPr>
            </w:pPr>
            <w:r w:rsidRPr="00B66659">
              <w:rPr>
                <w:bCs/>
                <w:lang w:eastAsia="en-GB"/>
              </w:rPr>
              <w:t xml:space="preserve">0413 541 </w:t>
            </w:r>
            <w:r w:rsidR="005E7907">
              <w:rPr>
                <w:bCs/>
                <w:lang w:eastAsia="en-GB"/>
              </w:rPr>
              <w:t>1</w:t>
            </w:r>
            <w:r w:rsidR="007831D7">
              <w:rPr>
                <w:bCs/>
                <w:lang w:eastAsia="en-GB"/>
              </w:rPr>
              <w:t>3</w:t>
            </w:r>
            <w:r>
              <w:rPr>
                <w:bCs/>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16D07C8" w14:textId="7C17274F" w:rsidR="006378D0" w:rsidRPr="006378D0" w:rsidRDefault="006378D0" w:rsidP="006378D0">
            <w:pPr>
              <w:widowControl w:val="0"/>
              <w:autoSpaceDE w:val="0"/>
              <w:autoSpaceDN w:val="0"/>
              <w:spacing w:line="276" w:lineRule="auto"/>
              <w:outlineLvl w:val="0"/>
              <w:rPr>
                <w:noProof/>
                <w:lang w:eastAsia="en-GB"/>
              </w:rPr>
            </w:pPr>
            <w:bookmarkStart w:id="41" w:name="_Toc196811331"/>
            <w:r w:rsidRPr="00B4534D">
              <w:rPr>
                <w:noProof/>
                <w:lang w:eastAsia="en-GB"/>
              </w:rPr>
              <w:t>Entrepreneurial Skills</w:t>
            </w:r>
            <w:bookmarkEnd w:id="41"/>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ED03ACD" w14:textId="4029A074" w:rsidR="006378D0" w:rsidRPr="00761329" w:rsidRDefault="006378D0" w:rsidP="005E7907">
            <w:pPr>
              <w:spacing w:line="278" w:lineRule="auto"/>
              <w:jc w:val="center"/>
              <w:rPr>
                <w:szCs w:val="24"/>
              </w:rPr>
            </w:pPr>
            <w: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56CBEB0" w14:textId="17FD54F0" w:rsidR="006378D0" w:rsidRPr="00761329" w:rsidRDefault="006378D0" w:rsidP="005E7907">
            <w:pPr>
              <w:spacing w:line="278" w:lineRule="auto"/>
              <w:jc w:val="center"/>
              <w:rPr>
                <w:szCs w:val="24"/>
              </w:rPr>
            </w:pPr>
            <w:r>
              <w:t>4</w:t>
            </w:r>
          </w:p>
        </w:tc>
      </w:tr>
      <w:tr w:rsidR="006378D0" w:rsidRPr="00761329" w14:paraId="3EE3DDA1" w14:textId="77777777" w:rsidTr="00A34D1D">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3CF07EBC" w14:textId="7B90DF3A" w:rsidR="006378D0" w:rsidRPr="00761329" w:rsidRDefault="006378D0" w:rsidP="006378D0">
            <w:pPr>
              <w:spacing w:line="278" w:lineRule="auto"/>
              <w:rPr>
                <w:szCs w:val="24"/>
              </w:rPr>
            </w:pPr>
            <w:r w:rsidRPr="00F10121">
              <w:lastRenderedPageBreak/>
              <w:t>0721 551 1</w:t>
            </w:r>
            <w:r w:rsidR="007831D7">
              <w:t>4</w:t>
            </w:r>
            <w:r w:rsidRPr="00F10121">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713AD6FF" w14:textId="4214323A" w:rsidR="006378D0" w:rsidRPr="00761329" w:rsidRDefault="006378D0" w:rsidP="006378D0">
            <w:pPr>
              <w:spacing w:line="278" w:lineRule="auto"/>
              <w:rPr>
                <w:szCs w:val="24"/>
              </w:rPr>
            </w:pPr>
            <w:r w:rsidRPr="00F10121">
              <w:t>Food Laboratory Techniques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956F9A2" w14:textId="3C022ECD" w:rsidR="006378D0" w:rsidRPr="00761329" w:rsidRDefault="006378D0" w:rsidP="005E7907">
            <w:pPr>
              <w:spacing w:line="278" w:lineRule="auto"/>
              <w:jc w:val="center"/>
              <w:rPr>
                <w:szCs w:val="24"/>
              </w:rPr>
            </w:pPr>
            <w:r w:rsidRPr="00F10121">
              <w:t>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8B3A594" w14:textId="7D61B570" w:rsidR="006378D0" w:rsidRPr="00761329" w:rsidRDefault="006378D0" w:rsidP="005E7907">
            <w:pPr>
              <w:spacing w:line="278" w:lineRule="auto"/>
              <w:jc w:val="center"/>
              <w:rPr>
                <w:szCs w:val="24"/>
              </w:rPr>
            </w:pPr>
            <w:r w:rsidRPr="00F10121">
              <w:t>6</w:t>
            </w:r>
          </w:p>
        </w:tc>
      </w:tr>
      <w:tr w:rsidR="006378D0" w:rsidRPr="00761329" w14:paraId="3A7CABDE" w14:textId="77777777" w:rsidTr="00A34D1D">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232ACD67" w14:textId="0EF0A8E7" w:rsidR="006378D0" w:rsidRPr="00761329" w:rsidRDefault="006378D0" w:rsidP="006378D0">
            <w:pPr>
              <w:spacing w:line="278" w:lineRule="auto"/>
              <w:rPr>
                <w:szCs w:val="24"/>
              </w:rPr>
            </w:pPr>
            <w:r w:rsidRPr="00F10121">
              <w:t xml:space="preserve">0721 </w:t>
            </w:r>
            <w:r w:rsidR="00653842">
              <w:t>5</w:t>
            </w:r>
            <w:r w:rsidRPr="00F10121">
              <w:t>51 1</w:t>
            </w:r>
            <w:r w:rsidR="007831D7">
              <w:t>5</w:t>
            </w:r>
            <w:r w:rsidRPr="00F10121">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3C16A689" w14:textId="059D64C9" w:rsidR="006378D0" w:rsidRPr="00761329" w:rsidRDefault="006378D0" w:rsidP="006378D0">
            <w:pPr>
              <w:spacing w:line="278" w:lineRule="auto"/>
              <w:rPr>
                <w:szCs w:val="24"/>
              </w:rPr>
            </w:pPr>
            <w:r w:rsidRPr="00F10121">
              <w:t>Food Processing and Preservation Principles</w:t>
            </w:r>
            <w:r w:rsidR="00653842">
              <w:t xml:space="preserve"> II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BFF9F80" w14:textId="1060AE2D" w:rsidR="006378D0" w:rsidRPr="00761329" w:rsidRDefault="006378D0" w:rsidP="005E7907">
            <w:pPr>
              <w:spacing w:line="278" w:lineRule="auto"/>
              <w:jc w:val="center"/>
              <w:rPr>
                <w:szCs w:val="24"/>
              </w:rPr>
            </w:pPr>
            <w:r w:rsidRPr="00F10121">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896C127" w14:textId="62A61838" w:rsidR="006378D0" w:rsidRPr="00761329" w:rsidRDefault="006378D0" w:rsidP="005E7907">
            <w:pPr>
              <w:spacing w:line="278" w:lineRule="auto"/>
              <w:jc w:val="center"/>
              <w:rPr>
                <w:szCs w:val="24"/>
              </w:rPr>
            </w:pPr>
            <w:r w:rsidRPr="00F10121">
              <w:t>10</w:t>
            </w:r>
          </w:p>
        </w:tc>
      </w:tr>
      <w:tr w:rsidR="006378D0" w:rsidRPr="00761329" w14:paraId="7B10D25D" w14:textId="77777777" w:rsidTr="00A34D1D">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03E6F3B9" w14:textId="0126C7B6" w:rsidR="006378D0" w:rsidRPr="00761329" w:rsidRDefault="006378D0" w:rsidP="006378D0">
            <w:pPr>
              <w:spacing w:line="278" w:lineRule="auto"/>
              <w:rPr>
                <w:szCs w:val="24"/>
              </w:rPr>
            </w:pPr>
            <w:r w:rsidRPr="00F10121">
              <w:t>0721 551 1</w:t>
            </w:r>
            <w:r w:rsidR="007831D7">
              <w:t>6</w:t>
            </w:r>
            <w:r w:rsidRPr="00F10121">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4E20B255" w14:textId="177BDF97" w:rsidR="006378D0" w:rsidRPr="00761329" w:rsidRDefault="006378D0" w:rsidP="006378D0">
            <w:pPr>
              <w:spacing w:line="278" w:lineRule="auto"/>
              <w:rPr>
                <w:szCs w:val="24"/>
              </w:rPr>
            </w:pPr>
            <w:r w:rsidRPr="00F10121">
              <w:t>Beverage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7665493" w14:textId="7CC48D18" w:rsidR="006378D0" w:rsidRPr="00761329" w:rsidRDefault="006378D0" w:rsidP="005E7907">
            <w:pPr>
              <w:spacing w:line="278" w:lineRule="auto"/>
              <w:jc w:val="center"/>
              <w:rPr>
                <w:szCs w:val="24"/>
              </w:rPr>
            </w:pPr>
            <w:r w:rsidRPr="00F10121">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BC7623F" w14:textId="2E3E44F2" w:rsidR="006378D0" w:rsidRPr="00761329" w:rsidRDefault="006378D0" w:rsidP="005E7907">
            <w:pPr>
              <w:spacing w:line="278" w:lineRule="auto"/>
              <w:jc w:val="center"/>
              <w:rPr>
                <w:szCs w:val="24"/>
              </w:rPr>
            </w:pPr>
            <w:r w:rsidRPr="00F10121">
              <w:t>12</w:t>
            </w:r>
          </w:p>
        </w:tc>
      </w:tr>
      <w:tr w:rsidR="006378D0" w:rsidRPr="00761329" w14:paraId="4DD4F2F1" w14:textId="77777777" w:rsidTr="00A34D1D">
        <w:trPr>
          <w:trHeight w:val="304"/>
        </w:trPr>
        <w:tc>
          <w:tcPr>
            <w:tcW w:w="1322" w:type="pct"/>
            <w:tcBorders>
              <w:top w:val="single" w:sz="4" w:space="0" w:color="000000"/>
              <w:left w:val="single" w:sz="4" w:space="0" w:color="000000"/>
              <w:bottom w:val="single" w:sz="4" w:space="0" w:color="000000"/>
              <w:right w:val="single" w:sz="4" w:space="0" w:color="000000"/>
            </w:tcBorders>
            <w:vAlign w:val="center"/>
          </w:tcPr>
          <w:p w14:paraId="029872BE" w14:textId="67082364" w:rsidR="006378D0" w:rsidRPr="00761329" w:rsidRDefault="006378D0" w:rsidP="006378D0">
            <w:pPr>
              <w:spacing w:line="278" w:lineRule="auto"/>
              <w:rPr>
                <w:szCs w:val="24"/>
              </w:rPr>
            </w:pPr>
            <w:r w:rsidRPr="00F10121">
              <w:t>0721 551 1</w:t>
            </w:r>
            <w:r w:rsidR="007831D7">
              <w:t>7</w:t>
            </w:r>
            <w:r w:rsidRPr="00F10121">
              <w:t>A</w:t>
            </w:r>
          </w:p>
        </w:tc>
        <w:tc>
          <w:tcPr>
            <w:tcW w:w="1987" w:type="pct"/>
            <w:tcBorders>
              <w:top w:val="single" w:sz="4" w:space="0" w:color="auto"/>
              <w:left w:val="single" w:sz="4" w:space="0" w:color="auto"/>
              <w:bottom w:val="single" w:sz="4" w:space="0" w:color="auto"/>
              <w:right w:val="single" w:sz="4" w:space="0" w:color="auto"/>
            </w:tcBorders>
            <w:shd w:val="clear" w:color="auto" w:fill="FFFFFF"/>
            <w:vAlign w:val="center"/>
          </w:tcPr>
          <w:p w14:paraId="2D768A23" w14:textId="7ACB6623" w:rsidR="006378D0" w:rsidRPr="00761329" w:rsidRDefault="006378D0" w:rsidP="006378D0">
            <w:pPr>
              <w:spacing w:line="278" w:lineRule="auto"/>
              <w:rPr>
                <w:szCs w:val="24"/>
              </w:rPr>
            </w:pPr>
            <w:r w:rsidRPr="00F10121">
              <w:t xml:space="preserve">Meat </w:t>
            </w:r>
            <w:r w:rsidRPr="009C7611">
              <w:rPr>
                <w:highlight w:val="yellow"/>
              </w:rPr>
              <w:t>Processing</w:t>
            </w:r>
            <w:r w:rsidR="009C7611" w:rsidRPr="009C7611">
              <w:rPr>
                <w:highlight w:val="yellow"/>
              </w:rPr>
              <w:t xml:space="preserve"> II</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79E3384" w14:textId="031011BC" w:rsidR="006378D0" w:rsidRPr="00761329" w:rsidRDefault="006378D0" w:rsidP="005E7907">
            <w:pPr>
              <w:spacing w:line="278" w:lineRule="auto"/>
              <w:jc w:val="center"/>
              <w:rPr>
                <w:szCs w:val="24"/>
              </w:rPr>
            </w:pPr>
            <w:r>
              <w:t>8</w:t>
            </w:r>
            <w:r w:rsidRPr="00F10121">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B2B0E6B" w14:textId="1A8504D5" w:rsidR="006378D0" w:rsidRPr="00761329" w:rsidRDefault="006378D0" w:rsidP="005E7907">
            <w:pPr>
              <w:spacing w:line="278" w:lineRule="auto"/>
              <w:jc w:val="center"/>
              <w:rPr>
                <w:szCs w:val="24"/>
              </w:rPr>
            </w:pPr>
            <w:r>
              <w:t>8</w:t>
            </w:r>
          </w:p>
        </w:tc>
      </w:tr>
      <w:tr w:rsidR="006378D0" w:rsidRPr="00761329" w14:paraId="1CA64181" w14:textId="77777777" w:rsidTr="006378D0">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18DACAE4" w14:textId="6F9D0603" w:rsidR="006378D0" w:rsidRPr="00761329" w:rsidRDefault="006378D0" w:rsidP="005E7907">
            <w:pPr>
              <w:spacing w:line="278" w:lineRule="auto"/>
              <w:jc w:val="center"/>
              <w:rPr>
                <w:szCs w:val="24"/>
              </w:rPr>
            </w:pPr>
            <w:r w:rsidRPr="00761329">
              <w:rPr>
                <w:b/>
                <w:szCs w:val="24"/>
                <w:lang w:val="en-US"/>
              </w:rPr>
              <w:t xml:space="preserve">MODULE </w:t>
            </w:r>
            <w:r>
              <w:rPr>
                <w:b/>
                <w:szCs w:val="24"/>
                <w:lang w:val="en-US"/>
              </w:rPr>
              <w:t>V</w:t>
            </w:r>
          </w:p>
        </w:tc>
      </w:tr>
      <w:tr w:rsidR="006378D0" w:rsidRPr="00761329" w14:paraId="6210C56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28430A04" w14:textId="1FCE9B81" w:rsidR="006378D0" w:rsidRPr="00761329" w:rsidRDefault="006378D0" w:rsidP="006378D0">
            <w:pPr>
              <w:spacing w:line="278" w:lineRule="auto"/>
              <w:rPr>
                <w:szCs w:val="24"/>
              </w:rPr>
            </w:pPr>
            <w:r w:rsidRPr="00F10121">
              <w:t>0721 551 1</w:t>
            </w:r>
            <w:r w:rsidR="007831D7">
              <w:t>8</w:t>
            </w:r>
            <w:r w:rsidRPr="00F10121">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EE3FA65" w14:textId="7857FFFE" w:rsidR="006378D0" w:rsidRPr="00761329" w:rsidRDefault="006378D0" w:rsidP="006378D0">
            <w:pPr>
              <w:spacing w:line="278" w:lineRule="auto"/>
              <w:rPr>
                <w:szCs w:val="24"/>
              </w:rPr>
            </w:pPr>
            <w:r w:rsidRPr="00F10121">
              <w:t>Cereal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B09BE58" w14:textId="7D61D971" w:rsidR="006378D0" w:rsidRPr="00761329" w:rsidRDefault="006378D0" w:rsidP="005E7907">
            <w:pPr>
              <w:spacing w:line="278" w:lineRule="auto"/>
              <w:jc w:val="center"/>
              <w:rPr>
                <w:szCs w:val="24"/>
              </w:rPr>
            </w:pPr>
            <w:r w:rsidRPr="00F10121">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FD82503" w14:textId="42B74B7C" w:rsidR="006378D0" w:rsidRPr="00761329" w:rsidRDefault="006378D0" w:rsidP="005E7907">
            <w:pPr>
              <w:spacing w:line="278" w:lineRule="auto"/>
              <w:jc w:val="center"/>
              <w:rPr>
                <w:szCs w:val="24"/>
              </w:rPr>
            </w:pPr>
            <w:r w:rsidRPr="00F10121">
              <w:rPr>
                <w:b/>
                <w:bCs/>
              </w:rPr>
              <w:t>10</w:t>
            </w:r>
          </w:p>
        </w:tc>
      </w:tr>
      <w:tr w:rsidR="006378D0" w:rsidRPr="00761329" w14:paraId="5CC59D30"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114FC68E" w14:textId="5E8D8B06" w:rsidR="006378D0" w:rsidRPr="00761329" w:rsidRDefault="006378D0" w:rsidP="006378D0">
            <w:pPr>
              <w:spacing w:line="278" w:lineRule="auto"/>
              <w:rPr>
                <w:szCs w:val="24"/>
              </w:rPr>
            </w:pPr>
            <w:r w:rsidRPr="00F10121">
              <w:rPr>
                <w:rFonts w:eastAsia="Calibri"/>
              </w:rPr>
              <w:t>0721 551 1</w:t>
            </w:r>
            <w:r w:rsidR="007831D7">
              <w:rPr>
                <w:rFonts w:eastAsia="Calibri"/>
              </w:rPr>
              <w:t>9</w:t>
            </w:r>
            <w:r w:rsidRPr="00F10121">
              <w:rPr>
                <w:rFonts w:eastAsia="Calibri"/>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C80F08E" w14:textId="4B89B45E" w:rsidR="006378D0" w:rsidRPr="00761329" w:rsidRDefault="006378D0" w:rsidP="006378D0">
            <w:pPr>
              <w:spacing w:line="278" w:lineRule="auto"/>
              <w:rPr>
                <w:szCs w:val="24"/>
              </w:rPr>
            </w:pPr>
            <w:r w:rsidRPr="00F10121">
              <w:rPr>
                <w:rFonts w:eastAsia="Calibri"/>
              </w:rPr>
              <w:t>Fats And Oils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9994F8D" w14:textId="2DDFB2A5" w:rsidR="006378D0" w:rsidRPr="00761329" w:rsidRDefault="006378D0" w:rsidP="005E7907">
            <w:pPr>
              <w:spacing w:line="278" w:lineRule="auto"/>
              <w:jc w:val="center"/>
              <w:rPr>
                <w:szCs w:val="24"/>
              </w:rPr>
            </w:pPr>
            <w:r w:rsidRPr="00F10121">
              <w:rPr>
                <w:rFonts w:eastAsia="Calibri"/>
              </w:rPr>
              <w:t>200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98DB781" w14:textId="370AD302" w:rsidR="006378D0" w:rsidRPr="00761329" w:rsidRDefault="006378D0" w:rsidP="005E7907">
            <w:pPr>
              <w:spacing w:line="278" w:lineRule="auto"/>
              <w:jc w:val="center"/>
              <w:rPr>
                <w:szCs w:val="24"/>
              </w:rPr>
            </w:pPr>
            <w:r w:rsidRPr="00F10121">
              <w:rPr>
                <w:rFonts w:eastAsia="Calibri"/>
              </w:rPr>
              <w:t>20</w:t>
            </w:r>
          </w:p>
        </w:tc>
      </w:tr>
      <w:tr w:rsidR="006378D0" w:rsidRPr="00761329" w14:paraId="5EBF1C3D"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210B1D88" w14:textId="5D26515A" w:rsidR="006378D0" w:rsidRPr="00761329" w:rsidRDefault="006378D0" w:rsidP="006378D0">
            <w:pPr>
              <w:spacing w:line="278" w:lineRule="auto"/>
              <w:rPr>
                <w:szCs w:val="24"/>
              </w:rPr>
            </w:pPr>
            <w:r w:rsidRPr="00F10121">
              <w:rPr>
                <w:rFonts w:eastAsia="Calibri"/>
              </w:rPr>
              <w:t xml:space="preserve">0721 551 </w:t>
            </w:r>
            <w:r w:rsidR="007831D7">
              <w:rPr>
                <w:rFonts w:eastAsia="Calibri"/>
              </w:rPr>
              <w:t>20</w:t>
            </w:r>
            <w:r w:rsidRPr="00F10121">
              <w:rPr>
                <w:rFonts w:eastAsia="Calibri"/>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278B9AE" w14:textId="02B79DAA" w:rsidR="006378D0" w:rsidRPr="00761329" w:rsidRDefault="006378D0" w:rsidP="006378D0">
            <w:pPr>
              <w:spacing w:line="278" w:lineRule="auto"/>
              <w:rPr>
                <w:szCs w:val="24"/>
              </w:rPr>
            </w:pPr>
            <w:r w:rsidRPr="00F10121">
              <w:rPr>
                <w:rFonts w:eastAsia="Calibri"/>
              </w:rPr>
              <w:t>Sugar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C7828CC" w14:textId="79D541AC" w:rsidR="006378D0" w:rsidRPr="00761329" w:rsidRDefault="006378D0" w:rsidP="005E7907">
            <w:pPr>
              <w:spacing w:line="278" w:lineRule="auto"/>
              <w:jc w:val="center"/>
              <w:rPr>
                <w:szCs w:val="24"/>
              </w:rPr>
            </w:pPr>
            <w:r w:rsidRPr="00F10121">
              <w:rPr>
                <w:bCs/>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8C1D2C2" w14:textId="77C3A150" w:rsidR="006378D0" w:rsidRPr="00761329" w:rsidRDefault="006378D0" w:rsidP="005E7907">
            <w:pPr>
              <w:spacing w:line="278" w:lineRule="auto"/>
              <w:jc w:val="center"/>
              <w:rPr>
                <w:szCs w:val="24"/>
              </w:rPr>
            </w:pPr>
            <w:r w:rsidRPr="00F10121">
              <w:rPr>
                <w:bCs/>
              </w:rPr>
              <w:t>10</w:t>
            </w:r>
          </w:p>
        </w:tc>
      </w:tr>
      <w:tr w:rsidR="006378D0" w:rsidRPr="00761329" w14:paraId="6A5D2B53" w14:textId="77777777" w:rsidTr="006378D0">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40D299A5" w14:textId="0D9FEBAC" w:rsidR="006378D0" w:rsidRPr="00F10121" w:rsidRDefault="006378D0" w:rsidP="005E7907">
            <w:pPr>
              <w:spacing w:line="278" w:lineRule="auto"/>
              <w:jc w:val="center"/>
              <w:rPr>
                <w:bCs/>
              </w:rPr>
            </w:pPr>
            <w:r w:rsidRPr="00761329">
              <w:rPr>
                <w:b/>
                <w:szCs w:val="24"/>
                <w:lang w:val="en-US"/>
              </w:rPr>
              <w:t xml:space="preserve">MODULE </w:t>
            </w:r>
            <w:r>
              <w:rPr>
                <w:b/>
                <w:szCs w:val="24"/>
                <w:lang w:val="en-US"/>
              </w:rPr>
              <w:t>VI</w:t>
            </w:r>
          </w:p>
        </w:tc>
      </w:tr>
      <w:tr w:rsidR="005E7907" w:rsidRPr="00761329" w14:paraId="0F9B2680"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D1278FA" w14:textId="1D4B39CB" w:rsidR="005E7907" w:rsidRPr="005E7907" w:rsidRDefault="005E7907" w:rsidP="005E7907">
            <w:pPr>
              <w:spacing w:line="276" w:lineRule="auto"/>
            </w:pPr>
            <w:r w:rsidRPr="00F10121">
              <w:t xml:space="preserve">0111 551 </w:t>
            </w:r>
            <w:r w:rsidR="007831D7">
              <w:t>21</w:t>
            </w:r>
            <w:r w:rsidRPr="00F10121">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8B80908" w14:textId="4CF07313" w:rsidR="005E7907" w:rsidRPr="005E7907" w:rsidRDefault="005E7907" w:rsidP="005E7907">
            <w:pPr>
              <w:spacing w:line="276" w:lineRule="auto"/>
            </w:pPr>
            <w:r w:rsidRPr="00F10121">
              <w:t>Research Project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73F3533" w14:textId="05456C9B" w:rsidR="005E7907" w:rsidRPr="00F10121" w:rsidRDefault="005E7907" w:rsidP="005E7907">
            <w:pPr>
              <w:spacing w:line="278" w:lineRule="auto"/>
              <w:jc w:val="center"/>
              <w:rPr>
                <w:bCs/>
              </w:rPr>
            </w:pPr>
            <w:r w:rsidRPr="00F10121">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EE8AF56" w14:textId="200ED52E" w:rsidR="005E7907" w:rsidRPr="00F10121" w:rsidRDefault="005E7907" w:rsidP="005E7907">
            <w:pPr>
              <w:spacing w:line="278" w:lineRule="auto"/>
              <w:jc w:val="center"/>
              <w:rPr>
                <w:bCs/>
              </w:rPr>
            </w:pPr>
            <w:r w:rsidRPr="00F10121">
              <w:t>10</w:t>
            </w:r>
          </w:p>
        </w:tc>
      </w:tr>
      <w:tr w:rsidR="005E7907" w:rsidRPr="00761329" w14:paraId="4D4FFC5A"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BFDF1EC" w14:textId="756C479A" w:rsidR="005E7907" w:rsidRPr="00F10121" w:rsidRDefault="005E7907" w:rsidP="005E7907">
            <w:pPr>
              <w:spacing w:line="278" w:lineRule="auto"/>
              <w:rPr>
                <w:rFonts w:eastAsia="Calibri"/>
              </w:rPr>
            </w:pPr>
            <w:r w:rsidRPr="00F10121">
              <w:rPr>
                <w:lang w:val="en-ZW"/>
              </w:rPr>
              <w:t xml:space="preserve">0721 551 </w:t>
            </w:r>
            <w:r>
              <w:rPr>
                <w:lang w:val="en-ZW"/>
              </w:rPr>
              <w:t>2</w:t>
            </w:r>
            <w:r w:rsidR="007831D7">
              <w:rPr>
                <w:lang w:val="en-ZW"/>
              </w:rPr>
              <w:t>2</w:t>
            </w:r>
            <w:r w:rsidRPr="00F10121">
              <w:rPr>
                <w:lang w:val="en-ZW"/>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836D702" w14:textId="65D33F26" w:rsidR="005E7907" w:rsidRPr="00F10121" w:rsidRDefault="005E7907" w:rsidP="005E7907">
            <w:pPr>
              <w:spacing w:line="278" w:lineRule="auto"/>
              <w:rPr>
                <w:rFonts w:eastAsia="Calibri"/>
              </w:rPr>
            </w:pPr>
            <w:r w:rsidRPr="00F10121">
              <w:t>Food Processing Quality Assurance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AE32D43" w14:textId="5364395E" w:rsidR="005E7907" w:rsidRPr="00F10121" w:rsidRDefault="005E7907" w:rsidP="005E7907">
            <w:pPr>
              <w:spacing w:line="278" w:lineRule="auto"/>
              <w:jc w:val="center"/>
              <w:rPr>
                <w:bCs/>
              </w:rPr>
            </w:pPr>
            <w:r w:rsidRPr="00F10121">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84C2C65" w14:textId="1C5EF08B" w:rsidR="005E7907" w:rsidRPr="00F10121" w:rsidRDefault="005E7907" w:rsidP="005E7907">
            <w:pPr>
              <w:spacing w:line="278" w:lineRule="auto"/>
              <w:jc w:val="center"/>
              <w:rPr>
                <w:bCs/>
              </w:rPr>
            </w:pPr>
            <w:r w:rsidRPr="00F10121">
              <w:t>12</w:t>
            </w:r>
          </w:p>
        </w:tc>
      </w:tr>
      <w:tr w:rsidR="005E7907" w:rsidRPr="00761329" w14:paraId="2EF77A7B"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0B901A11" w14:textId="6C9A71BA" w:rsidR="005E7907" w:rsidRPr="00F10121" w:rsidRDefault="005E7907" w:rsidP="005E7907">
            <w:pPr>
              <w:spacing w:line="278" w:lineRule="auto"/>
              <w:rPr>
                <w:rFonts w:eastAsia="Calibri"/>
              </w:rPr>
            </w:pPr>
            <w:r w:rsidRPr="00F10121">
              <w:t xml:space="preserve">0721 551 </w:t>
            </w:r>
            <w:r>
              <w:t>2</w:t>
            </w:r>
            <w:r w:rsidR="007831D7">
              <w:t>3</w:t>
            </w:r>
            <w:r w:rsidRPr="00F10121">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244BCF8" w14:textId="62D06754" w:rsidR="005E7907" w:rsidRPr="00F10121" w:rsidRDefault="005E7907" w:rsidP="005E7907">
            <w:pPr>
              <w:spacing w:line="278" w:lineRule="auto"/>
              <w:rPr>
                <w:rFonts w:eastAsia="Calibri"/>
              </w:rPr>
            </w:pPr>
            <w:r w:rsidRPr="00F10121">
              <w:t>New Food Product Development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21231D1" w14:textId="46F9BACB" w:rsidR="005E7907" w:rsidRPr="00F10121" w:rsidRDefault="005E7907" w:rsidP="005E7907">
            <w:pPr>
              <w:spacing w:line="278" w:lineRule="auto"/>
              <w:jc w:val="center"/>
              <w:rPr>
                <w:bCs/>
              </w:rPr>
            </w:pPr>
            <w:r w:rsidRPr="00F10121">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F0DC97C" w14:textId="065EBB48" w:rsidR="005E7907" w:rsidRPr="00F10121" w:rsidRDefault="005E7907" w:rsidP="005E7907">
            <w:pPr>
              <w:spacing w:line="278" w:lineRule="auto"/>
              <w:jc w:val="center"/>
              <w:rPr>
                <w:bCs/>
              </w:rPr>
            </w:pPr>
            <w:r w:rsidRPr="00F10121">
              <w:t>12</w:t>
            </w:r>
          </w:p>
        </w:tc>
      </w:tr>
      <w:bookmarkEnd w:id="39"/>
      <w:tr w:rsidR="006378D0" w:rsidRPr="00761329" w14:paraId="1AA4110B" w14:textId="77777777" w:rsidTr="00413A1C">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53B94656" w14:textId="77777777" w:rsidR="006378D0" w:rsidRPr="00761329" w:rsidRDefault="006378D0" w:rsidP="00413A1C">
            <w:pPr>
              <w:spacing w:line="278" w:lineRule="auto"/>
              <w:rPr>
                <w:b/>
                <w:szCs w:val="24"/>
              </w:rPr>
            </w:pPr>
            <w:r w:rsidRPr="00761329">
              <w:rPr>
                <w:b/>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05CC34E7" w14:textId="5CB93859" w:rsidR="006378D0" w:rsidRPr="00761329" w:rsidRDefault="005E7907" w:rsidP="005E7907">
            <w:pPr>
              <w:spacing w:line="278" w:lineRule="auto"/>
              <w:jc w:val="center"/>
              <w:rPr>
                <w:b/>
                <w:szCs w:val="24"/>
              </w:rPr>
            </w:pPr>
            <w:r>
              <w:rPr>
                <w:b/>
                <w:szCs w:val="24"/>
              </w:rPr>
              <w:t>2380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0616255D" w14:textId="76EDA31F" w:rsidR="006378D0" w:rsidRPr="00761329" w:rsidRDefault="005E7907" w:rsidP="005E7907">
            <w:pPr>
              <w:spacing w:line="278" w:lineRule="auto"/>
              <w:jc w:val="center"/>
              <w:rPr>
                <w:b/>
                <w:szCs w:val="24"/>
                <w:lang w:val="en-US"/>
              </w:rPr>
            </w:pPr>
            <w:r>
              <w:rPr>
                <w:b/>
                <w:szCs w:val="24"/>
                <w:lang w:val="en-US"/>
              </w:rPr>
              <w:t>238</w:t>
            </w:r>
          </w:p>
        </w:tc>
      </w:tr>
      <w:tr w:rsidR="006378D0" w:rsidRPr="00761329" w14:paraId="394BA188"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232E8593" w14:textId="77777777" w:rsidR="006378D0" w:rsidRPr="00761329" w:rsidRDefault="006378D0" w:rsidP="006378D0">
            <w:pPr>
              <w:spacing w:line="278" w:lineRule="auto"/>
              <w:rPr>
                <w:b/>
                <w:bCs/>
                <w:szCs w:val="24"/>
                <w:lang w:val="en-US"/>
              </w:rPr>
            </w:pPr>
            <w:r w:rsidRPr="00761329">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AC7232E" w14:textId="3856606B" w:rsidR="006378D0" w:rsidRPr="00761329" w:rsidRDefault="006378D0" w:rsidP="005E7907">
            <w:pPr>
              <w:spacing w:line="278" w:lineRule="auto"/>
              <w:jc w:val="center"/>
              <w:rPr>
                <w:b/>
                <w:bCs/>
                <w:szCs w:val="24"/>
              </w:rPr>
            </w:pPr>
            <w:r w:rsidRPr="00F10121">
              <w:rPr>
                <w:b/>
                <w:bCs/>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49D8030" w14:textId="64BDC9FA" w:rsidR="006378D0" w:rsidRPr="00761329" w:rsidRDefault="006378D0" w:rsidP="005E7907">
            <w:pPr>
              <w:spacing w:line="278" w:lineRule="auto"/>
              <w:jc w:val="center"/>
              <w:rPr>
                <w:b/>
                <w:bCs/>
                <w:szCs w:val="24"/>
              </w:rPr>
            </w:pPr>
            <w:r w:rsidRPr="00F10121">
              <w:rPr>
                <w:b/>
                <w:bCs/>
              </w:rPr>
              <w:t>48</w:t>
            </w:r>
          </w:p>
        </w:tc>
      </w:tr>
      <w:tr w:rsidR="006378D0" w:rsidRPr="00761329" w14:paraId="31047141"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2580AE0F" w14:textId="77777777" w:rsidR="006378D0" w:rsidRPr="00761329" w:rsidRDefault="006378D0" w:rsidP="00413A1C">
            <w:pPr>
              <w:spacing w:line="278" w:lineRule="auto"/>
              <w:rPr>
                <w:b/>
                <w:bCs/>
                <w:szCs w:val="24"/>
                <w:lang w:val="en-US"/>
              </w:rPr>
            </w:pPr>
            <w:r w:rsidRPr="00761329">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4A22C25" w14:textId="7E469EFB" w:rsidR="006378D0" w:rsidRPr="00761329" w:rsidRDefault="005E7907" w:rsidP="005E7907">
            <w:pPr>
              <w:spacing w:line="278" w:lineRule="auto"/>
              <w:jc w:val="center"/>
              <w:rPr>
                <w:b/>
                <w:bCs/>
                <w:szCs w:val="24"/>
              </w:rPr>
            </w:pPr>
            <w:r>
              <w:rPr>
                <w:b/>
                <w:bCs/>
                <w:szCs w:val="24"/>
              </w:rPr>
              <w:t>2860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C847835" w14:textId="2F989471" w:rsidR="006378D0" w:rsidRPr="00761329" w:rsidRDefault="005E7907" w:rsidP="005E7907">
            <w:pPr>
              <w:spacing w:line="278" w:lineRule="auto"/>
              <w:jc w:val="center"/>
              <w:rPr>
                <w:b/>
                <w:bCs/>
                <w:szCs w:val="24"/>
              </w:rPr>
            </w:pPr>
            <w:r>
              <w:rPr>
                <w:b/>
                <w:bCs/>
                <w:szCs w:val="24"/>
              </w:rPr>
              <w:t>286</w:t>
            </w:r>
          </w:p>
        </w:tc>
      </w:tr>
      <w:bookmarkEnd w:id="40"/>
    </w:tbl>
    <w:p w14:paraId="186BB4BA" w14:textId="77777777" w:rsidR="006378D0" w:rsidRDefault="006378D0" w:rsidP="00A20947">
      <w:pPr>
        <w:spacing w:after="0" w:line="276" w:lineRule="auto"/>
        <w:rPr>
          <w:rFonts w:eastAsia="Calibri" w:cs="Times New Roman"/>
          <w:vanish/>
          <w:szCs w:val="24"/>
          <w:lang w:val="en-US"/>
        </w:rPr>
      </w:pPr>
    </w:p>
    <w:p w14:paraId="7A772003" w14:textId="77777777" w:rsidR="006378D0" w:rsidRPr="00F10121" w:rsidRDefault="006378D0" w:rsidP="00A20947">
      <w:pPr>
        <w:spacing w:after="0" w:line="276" w:lineRule="auto"/>
        <w:rPr>
          <w:rFonts w:eastAsia="Calibri" w:cs="Times New Roman"/>
          <w:vanish/>
          <w:szCs w:val="24"/>
          <w:lang w:val="en-US"/>
        </w:rPr>
      </w:pPr>
    </w:p>
    <w:p w14:paraId="429EDCD2" w14:textId="7681F538" w:rsidR="007471AD" w:rsidRPr="00F10121" w:rsidRDefault="007471AD" w:rsidP="00A20947">
      <w:pPr>
        <w:spacing w:after="0" w:line="276" w:lineRule="auto"/>
        <w:rPr>
          <w:rFonts w:eastAsia="Times New Roman" w:cs="Times New Roman"/>
          <w:szCs w:val="24"/>
          <w:lang w:val="en-US"/>
        </w:rPr>
      </w:pPr>
      <w:bookmarkStart w:id="42" w:name="page14"/>
      <w:bookmarkEnd w:id="42"/>
      <w:r w:rsidRPr="00F10121">
        <w:rPr>
          <w:rFonts w:eastAsia="Times New Roman" w:cs="Times New Roman"/>
          <w:szCs w:val="24"/>
          <w:lang w:val="en-US"/>
        </w:rPr>
        <w:t xml:space="preserve">Total number of hours is </w:t>
      </w:r>
      <w:r w:rsidRPr="00F10121">
        <w:rPr>
          <w:rFonts w:eastAsia="Times New Roman" w:cs="Times New Roman"/>
          <w:b/>
          <w:bCs/>
          <w:szCs w:val="24"/>
          <w:lang w:val="en-US"/>
        </w:rPr>
        <w:t>2</w:t>
      </w:r>
      <w:r w:rsidR="00605CE8">
        <w:rPr>
          <w:rFonts w:eastAsia="Times New Roman" w:cs="Times New Roman"/>
          <w:b/>
          <w:bCs/>
          <w:szCs w:val="24"/>
          <w:lang w:val="en-US"/>
        </w:rPr>
        <w:t xml:space="preserve">860 </w:t>
      </w:r>
      <w:r w:rsidRPr="00F10121">
        <w:rPr>
          <w:rFonts w:eastAsia="Times New Roman" w:cs="Times New Roman"/>
          <w:szCs w:val="24"/>
          <w:lang w:val="en-US"/>
        </w:rPr>
        <w:t xml:space="preserve">inclusive of </w:t>
      </w:r>
      <w:r w:rsidRPr="00F10121">
        <w:rPr>
          <w:rFonts w:eastAsia="Times New Roman" w:cs="Times New Roman"/>
          <w:b/>
          <w:szCs w:val="24"/>
          <w:lang w:val="en-US"/>
        </w:rPr>
        <w:t>480</w:t>
      </w:r>
      <w:r w:rsidRPr="00F10121">
        <w:rPr>
          <w:rFonts w:eastAsia="Times New Roman" w:cs="Times New Roman"/>
          <w:szCs w:val="24"/>
          <w:lang w:val="en-US"/>
        </w:rPr>
        <w:t xml:space="preserve"> hours of industrial attachment.</w:t>
      </w:r>
    </w:p>
    <w:p w14:paraId="4BDFC53F" w14:textId="77777777" w:rsidR="007471AD" w:rsidRPr="00F10121" w:rsidRDefault="007471AD" w:rsidP="00A20947">
      <w:pPr>
        <w:shd w:val="clear" w:color="auto" w:fill="FFFFFF"/>
        <w:spacing w:after="0" w:line="276" w:lineRule="auto"/>
        <w:jc w:val="both"/>
        <w:rPr>
          <w:rFonts w:eastAsia="Times New Roman" w:cs="Times New Roman"/>
          <w:b/>
          <w:bCs/>
          <w:i/>
          <w:iCs/>
          <w:szCs w:val="24"/>
        </w:rPr>
      </w:pPr>
    </w:p>
    <w:p w14:paraId="629EDAE6" w14:textId="77777777" w:rsidR="007471AD" w:rsidRPr="00F10121" w:rsidRDefault="007471AD" w:rsidP="00A20947">
      <w:pPr>
        <w:spacing w:after="0" w:line="276" w:lineRule="auto"/>
        <w:rPr>
          <w:rFonts w:eastAsia="Times New Roman" w:cs="Times New Roman"/>
          <w:b/>
          <w:szCs w:val="24"/>
          <w:lang w:val="en-US"/>
        </w:rPr>
      </w:pPr>
      <w:r w:rsidRPr="00F10121">
        <w:rPr>
          <w:rFonts w:eastAsia="Times New Roman" w:cs="Times New Roman"/>
          <w:b/>
          <w:szCs w:val="24"/>
          <w:lang w:val="en-US"/>
        </w:rPr>
        <w:t>Entry Requirements</w:t>
      </w:r>
    </w:p>
    <w:p w14:paraId="0340A1AB" w14:textId="77777777" w:rsidR="007471AD" w:rsidRPr="00F10121" w:rsidRDefault="007471AD" w:rsidP="00A20947">
      <w:pPr>
        <w:spacing w:after="0" w:line="276" w:lineRule="auto"/>
        <w:ind w:right="20"/>
        <w:jc w:val="both"/>
        <w:rPr>
          <w:rFonts w:eastAsia="Times New Roman" w:cs="Times New Roman"/>
          <w:szCs w:val="24"/>
          <w:lang w:val="en-US"/>
        </w:rPr>
      </w:pPr>
      <w:r w:rsidRPr="00F10121">
        <w:rPr>
          <w:rFonts w:eastAsia="Times New Roman" w:cs="Times New Roman"/>
          <w:szCs w:val="24"/>
          <w:lang w:val="en-US"/>
        </w:rPr>
        <w:t>An individual enrolling for this course should have any of the following minimum requirements:</w:t>
      </w:r>
    </w:p>
    <w:p w14:paraId="6186D71D" w14:textId="77777777" w:rsidR="007471AD" w:rsidRPr="00F10121" w:rsidRDefault="007471AD">
      <w:pPr>
        <w:numPr>
          <w:ilvl w:val="0"/>
          <w:numId w:val="180"/>
        </w:numPr>
        <w:tabs>
          <w:tab w:val="left" w:pos="720"/>
        </w:tabs>
        <w:spacing w:after="0" w:line="276" w:lineRule="auto"/>
        <w:ind w:left="720" w:right="240" w:hanging="353"/>
        <w:rPr>
          <w:rFonts w:eastAsia="Times New Roman" w:cs="Times New Roman"/>
          <w:szCs w:val="24"/>
          <w:lang w:val="en-US"/>
        </w:rPr>
      </w:pPr>
      <w:r w:rsidRPr="00F10121">
        <w:rPr>
          <w:rFonts w:eastAsia="Times New Roman" w:cs="Times New Roman"/>
          <w:szCs w:val="24"/>
          <w:lang w:val="en-US"/>
        </w:rPr>
        <w:t>Kenya Certificate of Secondary Education (KCSE) mean grade C- (minus)</w:t>
      </w:r>
    </w:p>
    <w:p w14:paraId="0CF76402" w14:textId="77777777" w:rsidR="007471AD" w:rsidRPr="00F10121" w:rsidRDefault="007471AD" w:rsidP="00A20947">
      <w:pPr>
        <w:spacing w:after="0" w:line="276" w:lineRule="auto"/>
        <w:ind w:left="3620"/>
        <w:rPr>
          <w:rFonts w:eastAsia="Times New Roman" w:cs="Times New Roman"/>
          <w:b/>
          <w:szCs w:val="24"/>
          <w:lang w:val="en-US"/>
        </w:rPr>
      </w:pPr>
      <w:r w:rsidRPr="00F10121">
        <w:rPr>
          <w:rFonts w:eastAsia="Times New Roman" w:cs="Times New Roman"/>
          <w:b/>
          <w:szCs w:val="24"/>
          <w:lang w:val="en-US"/>
        </w:rPr>
        <w:t>Or</w:t>
      </w:r>
    </w:p>
    <w:p w14:paraId="09C45D7F" w14:textId="22F05C72" w:rsidR="007471AD" w:rsidRDefault="007471AD">
      <w:pPr>
        <w:numPr>
          <w:ilvl w:val="0"/>
          <w:numId w:val="181"/>
        </w:numPr>
        <w:tabs>
          <w:tab w:val="left" w:pos="720"/>
        </w:tabs>
        <w:spacing w:after="0" w:line="276" w:lineRule="auto"/>
        <w:ind w:left="720" w:hanging="367"/>
        <w:rPr>
          <w:rFonts w:eastAsia="Times New Roman" w:cs="Times New Roman"/>
          <w:szCs w:val="24"/>
          <w:lang w:val="en-US"/>
        </w:rPr>
      </w:pPr>
      <w:bookmarkStart w:id="43" w:name="page15"/>
      <w:bookmarkEnd w:id="43"/>
      <w:r w:rsidRPr="00F10121">
        <w:rPr>
          <w:rFonts w:eastAsia="Times New Roman" w:cs="Times New Roman"/>
          <w:szCs w:val="24"/>
          <w:lang w:val="en-US"/>
        </w:rPr>
        <w:t>Food Technology certificate</w:t>
      </w:r>
      <w:r w:rsidR="00791C80">
        <w:rPr>
          <w:rFonts w:eastAsia="Times New Roman" w:cs="Times New Roman"/>
          <w:szCs w:val="24"/>
          <w:lang w:val="en-US"/>
        </w:rPr>
        <w:t xml:space="preserve"> </w:t>
      </w:r>
      <w:r w:rsidR="005A3FFD">
        <w:rPr>
          <w:rFonts w:eastAsia="Times New Roman" w:cs="Times New Roman"/>
          <w:szCs w:val="24"/>
          <w:lang w:val="en-US"/>
        </w:rPr>
        <w:t xml:space="preserve">KNQF </w:t>
      </w:r>
      <w:r w:rsidR="005A3FFD" w:rsidRPr="00F10121">
        <w:rPr>
          <w:rFonts w:eastAsia="Times New Roman" w:cs="Times New Roman"/>
          <w:szCs w:val="24"/>
          <w:lang w:val="en-US"/>
        </w:rPr>
        <w:t>level</w:t>
      </w:r>
      <w:r w:rsidRPr="00F10121">
        <w:rPr>
          <w:rFonts w:eastAsia="Times New Roman" w:cs="Times New Roman"/>
          <w:szCs w:val="24"/>
          <w:lang w:val="en-US"/>
        </w:rPr>
        <w:t xml:space="preserve"> 5</w:t>
      </w:r>
    </w:p>
    <w:p w14:paraId="2EC8269C" w14:textId="21E86782" w:rsidR="00792473" w:rsidRDefault="00792473" w:rsidP="00792473">
      <w:pPr>
        <w:tabs>
          <w:tab w:val="left" w:pos="720"/>
        </w:tabs>
        <w:spacing w:after="0" w:line="276" w:lineRule="auto"/>
        <w:ind w:left="720"/>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sidRPr="00792473">
        <w:rPr>
          <w:rFonts w:eastAsia="Times New Roman" w:cs="Times New Roman"/>
          <w:b/>
          <w:bCs/>
          <w:szCs w:val="24"/>
          <w:lang w:val="en-US"/>
        </w:rPr>
        <w:t>O</w:t>
      </w:r>
      <w:r>
        <w:rPr>
          <w:rFonts w:eastAsia="Times New Roman" w:cs="Times New Roman"/>
          <w:szCs w:val="24"/>
          <w:lang w:val="en-US"/>
        </w:rPr>
        <w:t xml:space="preserve">r </w:t>
      </w:r>
    </w:p>
    <w:p w14:paraId="25CACCA7" w14:textId="2D317485" w:rsidR="00792473" w:rsidRPr="00F10121" w:rsidRDefault="00792473">
      <w:pPr>
        <w:numPr>
          <w:ilvl w:val="0"/>
          <w:numId w:val="181"/>
        </w:numPr>
        <w:tabs>
          <w:tab w:val="left" w:pos="720"/>
        </w:tabs>
        <w:spacing w:after="0" w:line="276" w:lineRule="auto"/>
        <w:ind w:left="720" w:hanging="367"/>
        <w:rPr>
          <w:rFonts w:eastAsia="Times New Roman" w:cs="Times New Roman"/>
          <w:szCs w:val="24"/>
          <w:lang w:val="en-US"/>
        </w:rPr>
      </w:pPr>
      <w:r>
        <w:rPr>
          <w:rFonts w:eastAsia="Times New Roman" w:cs="Times New Roman"/>
          <w:szCs w:val="24"/>
          <w:lang w:val="en-US"/>
        </w:rPr>
        <w:t>Equivalent qualification as determined by TVETA</w:t>
      </w:r>
    </w:p>
    <w:p w14:paraId="59A24C3C" w14:textId="77777777" w:rsidR="009805AB" w:rsidRPr="00F10121" w:rsidRDefault="009805AB" w:rsidP="00A20947">
      <w:pPr>
        <w:spacing w:after="0" w:line="276" w:lineRule="auto"/>
        <w:rPr>
          <w:rFonts w:eastAsia="Calibri" w:cs="Times New Roman"/>
          <w:b/>
          <w:szCs w:val="24"/>
          <w:lang w:val="en-US"/>
        </w:rPr>
      </w:pPr>
    </w:p>
    <w:p w14:paraId="717A9479" w14:textId="69255E5F" w:rsidR="007471AD" w:rsidRPr="00F10121" w:rsidRDefault="007471AD" w:rsidP="00A20947">
      <w:pPr>
        <w:spacing w:after="0" w:line="276" w:lineRule="auto"/>
        <w:rPr>
          <w:rFonts w:eastAsia="Calibri" w:cs="Times New Roman"/>
          <w:b/>
          <w:szCs w:val="24"/>
          <w:lang w:val="en-ZW"/>
        </w:rPr>
      </w:pPr>
      <w:r w:rsidRPr="00F10121">
        <w:rPr>
          <w:rFonts w:eastAsia="Calibri" w:cs="Times New Roman"/>
          <w:b/>
          <w:szCs w:val="24"/>
          <w:lang w:val="en-US"/>
        </w:rPr>
        <w:t>Trainer qualifications</w:t>
      </w:r>
    </w:p>
    <w:p w14:paraId="069EE424" w14:textId="77777777" w:rsidR="007471AD" w:rsidRPr="00F10121" w:rsidRDefault="007471AD" w:rsidP="00A20947">
      <w:pPr>
        <w:widowControl w:val="0"/>
        <w:spacing w:after="0" w:line="276" w:lineRule="auto"/>
        <w:jc w:val="both"/>
        <w:rPr>
          <w:rFonts w:eastAsia="Times New Roman" w:cs="Times New Roman"/>
          <w:szCs w:val="24"/>
        </w:rPr>
      </w:pPr>
      <w:r w:rsidRPr="00F10121">
        <w:rPr>
          <w:rFonts w:eastAsia="Times New Roman" w:cs="Times New Roman"/>
          <w:szCs w:val="24"/>
        </w:rPr>
        <w:t>Qualifications of a trainer for this course include:</w:t>
      </w:r>
    </w:p>
    <w:p w14:paraId="18A2E810" w14:textId="73C54BD5" w:rsidR="007471AD" w:rsidRPr="00F10121" w:rsidRDefault="007471AD">
      <w:pPr>
        <w:widowControl w:val="0"/>
        <w:numPr>
          <w:ilvl w:val="0"/>
          <w:numId w:val="185"/>
        </w:numPr>
        <w:pBdr>
          <w:top w:val="nil"/>
          <w:left w:val="nil"/>
          <w:bottom w:val="nil"/>
          <w:right w:val="nil"/>
          <w:between w:val="nil"/>
        </w:pBdr>
        <w:spacing w:after="0" w:line="276" w:lineRule="auto"/>
        <w:jc w:val="both"/>
        <w:rPr>
          <w:rFonts w:eastAsia="Times New Roman" w:cs="Times New Roman"/>
          <w:szCs w:val="24"/>
        </w:rPr>
      </w:pPr>
      <w:r w:rsidRPr="00F10121">
        <w:rPr>
          <w:rFonts w:eastAsia="Times New Roman" w:cs="Times New Roman"/>
          <w:szCs w:val="24"/>
        </w:rPr>
        <w:t>Possession</w:t>
      </w:r>
      <w:r w:rsidR="00240669">
        <w:rPr>
          <w:rFonts w:eastAsia="Times New Roman" w:cs="Times New Roman"/>
          <w:szCs w:val="24"/>
        </w:rPr>
        <w:t xml:space="preserve"> </w:t>
      </w:r>
      <w:r w:rsidR="00792F0F">
        <w:rPr>
          <w:rFonts w:eastAsia="Times New Roman" w:cs="Times New Roman"/>
          <w:szCs w:val="24"/>
        </w:rPr>
        <w:t xml:space="preserve">of </w:t>
      </w:r>
      <w:r w:rsidR="00792F0F" w:rsidRPr="00F10121">
        <w:rPr>
          <w:rFonts w:eastAsia="Times New Roman" w:cs="Times New Roman"/>
          <w:szCs w:val="24"/>
        </w:rPr>
        <w:t>Food</w:t>
      </w:r>
      <w:r w:rsidR="00240669" w:rsidRPr="00F10121">
        <w:rPr>
          <w:rFonts w:eastAsia="Times New Roman" w:cs="Times New Roman"/>
          <w:szCs w:val="24"/>
        </w:rPr>
        <w:t xml:space="preserve"> Technology level </w:t>
      </w:r>
      <w:r w:rsidR="00240669">
        <w:rPr>
          <w:rFonts w:eastAsia="Times New Roman" w:cs="Times New Roman"/>
          <w:szCs w:val="24"/>
        </w:rPr>
        <w:t>7</w:t>
      </w:r>
      <w:r w:rsidR="00240669" w:rsidRPr="00F10121">
        <w:rPr>
          <w:rFonts w:eastAsia="Times New Roman" w:cs="Times New Roman"/>
          <w:szCs w:val="24"/>
        </w:rPr>
        <w:t xml:space="preserve"> </w:t>
      </w:r>
      <w:r w:rsidRPr="00F10121">
        <w:rPr>
          <w:rFonts w:eastAsia="Times New Roman" w:cs="Times New Roman"/>
          <w:szCs w:val="24"/>
        </w:rPr>
        <w:t xml:space="preserve">of a higher qualification in related trade area; and    </w:t>
      </w:r>
    </w:p>
    <w:p w14:paraId="3CAD5D05" w14:textId="4D035602" w:rsidR="007471AD" w:rsidRPr="00F10121" w:rsidRDefault="00AF55FF">
      <w:pPr>
        <w:widowControl w:val="0"/>
        <w:numPr>
          <w:ilvl w:val="0"/>
          <w:numId w:val="185"/>
        </w:numPr>
        <w:pBdr>
          <w:top w:val="nil"/>
          <w:left w:val="nil"/>
          <w:bottom w:val="nil"/>
          <w:right w:val="nil"/>
          <w:between w:val="nil"/>
        </w:pBdr>
        <w:spacing w:after="0" w:line="276" w:lineRule="auto"/>
        <w:jc w:val="both"/>
        <w:rPr>
          <w:rFonts w:eastAsia="Calibri" w:cs="Times New Roman"/>
          <w:b/>
          <w:szCs w:val="24"/>
          <w:lang w:val="en-ZW"/>
        </w:rPr>
      </w:pPr>
      <w:r>
        <w:rPr>
          <w:rFonts w:eastAsia="Times New Roman" w:cs="Times New Roman"/>
          <w:szCs w:val="24"/>
        </w:rPr>
        <w:t xml:space="preserve">Registered </w:t>
      </w:r>
      <w:r w:rsidRPr="00F10121">
        <w:rPr>
          <w:rFonts w:eastAsia="Times New Roman" w:cs="Times New Roman"/>
          <w:szCs w:val="24"/>
        </w:rPr>
        <w:t>by</w:t>
      </w:r>
      <w:r w:rsidR="007471AD" w:rsidRPr="00F10121">
        <w:rPr>
          <w:rFonts w:eastAsia="Times New Roman" w:cs="Times New Roman"/>
          <w:szCs w:val="24"/>
        </w:rPr>
        <w:t xml:space="preserve"> TVETA.</w:t>
      </w:r>
    </w:p>
    <w:p w14:paraId="61D64CED" w14:textId="77777777" w:rsidR="007471AD" w:rsidRPr="00F10121" w:rsidRDefault="007471AD" w:rsidP="00A20947">
      <w:pPr>
        <w:pBdr>
          <w:top w:val="nil"/>
          <w:left w:val="nil"/>
          <w:bottom w:val="nil"/>
          <w:right w:val="nil"/>
          <w:between w:val="nil"/>
        </w:pBdr>
        <w:spacing w:after="0" w:line="276" w:lineRule="auto"/>
        <w:jc w:val="both"/>
        <w:rPr>
          <w:rFonts w:eastAsia="Times New Roman" w:cs="Times New Roman"/>
          <w:b/>
          <w:szCs w:val="24"/>
          <w:lang w:val="en-ZW" w:eastAsia="en-GB"/>
        </w:rPr>
      </w:pPr>
    </w:p>
    <w:p w14:paraId="183A125C" w14:textId="77777777" w:rsidR="009805AB" w:rsidRPr="00F10121" w:rsidRDefault="009805AB" w:rsidP="00A20947">
      <w:pPr>
        <w:spacing w:after="0" w:line="276" w:lineRule="auto"/>
        <w:contextualSpacing/>
        <w:jc w:val="both"/>
        <w:rPr>
          <w:rFonts w:eastAsia="Times New Roman" w:cs="Times New Roman"/>
          <w:b/>
          <w:szCs w:val="24"/>
          <w:lang w:val="en-US"/>
        </w:rPr>
      </w:pPr>
    </w:p>
    <w:p w14:paraId="638C60FD" w14:textId="52C9DA13" w:rsidR="00130B9F" w:rsidRPr="00130B9F" w:rsidRDefault="00130B9F" w:rsidP="00130B9F">
      <w:pPr>
        <w:spacing w:after="0" w:line="360" w:lineRule="auto"/>
        <w:contextualSpacing/>
        <w:jc w:val="center"/>
        <w:rPr>
          <w:rFonts w:eastAsia="Times New Roman" w:cs="Times New Roman"/>
          <w:b/>
          <w:szCs w:val="24"/>
          <w:lang w:val="en-US"/>
        </w:rPr>
      </w:pPr>
      <w:r w:rsidRPr="00130B9F">
        <w:rPr>
          <w:rFonts w:eastAsia="Times New Roman" w:cs="Times New Roman"/>
          <w:b/>
          <w:szCs w:val="24"/>
          <w:lang w:val="en-US"/>
        </w:rPr>
        <w:t xml:space="preserve">Assessment and certification </w:t>
      </w:r>
    </w:p>
    <w:p w14:paraId="1B71A6E6" w14:textId="77777777" w:rsidR="00130B9F" w:rsidRPr="00130B9F" w:rsidRDefault="00130B9F" w:rsidP="00130B9F">
      <w:pPr>
        <w:spacing w:after="5" w:line="265" w:lineRule="auto"/>
        <w:ind w:left="10" w:right="12" w:hanging="10"/>
        <w:jc w:val="both"/>
        <w:rPr>
          <w:rFonts w:eastAsia="Times New Roman" w:cs="Times New Roman"/>
          <w:b/>
          <w:bCs/>
          <w:szCs w:val="24"/>
          <w:lang w:val="en-US"/>
        </w:rPr>
      </w:pPr>
      <w:bookmarkStart w:id="44" w:name="_Hlk177499968"/>
      <w:r w:rsidRPr="00130B9F">
        <w:rPr>
          <w:rFonts w:eastAsia="Times New Roman" w:cs="Times New Roman"/>
          <w:b/>
          <w:bCs/>
          <w:szCs w:val="24"/>
          <w:lang w:val="en-US"/>
        </w:rPr>
        <w:t>Industry Training</w:t>
      </w:r>
    </w:p>
    <w:p w14:paraId="721C88FD" w14:textId="44DAAC1C" w:rsidR="00130B9F" w:rsidRPr="00130B9F" w:rsidRDefault="00130B9F" w:rsidP="00130B9F">
      <w:pPr>
        <w:spacing w:after="5" w:line="265" w:lineRule="auto"/>
        <w:ind w:left="10" w:right="12" w:hanging="10"/>
        <w:jc w:val="both"/>
        <w:rPr>
          <w:rFonts w:eastAsia="Times New Roman" w:cs="Times New Roman"/>
          <w:szCs w:val="24"/>
          <w:lang w:val="en-US"/>
        </w:rPr>
      </w:pPr>
      <w:r w:rsidRPr="00130B9F">
        <w:rPr>
          <w:rFonts w:eastAsia="Times New Roman" w:cs="Times New Roman"/>
          <w:szCs w:val="24"/>
          <w:lang w:val="en-US"/>
        </w:rPr>
        <w:t xml:space="preserve">An individual enrolled in this course will be required to undergo Industry training for a minimum period </w:t>
      </w:r>
      <w:r w:rsidR="00DC2536" w:rsidRPr="00130B9F">
        <w:rPr>
          <w:rFonts w:eastAsia="Times New Roman" w:cs="Times New Roman"/>
          <w:szCs w:val="24"/>
          <w:lang w:val="en-US"/>
        </w:rPr>
        <w:t xml:space="preserve">of </w:t>
      </w:r>
      <w:r w:rsidR="00DC2536" w:rsidRPr="00F10121">
        <w:rPr>
          <w:rFonts w:eastAsia="Times New Roman" w:cs="Times New Roman"/>
          <w:szCs w:val="24"/>
          <w:lang w:val="en-US"/>
        </w:rPr>
        <w:t>480</w:t>
      </w:r>
      <w:r w:rsidR="00683228" w:rsidRPr="00F10121">
        <w:rPr>
          <w:rFonts w:eastAsia="Times New Roman" w:cs="Times New Roman"/>
          <w:szCs w:val="24"/>
          <w:lang w:val="en-US"/>
        </w:rPr>
        <w:t xml:space="preserve"> </w:t>
      </w:r>
      <w:r w:rsidRPr="00130B9F">
        <w:rPr>
          <w:rFonts w:eastAsia="Times New Roman" w:cs="Times New Roman"/>
          <w:szCs w:val="24"/>
          <w:lang w:val="en-US"/>
        </w:rPr>
        <w:t xml:space="preserve">hours in </w:t>
      </w:r>
      <w:r w:rsidR="00683228" w:rsidRPr="00F10121">
        <w:rPr>
          <w:rFonts w:eastAsia="Times New Roman" w:cs="Times New Roman"/>
          <w:szCs w:val="24"/>
          <w:lang w:val="en-US"/>
        </w:rPr>
        <w:t xml:space="preserve">the food processing </w:t>
      </w:r>
      <w:r w:rsidRPr="00130B9F">
        <w:rPr>
          <w:rFonts w:eastAsia="Times New Roman" w:cs="Times New Roman"/>
          <w:szCs w:val="24"/>
          <w:lang w:val="en-US"/>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BC03E08" w14:textId="77777777" w:rsidR="00130B9F" w:rsidRPr="00130B9F" w:rsidRDefault="00130B9F" w:rsidP="00130B9F">
      <w:pPr>
        <w:spacing w:after="5" w:line="265" w:lineRule="auto"/>
        <w:ind w:left="10" w:right="12" w:hanging="10"/>
        <w:jc w:val="both"/>
        <w:rPr>
          <w:rFonts w:eastAsia="Times New Roman" w:cs="Times New Roman"/>
          <w:szCs w:val="24"/>
          <w:lang w:val="en-US"/>
        </w:rPr>
      </w:pPr>
    </w:p>
    <w:p w14:paraId="2F6373D1" w14:textId="593ACDB1" w:rsidR="00130B9F" w:rsidRPr="00130B9F" w:rsidRDefault="00130B9F" w:rsidP="00130B9F">
      <w:pPr>
        <w:spacing w:after="5" w:line="265" w:lineRule="auto"/>
        <w:ind w:left="10" w:right="12" w:hanging="10"/>
        <w:jc w:val="both"/>
        <w:rPr>
          <w:rFonts w:eastAsia="Times New Roman" w:cs="Times New Roman"/>
          <w:szCs w:val="24"/>
          <w:lang w:val="en-US"/>
        </w:rPr>
      </w:pPr>
      <w:r w:rsidRPr="00130B9F">
        <w:rPr>
          <w:rFonts w:eastAsia="Times New Roman" w:cs="Times New Roman"/>
          <w:szCs w:val="24"/>
          <w:lang w:val="en-US"/>
        </w:rPr>
        <w:t xml:space="preserve">The course shall be assessed formatively and </w:t>
      </w:r>
      <w:r w:rsidR="00B566BF" w:rsidRPr="00130B9F">
        <w:rPr>
          <w:rFonts w:eastAsia="Times New Roman" w:cs="Times New Roman"/>
          <w:szCs w:val="24"/>
          <w:lang w:val="en-US"/>
        </w:rPr>
        <w:t>summative</w:t>
      </w:r>
      <w:r w:rsidRPr="00130B9F">
        <w:rPr>
          <w:rFonts w:eastAsia="Times New Roman" w:cs="Times New Roman"/>
          <w:szCs w:val="24"/>
          <w:lang w:val="en-US"/>
        </w:rPr>
        <w:t xml:space="preserve">: </w:t>
      </w:r>
    </w:p>
    <w:p w14:paraId="155EF1B8" w14:textId="77777777" w:rsidR="00130B9F" w:rsidRPr="00130B9F" w:rsidRDefault="00130B9F" w:rsidP="00130B9F">
      <w:pPr>
        <w:numPr>
          <w:ilvl w:val="0"/>
          <w:numId w:val="201"/>
        </w:numPr>
        <w:spacing w:after="20"/>
        <w:ind w:right="170"/>
        <w:contextualSpacing/>
        <w:rPr>
          <w:rFonts w:eastAsia="Times New Roman" w:cs="Times New Roman"/>
          <w:szCs w:val="24"/>
          <w:lang w:val="en-US"/>
        </w:rPr>
      </w:pPr>
      <w:r w:rsidRPr="00130B9F">
        <w:rPr>
          <w:rFonts w:eastAsia="Times New Roman" w:cs="Times New Roman"/>
          <w:szCs w:val="24"/>
          <w:lang w:val="en-US"/>
        </w:rPr>
        <w:t xml:space="preserve">During formative assessment all performance criteria shall be assessed based on performance criteria weighting. </w:t>
      </w:r>
    </w:p>
    <w:p w14:paraId="766BDCAF" w14:textId="77777777" w:rsidR="00130B9F" w:rsidRPr="00130B9F" w:rsidRDefault="00130B9F" w:rsidP="00130B9F">
      <w:pPr>
        <w:numPr>
          <w:ilvl w:val="0"/>
          <w:numId w:val="201"/>
        </w:numPr>
        <w:spacing w:after="20"/>
        <w:ind w:right="170"/>
        <w:contextualSpacing/>
        <w:rPr>
          <w:rFonts w:eastAsia="Times New Roman" w:cs="Times New Roman"/>
          <w:szCs w:val="24"/>
          <w:lang w:val="en-US"/>
        </w:rPr>
      </w:pPr>
      <w:r w:rsidRPr="00130B9F">
        <w:rPr>
          <w:rFonts w:eastAsia="Times New Roman" w:cs="Times New Roman"/>
          <w:szCs w:val="24"/>
          <w:lang w:val="en-US"/>
        </w:rPr>
        <w:t>Number of formative assessments shall minimally be equal to the number of elements in a unit of competency.</w:t>
      </w:r>
    </w:p>
    <w:p w14:paraId="22FE124C" w14:textId="77777777" w:rsidR="00130B9F" w:rsidRPr="00130B9F" w:rsidRDefault="00130B9F" w:rsidP="00130B9F">
      <w:pPr>
        <w:numPr>
          <w:ilvl w:val="0"/>
          <w:numId w:val="201"/>
        </w:numPr>
        <w:spacing w:after="20"/>
        <w:ind w:right="170"/>
        <w:contextualSpacing/>
        <w:rPr>
          <w:rFonts w:eastAsia="Times New Roman" w:cs="Times New Roman"/>
          <w:szCs w:val="24"/>
          <w:lang w:val="en-US"/>
        </w:rPr>
      </w:pPr>
      <w:r w:rsidRPr="00130B9F">
        <w:rPr>
          <w:rFonts w:eastAsia="Times New Roman" w:cs="Times New Roman"/>
          <w:szCs w:val="24"/>
          <w:lang w:val="en-US"/>
        </w:rPr>
        <w:t xml:space="preserve">During summative assessment basic and common units may be integrated in the core units or assessed as discrete units. </w:t>
      </w:r>
    </w:p>
    <w:p w14:paraId="78F2553F" w14:textId="77777777" w:rsidR="000348FA" w:rsidRDefault="000348FA" w:rsidP="000348FA">
      <w:pPr>
        <w:pStyle w:val="ListParagraph"/>
        <w:numPr>
          <w:ilvl w:val="0"/>
          <w:numId w:val="201"/>
        </w:numPr>
        <w:spacing w:after="20"/>
        <w:ind w:right="170"/>
      </w:pPr>
      <w:r w:rsidRPr="00761329">
        <w:t>Theoretical and practical weight</w:t>
      </w:r>
      <w:r>
        <w:t xml:space="preserve">ing for each unit of learning </w:t>
      </w:r>
      <w:r w:rsidRPr="00761329">
        <w:t xml:space="preserve">shall be </w:t>
      </w:r>
      <w:r>
        <w:t>as follows:</w:t>
      </w:r>
    </w:p>
    <w:p w14:paraId="0EFAC597" w14:textId="494F56E4" w:rsidR="000348FA" w:rsidRDefault="000348FA" w:rsidP="000348FA">
      <w:pPr>
        <w:pStyle w:val="ListParagraph"/>
        <w:numPr>
          <w:ilvl w:val="0"/>
          <w:numId w:val="432"/>
        </w:numPr>
        <w:spacing w:after="20"/>
        <w:ind w:right="170"/>
      </w:pPr>
      <w:bookmarkStart w:id="45" w:name="_Hlk197002580"/>
      <w:r>
        <w:rPr>
          <w:color w:val="000000" w:themeColor="text1"/>
        </w:rPr>
        <w:t>3</w:t>
      </w:r>
      <w:r w:rsidRPr="00761329">
        <w:rPr>
          <w:color w:val="000000" w:themeColor="text1"/>
        </w:rPr>
        <w:t>0:</w:t>
      </w:r>
      <w:r>
        <w:rPr>
          <w:color w:val="000000" w:themeColor="text1"/>
        </w:rPr>
        <w:t>7</w:t>
      </w:r>
      <w:r w:rsidRPr="00761329">
        <w:rPr>
          <w:color w:val="000000" w:themeColor="text1"/>
        </w:rPr>
        <w:t>0 for</w:t>
      </w:r>
      <w:r w:rsidRPr="00761329">
        <w:t xml:space="preserve"> </w:t>
      </w:r>
      <w:r>
        <w:t>module 1, module 2 and module 3</w:t>
      </w:r>
    </w:p>
    <w:p w14:paraId="457ADD77" w14:textId="51FC7BD3" w:rsidR="000348FA" w:rsidRPr="00761329" w:rsidRDefault="000348FA" w:rsidP="000348FA">
      <w:pPr>
        <w:pStyle w:val="ListParagraph"/>
        <w:numPr>
          <w:ilvl w:val="0"/>
          <w:numId w:val="432"/>
        </w:numPr>
        <w:spacing w:after="20"/>
        <w:ind w:right="170"/>
      </w:pPr>
      <w:r>
        <w:rPr>
          <w:color w:val="000000" w:themeColor="text1"/>
        </w:rPr>
        <w:t>40:60 for module 4, module 5 and module 6</w:t>
      </w:r>
      <w:r w:rsidRPr="00761329">
        <w:t xml:space="preserve"> </w:t>
      </w:r>
    </w:p>
    <w:bookmarkEnd w:id="45"/>
    <w:p w14:paraId="043C756C" w14:textId="77777777" w:rsidR="00130B9F" w:rsidRPr="00130B9F" w:rsidRDefault="00130B9F" w:rsidP="00130B9F">
      <w:pPr>
        <w:numPr>
          <w:ilvl w:val="0"/>
          <w:numId w:val="201"/>
        </w:numPr>
        <w:spacing w:after="20"/>
        <w:ind w:right="170"/>
        <w:contextualSpacing/>
        <w:rPr>
          <w:rFonts w:eastAsia="Times New Roman" w:cs="Times New Roman"/>
          <w:szCs w:val="24"/>
          <w:lang w:val="en-US"/>
        </w:rPr>
      </w:pPr>
      <w:r w:rsidRPr="00130B9F">
        <w:rPr>
          <w:rFonts w:eastAsia="Times New Roman" w:cs="Times New Roman"/>
          <w:szCs w:val="24"/>
          <w:lang w:val="en-US"/>
        </w:rPr>
        <w:t>Formative and summative assessments shall be weighted at 60% and 40% respectively in the overall unit of learning score</w:t>
      </w:r>
    </w:p>
    <w:p w14:paraId="1E7165A9" w14:textId="77777777" w:rsidR="00130B9F" w:rsidRPr="00130B9F" w:rsidRDefault="00130B9F" w:rsidP="00130B9F">
      <w:pPr>
        <w:widowControl w:val="0"/>
        <w:spacing w:after="0" w:line="276" w:lineRule="auto"/>
        <w:ind w:left="898"/>
        <w:jc w:val="both"/>
        <w:rPr>
          <w:rFonts w:eastAsia="Times New Roman" w:cs="Times New Roman"/>
          <w:szCs w:val="24"/>
        </w:rPr>
      </w:pPr>
      <w:r w:rsidRPr="00130B9F">
        <w:rPr>
          <w:rFonts w:eastAsia="Times New Roman" w:cs="Times New Roman"/>
          <w:szCs w:val="24"/>
        </w:rPr>
        <w:t>For a candidate to be declared competent in a unit of competency, the candidate must meet the following conditions:</w:t>
      </w:r>
    </w:p>
    <w:p w14:paraId="7F55CB6C" w14:textId="77777777" w:rsidR="00130B9F" w:rsidRPr="00130B9F" w:rsidRDefault="00130B9F" w:rsidP="00130B9F">
      <w:pPr>
        <w:widowControl w:val="0"/>
        <w:numPr>
          <w:ilvl w:val="0"/>
          <w:numId w:val="183"/>
        </w:numPr>
        <w:spacing w:before="80" w:after="0" w:line="276" w:lineRule="auto"/>
        <w:contextualSpacing/>
        <w:jc w:val="both"/>
        <w:rPr>
          <w:rFonts w:eastAsia="Times New Roman" w:cs="Times New Roman"/>
          <w:szCs w:val="24"/>
        </w:rPr>
      </w:pPr>
      <w:r w:rsidRPr="00130B9F">
        <w:rPr>
          <w:rFonts w:eastAsia="Times New Roman" w:cs="Times New Roman"/>
          <w:szCs w:val="24"/>
        </w:rPr>
        <w:t>Obtained at least 40% in theory assessment in formative and summative assessments.</w:t>
      </w:r>
    </w:p>
    <w:p w14:paraId="1969F5EF" w14:textId="77777777" w:rsidR="00130B9F" w:rsidRPr="00130B9F" w:rsidRDefault="00130B9F" w:rsidP="00130B9F">
      <w:pPr>
        <w:widowControl w:val="0"/>
        <w:numPr>
          <w:ilvl w:val="0"/>
          <w:numId w:val="183"/>
        </w:numPr>
        <w:spacing w:before="80" w:after="0" w:line="276" w:lineRule="auto"/>
        <w:contextualSpacing/>
        <w:jc w:val="both"/>
        <w:rPr>
          <w:rFonts w:eastAsia="Times New Roman" w:cs="Times New Roman"/>
          <w:szCs w:val="24"/>
        </w:rPr>
      </w:pPr>
      <w:r w:rsidRPr="00130B9F">
        <w:rPr>
          <w:rFonts w:eastAsia="Times New Roman" w:cs="Times New Roman"/>
          <w:szCs w:val="24"/>
        </w:rPr>
        <w:t>Obtained at least 60% in practical assessment in formative and summative assessment where applicable.</w:t>
      </w:r>
    </w:p>
    <w:p w14:paraId="110C8381" w14:textId="77777777" w:rsidR="00130B9F" w:rsidRPr="00130B9F" w:rsidRDefault="00130B9F" w:rsidP="00130B9F">
      <w:pPr>
        <w:widowControl w:val="0"/>
        <w:numPr>
          <w:ilvl w:val="0"/>
          <w:numId w:val="183"/>
        </w:numPr>
        <w:spacing w:before="80" w:after="0" w:line="276" w:lineRule="auto"/>
        <w:contextualSpacing/>
        <w:jc w:val="both"/>
        <w:rPr>
          <w:rFonts w:eastAsia="Times New Roman" w:cs="Times New Roman"/>
          <w:szCs w:val="24"/>
        </w:rPr>
      </w:pPr>
      <w:r w:rsidRPr="00130B9F">
        <w:rPr>
          <w:rFonts w:eastAsia="Times New Roman" w:cs="Times New Roman"/>
          <w:szCs w:val="24"/>
        </w:rPr>
        <w:t>Obtained at least 50% in the weighted results between formative assessment and summative assessment where the former constitutes 60% and the latter 40% of the overall score.</w:t>
      </w:r>
    </w:p>
    <w:p w14:paraId="281DAFC0" w14:textId="77777777" w:rsidR="00130B9F" w:rsidRPr="00130B9F" w:rsidRDefault="00130B9F" w:rsidP="00130B9F">
      <w:pPr>
        <w:spacing w:after="20"/>
        <w:ind w:left="720" w:right="170"/>
        <w:contextualSpacing/>
        <w:rPr>
          <w:rFonts w:eastAsia="Times New Roman" w:cs="Times New Roman"/>
          <w:szCs w:val="24"/>
          <w:lang w:val="en-US"/>
        </w:rPr>
      </w:pPr>
    </w:p>
    <w:p w14:paraId="15EC21F5" w14:textId="77777777" w:rsidR="00130B9F" w:rsidRDefault="00130B9F" w:rsidP="00130B9F">
      <w:pPr>
        <w:numPr>
          <w:ilvl w:val="0"/>
          <w:numId w:val="201"/>
        </w:numPr>
        <w:spacing w:after="20"/>
        <w:ind w:right="170"/>
        <w:contextualSpacing/>
        <w:rPr>
          <w:rFonts w:eastAsia="Times New Roman" w:cs="Times New Roman"/>
          <w:szCs w:val="24"/>
          <w:lang w:val="en-US"/>
        </w:rPr>
      </w:pPr>
      <w:r w:rsidRPr="00130B9F">
        <w:rPr>
          <w:rFonts w:eastAsia="Times New Roman" w:cs="Times New Roman"/>
          <w:szCs w:val="24"/>
          <w:lang w:val="en-US"/>
        </w:rPr>
        <w:t>Assessment performance rating for each unit of competency shall be as follows:</w:t>
      </w:r>
    </w:p>
    <w:p w14:paraId="4CC4EBFC" w14:textId="77777777" w:rsidR="00DC2536" w:rsidRDefault="00DC2536" w:rsidP="00DC2536">
      <w:pPr>
        <w:spacing w:after="20"/>
        <w:ind w:right="170"/>
        <w:contextualSpacing/>
        <w:rPr>
          <w:rFonts w:eastAsia="Times New Roman" w:cs="Times New Roman"/>
          <w:szCs w:val="24"/>
          <w:lang w:val="en-US"/>
        </w:rPr>
      </w:pPr>
    </w:p>
    <w:p w14:paraId="7EE21CDF" w14:textId="77777777" w:rsidR="00DC2536" w:rsidRDefault="00DC2536" w:rsidP="00DC2536">
      <w:pPr>
        <w:spacing w:after="20"/>
        <w:ind w:right="170"/>
        <w:contextualSpacing/>
        <w:rPr>
          <w:rFonts w:eastAsia="Times New Roman" w:cs="Times New Roman"/>
          <w:szCs w:val="24"/>
          <w:lang w:val="en-US"/>
        </w:rPr>
      </w:pPr>
    </w:p>
    <w:tbl>
      <w:tblPr>
        <w:tblStyle w:val="TableGrid17"/>
        <w:tblW w:w="0" w:type="auto"/>
        <w:tblInd w:w="2235" w:type="dxa"/>
        <w:tblLook w:val="04A0" w:firstRow="1" w:lastRow="0" w:firstColumn="1" w:lastColumn="0" w:noHBand="0" w:noVBand="1"/>
      </w:tblPr>
      <w:tblGrid>
        <w:gridCol w:w="2008"/>
        <w:gridCol w:w="4678"/>
      </w:tblGrid>
      <w:tr w:rsidR="00F10121" w:rsidRPr="00130B9F" w14:paraId="15699936" w14:textId="77777777" w:rsidTr="00D10CF2">
        <w:tc>
          <w:tcPr>
            <w:tcW w:w="2008" w:type="dxa"/>
            <w:shd w:val="clear" w:color="auto" w:fill="F6C5AC"/>
          </w:tcPr>
          <w:p w14:paraId="7E3AECB4" w14:textId="77777777" w:rsidR="00130B9F" w:rsidRPr="00130B9F" w:rsidRDefault="00130B9F" w:rsidP="00130B9F">
            <w:pPr>
              <w:widowControl w:val="0"/>
              <w:spacing w:after="5" w:line="276" w:lineRule="auto"/>
              <w:ind w:left="908" w:hanging="10"/>
              <w:jc w:val="both"/>
              <w:rPr>
                <w:b/>
                <w:bCs/>
                <w:szCs w:val="24"/>
              </w:rPr>
            </w:pPr>
            <w:r w:rsidRPr="00130B9F">
              <w:rPr>
                <w:b/>
                <w:bCs/>
                <w:szCs w:val="24"/>
              </w:rPr>
              <w:t xml:space="preserve">MARKS </w:t>
            </w:r>
          </w:p>
        </w:tc>
        <w:tc>
          <w:tcPr>
            <w:tcW w:w="4678" w:type="dxa"/>
            <w:shd w:val="clear" w:color="auto" w:fill="F6C5AC"/>
          </w:tcPr>
          <w:p w14:paraId="3597A389" w14:textId="77777777" w:rsidR="00130B9F" w:rsidRPr="00130B9F" w:rsidRDefault="00130B9F" w:rsidP="00130B9F">
            <w:pPr>
              <w:widowControl w:val="0"/>
              <w:spacing w:after="5" w:line="276" w:lineRule="auto"/>
              <w:ind w:left="908" w:hanging="10"/>
              <w:jc w:val="both"/>
              <w:rPr>
                <w:b/>
                <w:bCs/>
                <w:szCs w:val="24"/>
              </w:rPr>
            </w:pPr>
            <w:r w:rsidRPr="00130B9F">
              <w:rPr>
                <w:b/>
                <w:bCs/>
                <w:szCs w:val="24"/>
              </w:rPr>
              <w:t>COMPETENCE RATING</w:t>
            </w:r>
          </w:p>
        </w:tc>
      </w:tr>
      <w:tr w:rsidR="00F10121" w:rsidRPr="00130B9F" w14:paraId="736D9844" w14:textId="77777777" w:rsidTr="00D10CF2">
        <w:tc>
          <w:tcPr>
            <w:tcW w:w="2008" w:type="dxa"/>
            <w:vAlign w:val="center"/>
          </w:tcPr>
          <w:p w14:paraId="0F276950" w14:textId="77777777" w:rsidR="00130B9F" w:rsidRPr="00130B9F" w:rsidRDefault="00130B9F" w:rsidP="00130B9F">
            <w:pPr>
              <w:widowControl w:val="0"/>
              <w:spacing w:after="5" w:line="276" w:lineRule="auto"/>
              <w:ind w:left="908" w:hanging="10"/>
              <w:jc w:val="both"/>
              <w:rPr>
                <w:szCs w:val="24"/>
              </w:rPr>
            </w:pPr>
            <w:r w:rsidRPr="00130B9F">
              <w:rPr>
                <w:szCs w:val="24"/>
              </w:rPr>
              <w:t>80 -100</w:t>
            </w:r>
          </w:p>
        </w:tc>
        <w:tc>
          <w:tcPr>
            <w:tcW w:w="4678" w:type="dxa"/>
            <w:vAlign w:val="center"/>
          </w:tcPr>
          <w:p w14:paraId="75FFDA7B" w14:textId="77777777" w:rsidR="00130B9F" w:rsidRPr="00130B9F" w:rsidRDefault="00130B9F" w:rsidP="00130B9F">
            <w:pPr>
              <w:widowControl w:val="0"/>
              <w:spacing w:after="5" w:line="276" w:lineRule="auto"/>
              <w:ind w:left="908" w:hanging="10"/>
              <w:jc w:val="both"/>
              <w:rPr>
                <w:szCs w:val="24"/>
              </w:rPr>
            </w:pPr>
            <w:r w:rsidRPr="00130B9F">
              <w:rPr>
                <w:szCs w:val="24"/>
              </w:rPr>
              <w:t>Attained Mastery</w:t>
            </w:r>
          </w:p>
        </w:tc>
      </w:tr>
      <w:tr w:rsidR="00F10121" w:rsidRPr="00130B9F" w14:paraId="00D69097" w14:textId="77777777" w:rsidTr="00D10CF2">
        <w:tc>
          <w:tcPr>
            <w:tcW w:w="2008" w:type="dxa"/>
            <w:vAlign w:val="center"/>
          </w:tcPr>
          <w:p w14:paraId="4E776502" w14:textId="77777777" w:rsidR="00130B9F" w:rsidRPr="00130B9F" w:rsidRDefault="00130B9F" w:rsidP="00130B9F">
            <w:pPr>
              <w:widowControl w:val="0"/>
              <w:spacing w:after="5" w:line="276" w:lineRule="auto"/>
              <w:ind w:left="908" w:hanging="10"/>
              <w:jc w:val="both"/>
              <w:rPr>
                <w:szCs w:val="24"/>
              </w:rPr>
            </w:pPr>
            <w:r w:rsidRPr="00130B9F">
              <w:rPr>
                <w:szCs w:val="24"/>
              </w:rPr>
              <w:t>65 - 79</w:t>
            </w:r>
          </w:p>
        </w:tc>
        <w:tc>
          <w:tcPr>
            <w:tcW w:w="4678" w:type="dxa"/>
            <w:vAlign w:val="center"/>
          </w:tcPr>
          <w:p w14:paraId="556AE4C1" w14:textId="77777777" w:rsidR="00130B9F" w:rsidRPr="00130B9F" w:rsidRDefault="00130B9F" w:rsidP="00130B9F">
            <w:pPr>
              <w:widowControl w:val="0"/>
              <w:spacing w:after="5" w:line="276" w:lineRule="auto"/>
              <w:ind w:left="908" w:hanging="10"/>
              <w:jc w:val="both"/>
              <w:rPr>
                <w:szCs w:val="24"/>
              </w:rPr>
            </w:pPr>
            <w:r w:rsidRPr="00130B9F">
              <w:rPr>
                <w:szCs w:val="24"/>
              </w:rPr>
              <w:t>Proficient</w:t>
            </w:r>
          </w:p>
        </w:tc>
      </w:tr>
      <w:tr w:rsidR="00F10121" w:rsidRPr="00130B9F" w14:paraId="3A7DBF7C" w14:textId="77777777" w:rsidTr="00D10CF2">
        <w:tc>
          <w:tcPr>
            <w:tcW w:w="2008" w:type="dxa"/>
            <w:vAlign w:val="center"/>
          </w:tcPr>
          <w:p w14:paraId="4275A77A" w14:textId="77777777" w:rsidR="00130B9F" w:rsidRPr="00130B9F" w:rsidRDefault="00130B9F" w:rsidP="00130B9F">
            <w:pPr>
              <w:widowControl w:val="0"/>
              <w:spacing w:after="5" w:line="276" w:lineRule="auto"/>
              <w:ind w:left="908" w:hanging="10"/>
              <w:jc w:val="both"/>
              <w:rPr>
                <w:szCs w:val="24"/>
              </w:rPr>
            </w:pPr>
            <w:r w:rsidRPr="00130B9F">
              <w:rPr>
                <w:szCs w:val="24"/>
              </w:rPr>
              <w:t>50 - 64</w:t>
            </w:r>
          </w:p>
        </w:tc>
        <w:tc>
          <w:tcPr>
            <w:tcW w:w="4678" w:type="dxa"/>
            <w:vAlign w:val="center"/>
          </w:tcPr>
          <w:p w14:paraId="36A6DD1F" w14:textId="77777777" w:rsidR="00130B9F" w:rsidRPr="00130B9F" w:rsidRDefault="00130B9F" w:rsidP="00130B9F">
            <w:pPr>
              <w:widowControl w:val="0"/>
              <w:spacing w:after="5" w:line="276" w:lineRule="auto"/>
              <w:ind w:left="908" w:hanging="10"/>
              <w:jc w:val="both"/>
              <w:rPr>
                <w:szCs w:val="24"/>
              </w:rPr>
            </w:pPr>
            <w:r w:rsidRPr="00130B9F">
              <w:rPr>
                <w:szCs w:val="24"/>
              </w:rPr>
              <w:t>Competent</w:t>
            </w:r>
          </w:p>
        </w:tc>
      </w:tr>
      <w:tr w:rsidR="00F10121" w:rsidRPr="00130B9F" w14:paraId="691C6CCA" w14:textId="77777777" w:rsidTr="00D10CF2">
        <w:tc>
          <w:tcPr>
            <w:tcW w:w="2008" w:type="dxa"/>
            <w:vAlign w:val="center"/>
          </w:tcPr>
          <w:p w14:paraId="0527CDFE" w14:textId="77777777" w:rsidR="00130B9F" w:rsidRPr="00130B9F" w:rsidRDefault="00130B9F" w:rsidP="00130B9F">
            <w:pPr>
              <w:widowControl w:val="0"/>
              <w:spacing w:after="5" w:line="276" w:lineRule="auto"/>
              <w:ind w:left="908" w:hanging="10"/>
              <w:jc w:val="both"/>
              <w:rPr>
                <w:szCs w:val="24"/>
              </w:rPr>
            </w:pPr>
            <w:r w:rsidRPr="00130B9F">
              <w:rPr>
                <w:szCs w:val="24"/>
              </w:rPr>
              <w:t>49 and below</w:t>
            </w:r>
          </w:p>
        </w:tc>
        <w:tc>
          <w:tcPr>
            <w:tcW w:w="4678" w:type="dxa"/>
            <w:vAlign w:val="center"/>
          </w:tcPr>
          <w:p w14:paraId="631649DC" w14:textId="77777777" w:rsidR="00130B9F" w:rsidRPr="00130B9F" w:rsidRDefault="00130B9F" w:rsidP="00130B9F">
            <w:pPr>
              <w:widowControl w:val="0"/>
              <w:spacing w:after="5" w:line="276" w:lineRule="auto"/>
              <w:ind w:left="908" w:hanging="10"/>
              <w:jc w:val="both"/>
              <w:rPr>
                <w:szCs w:val="24"/>
              </w:rPr>
            </w:pPr>
            <w:r w:rsidRPr="00130B9F">
              <w:rPr>
                <w:szCs w:val="24"/>
              </w:rPr>
              <w:t>Not Yet Competent</w:t>
            </w:r>
          </w:p>
        </w:tc>
      </w:tr>
      <w:tr w:rsidR="00F10121" w:rsidRPr="00130B9F" w14:paraId="77E06105" w14:textId="77777777" w:rsidTr="00D10CF2">
        <w:tc>
          <w:tcPr>
            <w:tcW w:w="2008" w:type="dxa"/>
          </w:tcPr>
          <w:p w14:paraId="0286627E" w14:textId="77777777" w:rsidR="00130B9F" w:rsidRPr="00130B9F" w:rsidRDefault="00130B9F" w:rsidP="00130B9F">
            <w:pPr>
              <w:widowControl w:val="0"/>
              <w:spacing w:after="5" w:line="276" w:lineRule="auto"/>
              <w:ind w:left="908" w:hanging="10"/>
              <w:jc w:val="both"/>
              <w:rPr>
                <w:szCs w:val="24"/>
              </w:rPr>
            </w:pPr>
            <w:r w:rsidRPr="00130B9F">
              <w:rPr>
                <w:szCs w:val="24"/>
              </w:rPr>
              <w:lastRenderedPageBreak/>
              <w:t>Y</w:t>
            </w:r>
          </w:p>
        </w:tc>
        <w:tc>
          <w:tcPr>
            <w:tcW w:w="4678" w:type="dxa"/>
          </w:tcPr>
          <w:p w14:paraId="787D3ED5" w14:textId="77777777" w:rsidR="00130B9F" w:rsidRPr="00130B9F" w:rsidRDefault="00130B9F" w:rsidP="00130B9F">
            <w:pPr>
              <w:widowControl w:val="0"/>
              <w:spacing w:after="5" w:line="276" w:lineRule="auto"/>
              <w:ind w:left="908" w:hanging="10"/>
              <w:jc w:val="both"/>
              <w:rPr>
                <w:szCs w:val="24"/>
              </w:rPr>
            </w:pPr>
            <w:r w:rsidRPr="00130B9F">
              <w:rPr>
                <w:szCs w:val="24"/>
              </w:rPr>
              <w:t>Assessment Malpractice/irregularities</w:t>
            </w:r>
          </w:p>
        </w:tc>
      </w:tr>
    </w:tbl>
    <w:p w14:paraId="75F70675" w14:textId="77777777" w:rsidR="00130B9F" w:rsidRPr="00130B9F" w:rsidRDefault="00130B9F" w:rsidP="00130B9F">
      <w:pPr>
        <w:widowControl w:val="0"/>
        <w:spacing w:after="0" w:line="276" w:lineRule="auto"/>
        <w:ind w:left="1134" w:hanging="10"/>
        <w:jc w:val="both"/>
        <w:rPr>
          <w:rFonts w:eastAsia="Times New Roman" w:cs="Times New Roman"/>
          <w:szCs w:val="24"/>
          <w:lang w:val="en-US"/>
        </w:rPr>
      </w:pPr>
    </w:p>
    <w:p w14:paraId="20BFAA45" w14:textId="77777777" w:rsidR="00130B9F" w:rsidRPr="00130B9F" w:rsidRDefault="00130B9F" w:rsidP="00130B9F">
      <w:pPr>
        <w:numPr>
          <w:ilvl w:val="0"/>
          <w:numId w:val="201"/>
        </w:numPr>
        <w:spacing w:after="20"/>
        <w:ind w:right="170"/>
        <w:contextualSpacing/>
        <w:rPr>
          <w:rFonts w:eastAsia="Times New Roman" w:cs="Times New Roman"/>
          <w:szCs w:val="24"/>
          <w:lang w:val="en-US"/>
        </w:rPr>
      </w:pPr>
      <w:r w:rsidRPr="00130B9F">
        <w:rPr>
          <w:rFonts w:eastAsia="Times New Roman" w:cs="Times New Roman"/>
          <w:szCs w:val="24"/>
          <w:lang w:val="en-US"/>
        </w:rPr>
        <w:t>Assessment for Recognition of Prior Learning (RPL) may lead to award of part and/or full qualification.</w:t>
      </w:r>
    </w:p>
    <w:p w14:paraId="73F3E4F7" w14:textId="77777777" w:rsidR="00130B9F" w:rsidRPr="00130B9F" w:rsidRDefault="00130B9F" w:rsidP="00130B9F">
      <w:pPr>
        <w:spacing w:after="5" w:line="265" w:lineRule="auto"/>
        <w:ind w:left="908" w:hanging="10"/>
        <w:jc w:val="both"/>
        <w:rPr>
          <w:rFonts w:eastAsia="Times New Roman" w:cs="Times New Roman"/>
          <w:szCs w:val="24"/>
          <w:lang w:val="en-US"/>
        </w:rPr>
      </w:pPr>
    </w:p>
    <w:p w14:paraId="6B55671A" w14:textId="77777777" w:rsidR="0004765A" w:rsidRDefault="0004765A" w:rsidP="00130B9F">
      <w:pPr>
        <w:spacing w:after="5" w:line="360" w:lineRule="auto"/>
        <w:jc w:val="both"/>
        <w:rPr>
          <w:rFonts w:eastAsia="Times New Roman" w:cs="Times New Roman"/>
          <w:b/>
          <w:szCs w:val="24"/>
          <w:lang w:val="en-US"/>
        </w:rPr>
      </w:pPr>
      <w:bookmarkStart w:id="46" w:name="_Hlk194901710"/>
    </w:p>
    <w:p w14:paraId="6EA3D801" w14:textId="1C9A6D07" w:rsidR="00130B9F" w:rsidRPr="00130B9F" w:rsidRDefault="00130B9F" w:rsidP="00130B9F">
      <w:pPr>
        <w:spacing w:after="5" w:line="360" w:lineRule="auto"/>
        <w:jc w:val="both"/>
        <w:rPr>
          <w:rFonts w:eastAsia="Times New Roman" w:cs="Times New Roman"/>
          <w:b/>
          <w:szCs w:val="24"/>
          <w:lang w:val="en-US"/>
        </w:rPr>
      </w:pPr>
      <w:r w:rsidRPr="00130B9F">
        <w:rPr>
          <w:rFonts w:eastAsia="Times New Roman" w:cs="Times New Roman"/>
          <w:b/>
          <w:szCs w:val="24"/>
          <w:lang w:val="en-US"/>
        </w:rPr>
        <w:t>Certification</w:t>
      </w:r>
    </w:p>
    <w:p w14:paraId="0099E12B" w14:textId="5E1B4C91" w:rsidR="00260BBD" w:rsidRPr="00260BBD" w:rsidRDefault="00260BBD" w:rsidP="00260BBD">
      <w:pPr>
        <w:spacing w:after="5" w:line="360" w:lineRule="auto"/>
        <w:ind w:left="10" w:right="12" w:hanging="10"/>
        <w:jc w:val="both"/>
        <w:rPr>
          <w:rFonts w:eastAsia="Times New Roman" w:cs="Times New Roman"/>
          <w:szCs w:val="24"/>
          <w:lang w:val="en-US"/>
        </w:rPr>
      </w:pPr>
      <w:r w:rsidRPr="00260BBD">
        <w:rPr>
          <w:rFonts w:eastAsia="Times New Roman" w:cs="Times New Roman"/>
          <w:szCs w:val="24"/>
          <w:lang w:val="en-US"/>
        </w:rPr>
        <w:t>A candidate will be issued with a Certificate of Competency upon demonstration of competence in a core Unit of Competency. To be issued with Kenya</w:t>
      </w:r>
      <w:r w:rsidRPr="00260BBD">
        <w:rPr>
          <w:rFonts w:eastAsia="Times New Roman" w:cs="Times New Roman"/>
          <w:b/>
          <w:bCs/>
          <w:szCs w:val="24"/>
          <w:lang w:val="en-US"/>
        </w:rPr>
        <w:t xml:space="preserve"> National </w:t>
      </w:r>
      <w:r w:rsidR="00CF708E">
        <w:rPr>
          <w:rFonts w:eastAsia="Times New Roman" w:cs="Times New Roman"/>
          <w:b/>
          <w:bCs/>
          <w:szCs w:val="24"/>
          <w:lang w:val="en-US"/>
        </w:rPr>
        <w:t xml:space="preserve">TVET </w:t>
      </w:r>
      <w:r w:rsidRPr="00260BBD">
        <w:rPr>
          <w:rFonts w:eastAsia="Times New Roman" w:cs="Times New Roman"/>
          <w:b/>
          <w:bCs/>
          <w:szCs w:val="24"/>
          <w:lang w:val="en-US"/>
        </w:rPr>
        <w:t>Certificate</w:t>
      </w:r>
      <w:r w:rsidRPr="00260BBD">
        <w:rPr>
          <w:rFonts w:eastAsia="Times New Roman" w:cs="Times New Roman"/>
          <w:szCs w:val="24"/>
          <w:lang w:val="en-US"/>
        </w:rPr>
        <w:t xml:space="preserve"> in </w:t>
      </w:r>
      <w:r>
        <w:rPr>
          <w:rFonts w:eastAsia="Times New Roman" w:cs="Times New Roman"/>
          <w:szCs w:val="24"/>
          <w:lang w:val="en-US"/>
        </w:rPr>
        <w:t>Food Technology</w:t>
      </w:r>
      <w:r w:rsidRPr="00260BBD">
        <w:rPr>
          <w:rFonts w:eastAsia="Times New Roman" w:cs="Times New Roman"/>
          <w:szCs w:val="24"/>
          <w:lang w:val="en-US"/>
        </w:rPr>
        <w:t xml:space="preserve"> Level </w:t>
      </w:r>
      <w:r>
        <w:rPr>
          <w:rFonts w:eastAsia="Times New Roman" w:cs="Times New Roman"/>
          <w:szCs w:val="24"/>
          <w:lang w:val="en-US"/>
        </w:rPr>
        <w:t>6</w:t>
      </w:r>
      <w:r w:rsidRPr="00260BBD">
        <w:rPr>
          <w:rFonts w:eastAsia="Times New Roman" w:cs="Times New Roman"/>
          <w:szCs w:val="24"/>
          <w:lang w:val="en-US"/>
        </w:rPr>
        <w:t>, the candidate must demonstrate competence in all the Units of Competency as given in the qualification pack. A Statement of Attainment certificate may be issued upon demonstration of competence in a certifiable element within a unit.</w:t>
      </w:r>
    </w:p>
    <w:p w14:paraId="44BC0DE5" w14:textId="77777777" w:rsidR="005A62A3" w:rsidRDefault="005A62A3" w:rsidP="00260BBD">
      <w:pPr>
        <w:spacing w:after="5" w:line="360" w:lineRule="auto"/>
        <w:ind w:left="10" w:right="12" w:hanging="10"/>
        <w:jc w:val="both"/>
        <w:rPr>
          <w:rFonts w:eastAsia="Times New Roman" w:cs="Times New Roman"/>
          <w:szCs w:val="24"/>
          <w:lang w:val="en-US"/>
        </w:rPr>
      </w:pPr>
    </w:p>
    <w:p w14:paraId="2A5FE8EB" w14:textId="64CA6CC7" w:rsidR="00260BBD" w:rsidRPr="00260BBD" w:rsidRDefault="00260BBD" w:rsidP="00260BBD">
      <w:pPr>
        <w:spacing w:after="5" w:line="360" w:lineRule="auto"/>
        <w:ind w:left="10" w:right="12" w:hanging="10"/>
        <w:jc w:val="both"/>
        <w:rPr>
          <w:rFonts w:eastAsia="Times New Roman" w:cs="Times New Roman"/>
          <w:szCs w:val="24"/>
          <w:lang w:val="en-US"/>
        </w:rPr>
      </w:pPr>
      <w:r w:rsidRPr="00260BBD">
        <w:rPr>
          <w:rFonts w:eastAsia="Times New Roman" w:cs="Times New Roman"/>
          <w:szCs w:val="24"/>
          <w:lang w:val="en-US"/>
        </w:rPr>
        <w:t xml:space="preserve">The certificates will be issued by the </w:t>
      </w:r>
      <w:r w:rsidRPr="00796488">
        <w:rPr>
          <w:rFonts w:eastAsia="Times New Roman" w:cs="Times New Roman"/>
          <w:color w:val="000000" w:themeColor="text1"/>
          <w:szCs w:val="24"/>
          <w:lang w:val="en-US"/>
        </w:rPr>
        <w:t>Qualification Awarding Institution</w:t>
      </w:r>
    </w:p>
    <w:p w14:paraId="5F7BF47D" w14:textId="77777777" w:rsidR="00130B9F" w:rsidRDefault="00130B9F" w:rsidP="00130B9F">
      <w:pPr>
        <w:spacing w:after="5" w:line="360" w:lineRule="auto"/>
        <w:ind w:left="10" w:right="12" w:hanging="10"/>
        <w:jc w:val="both"/>
        <w:rPr>
          <w:rFonts w:eastAsia="Times New Roman" w:cs="Times New Roman"/>
          <w:szCs w:val="24"/>
          <w:lang w:val="en-US"/>
        </w:rPr>
      </w:pPr>
    </w:p>
    <w:bookmarkEnd w:id="44"/>
    <w:bookmarkEnd w:id="46"/>
    <w:p w14:paraId="404D39BE" w14:textId="77777777" w:rsidR="007471AD" w:rsidRPr="00F10121" w:rsidRDefault="007471AD" w:rsidP="00A20947">
      <w:pPr>
        <w:spacing w:after="0" w:line="276" w:lineRule="auto"/>
        <w:rPr>
          <w:rFonts w:eastAsia="Calibri" w:cs="Times New Roman"/>
          <w:b/>
          <w:szCs w:val="24"/>
          <w:lang w:val="en-US"/>
        </w:rPr>
      </w:pPr>
      <w:r w:rsidRPr="00F10121">
        <w:rPr>
          <w:rFonts w:eastAsia="Calibri" w:cs="Times New Roman"/>
          <w:b/>
          <w:szCs w:val="24"/>
          <w:lang w:val="en-US"/>
        </w:rPr>
        <w:br w:type="page"/>
      </w:r>
    </w:p>
    <w:p w14:paraId="5268DC1F" w14:textId="77777777" w:rsidR="00C14792" w:rsidRPr="00FE38A5" w:rsidRDefault="00C14792" w:rsidP="00C14792">
      <w:pPr>
        <w:pStyle w:val="Heading2"/>
        <w:numPr>
          <w:ilvl w:val="0"/>
          <w:numId w:val="0"/>
        </w:numPr>
        <w:ind w:left="576" w:hanging="576"/>
        <w:rPr>
          <w:rFonts w:ascii="Times New Roman" w:eastAsia="Times New Roman" w:hAnsi="Times New Roman" w:cs="Times New Roman"/>
          <w:i/>
          <w:color w:val="auto"/>
          <w:sz w:val="24"/>
          <w:szCs w:val="24"/>
          <w:lang w:eastAsia="en-GB"/>
        </w:rPr>
      </w:pPr>
      <w:bookmarkStart w:id="47" w:name="_Toc185413210"/>
      <w:bookmarkStart w:id="48" w:name="_Toc196811335"/>
      <w:bookmarkStart w:id="49" w:name="_Toc193185320"/>
      <w:bookmarkStart w:id="50" w:name="_Toc195621841"/>
      <w:r w:rsidRPr="00FE38A5">
        <w:rPr>
          <w:rFonts w:ascii="Times New Roman" w:eastAsia="Times New Roman" w:hAnsi="Times New Roman" w:cs="Times New Roman"/>
          <w:color w:val="auto"/>
          <w:sz w:val="24"/>
          <w:szCs w:val="24"/>
          <w:lang w:eastAsia="en-GB"/>
        </w:rPr>
        <w:lastRenderedPageBreak/>
        <w:t>COMMUNICATION SKILLS</w:t>
      </w:r>
      <w:bookmarkEnd w:id="47"/>
      <w:bookmarkEnd w:id="48"/>
    </w:p>
    <w:p w14:paraId="4F7BEE49" w14:textId="77777777" w:rsidR="00C14792" w:rsidRPr="00FE38A5" w:rsidRDefault="00C14792" w:rsidP="00C14792">
      <w:pPr>
        <w:widowControl w:val="0"/>
        <w:autoSpaceDE w:val="0"/>
        <w:autoSpaceDN w:val="0"/>
        <w:spacing w:line="276" w:lineRule="auto"/>
        <w:jc w:val="both"/>
        <w:rPr>
          <w:rFonts w:eastAsia="Times New Roman" w:cs="Times New Roman"/>
          <w:b/>
          <w:szCs w:val="24"/>
          <w:lang w:val="en-ZA" w:eastAsia="en-GB"/>
        </w:rPr>
      </w:pPr>
      <w:r w:rsidRPr="00FE38A5">
        <w:rPr>
          <w:rFonts w:eastAsia="Times New Roman" w:cs="Times New Roman"/>
          <w:b/>
          <w:szCs w:val="24"/>
          <w:lang w:val="en-ZA" w:eastAsia="en-GB"/>
        </w:rPr>
        <w:t>UNIT CODE:</w:t>
      </w:r>
      <w:r w:rsidRPr="00FE38A5">
        <w:rPr>
          <w:rFonts w:eastAsia="Times New Roman" w:cs="Times New Roman"/>
          <w:szCs w:val="24"/>
          <w:lang w:val="en-ZA" w:eastAsia="en-GB"/>
        </w:rPr>
        <w:t xml:space="preserve"> </w:t>
      </w:r>
      <w:r w:rsidRPr="00FE38A5">
        <w:rPr>
          <w:rFonts w:eastAsia="Times New Roman" w:cs="Times New Roman"/>
          <w:szCs w:val="24"/>
          <w:lang w:eastAsia="en-GB"/>
        </w:rPr>
        <w:t>0031 441 01A</w:t>
      </w:r>
    </w:p>
    <w:p w14:paraId="732F218F" w14:textId="77777777" w:rsidR="00C14792" w:rsidRPr="00FE38A5" w:rsidRDefault="00C14792" w:rsidP="00C14792">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b/>
          <w:szCs w:val="24"/>
          <w:lang w:val="en-ZA" w:eastAsia="en-GB"/>
        </w:rPr>
        <w:t>Relationship to Occupational Standards</w:t>
      </w:r>
    </w:p>
    <w:p w14:paraId="72275293" w14:textId="77777777" w:rsidR="00C14792" w:rsidRPr="00FE38A5" w:rsidRDefault="00C14792" w:rsidP="00C14792">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szCs w:val="24"/>
          <w:lang w:val="en-ZA" w:eastAsia="en-GB"/>
        </w:rPr>
        <w:t xml:space="preserve">This unit addresses the Unit of Competency: </w:t>
      </w:r>
      <w:r w:rsidRPr="00774CD4">
        <w:rPr>
          <w:rFonts w:eastAsia="Times New Roman" w:cs="Times New Roman"/>
          <w:b/>
          <w:bCs/>
          <w:szCs w:val="24"/>
          <w:lang w:val="en-ZA" w:eastAsia="en-GB"/>
        </w:rPr>
        <w:t>Apply</w:t>
      </w:r>
      <w:r w:rsidRPr="00774CD4">
        <w:rPr>
          <w:rFonts w:eastAsia="Times New Roman" w:cs="Times New Roman"/>
          <w:b/>
          <w:bCs/>
          <w:szCs w:val="24"/>
          <w:lang w:eastAsia="en-GB"/>
        </w:rPr>
        <w:t xml:space="preserve"> Communication Skills</w:t>
      </w:r>
    </w:p>
    <w:p w14:paraId="6997B355" w14:textId="77777777" w:rsidR="00C14792" w:rsidRPr="00FE38A5" w:rsidRDefault="00C14792" w:rsidP="00C14792">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b/>
          <w:szCs w:val="24"/>
          <w:lang w:val="en-ZA" w:eastAsia="en-GB"/>
        </w:rPr>
        <w:t>Duration of Unit:</w:t>
      </w:r>
      <w:r w:rsidRPr="00FE38A5">
        <w:rPr>
          <w:rFonts w:eastAsia="Times New Roman" w:cs="Times New Roman"/>
          <w:szCs w:val="24"/>
          <w:lang w:val="en-ZA" w:eastAsia="en-GB"/>
        </w:rPr>
        <w:t xml:space="preserve"> 40 hours</w:t>
      </w:r>
    </w:p>
    <w:p w14:paraId="7BC7AD4D" w14:textId="77777777" w:rsidR="00C14792" w:rsidRPr="00FE38A5" w:rsidRDefault="00C14792" w:rsidP="00C14792">
      <w:pPr>
        <w:widowControl w:val="0"/>
        <w:autoSpaceDE w:val="0"/>
        <w:autoSpaceDN w:val="0"/>
        <w:spacing w:line="276" w:lineRule="auto"/>
        <w:jc w:val="both"/>
        <w:rPr>
          <w:rFonts w:eastAsia="Times New Roman" w:cs="Times New Roman"/>
          <w:b/>
          <w:szCs w:val="24"/>
          <w:lang w:val="en-ZA" w:eastAsia="en-GB"/>
        </w:rPr>
      </w:pPr>
    </w:p>
    <w:p w14:paraId="3650529E" w14:textId="77777777" w:rsidR="00C14792" w:rsidRPr="00FE38A5" w:rsidRDefault="00C14792" w:rsidP="00C14792">
      <w:pPr>
        <w:widowControl w:val="0"/>
        <w:autoSpaceDE w:val="0"/>
        <w:autoSpaceDN w:val="0"/>
        <w:spacing w:line="276" w:lineRule="auto"/>
        <w:jc w:val="both"/>
        <w:rPr>
          <w:rFonts w:eastAsia="Times New Roman" w:cs="Times New Roman"/>
          <w:szCs w:val="24"/>
          <w:lang w:val="en-ZA" w:eastAsia="en-GB"/>
        </w:rPr>
      </w:pPr>
      <w:r w:rsidRPr="00FE38A5">
        <w:rPr>
          <w:rFonts w:eastAsia="Times New Roman" w:cs="Times New Roman"/>
          <w:b/>
          <w:szCs w:val="24"/>
          <w:lang w:val="en-ZA" w:eastAsia="en-GB"/>
        </w:rPr>
        <w:t>Unit Description</w:t>
      </w:r>
    </w:p>
    <w:p w14:paraId="427E43C0" w14:textId="77777777" w:rsidR="00C14792" w:rsidRPr="00FE38A5" w:rsidRDefault="00C14792" w:rsidP="00C14792">
      <w:pPr>
        <w:widowControl w:val="0"/>
        <w:autoSpaceDE w:val="0"/>
        <w:autoSpaceDN w:val="0"/>
        <w:adjustRightInd w:val="0"/>
        <w:spacing w:line="276" w:lineRule="auto"/>
        <w:jc w:val="both"/>
        <w:rPr>
          <w:rFonts w:eastAsia="Times New Roman" w:cs="Times New Roman"/>
          <w:szCs w:val="24"/>
          <w:lang w:val="en-ZA" w:eastAsia="en-GB"/>
        </w:rPr>
      </w:pPr>
      <w:r w:rsidRPr="00FE38A5">
        <w:rPr>
          <w:rFonts w:eastAsia="Times New Roman" w:cs="Times New Roman"/>
          <w:szCs w:val="24"/>
          <w:lang w:eastAsia="en-GB"/>
        </w:rPr>
        <w:t>This unit covers the competencies required to apply communication skills. It involves applying communication channels, written, non-verbal, oral, and group communication skills.</w:t>
      </w:r>
    </w:p>
    <w:p w14:paraId="10FCEA74" w14:textId="77777777" w:rsidR="00C14792" w:rsidRPr="00FE38A5" w:rsidRDefault="00C14792" w:rsidP="00C14792">
      <w:pPr>
        <w:widowControl w:val="0"/>
        <w:autoSpaceDE w:val="0"/>
        <w:autoSpaceDN w:val="0"/>
        <w:spacing w:line="276" w:lineRule="auto"/>
        <w:jc w:val="both"/>
        <w:rPr>
          <w:rFonts w:eastAsia="Times New Roman" w:cs="Times New Roman"/>
          <w:b/>
          <w:szCs w:val="24"/>
          <w:lang w:val="en-ZA" w:eastAsia="en-GB"/>
        </w:rPr>
      </w:pPr>
      <w:r w:rsidRPr="00FE38A5">
        <w:rPr>
          <w:rFonts w:eastAsia="Times New Roman" w:cs="Times New Roman"/>
          <w:b/>
          <w:szCs w:val="24"/>
          <w:lang w:val="en-ZA" w:eastAsia="en-GB"/>
        </w:rPr>
        <w:t>Summary of Learning Outcomes</w:t>
      </w:r>
    </w:p>
    <w:p w14:paraId="2791EBCB" w14:textId="77777777" w:rsidR="006A0D46" w:rsidRPr="00761329" w:rsidRDefault="006A0D46" w:rsidP="006A0D46">
      <w:pPr>
        <w:rPr>
          <w:bCs/>
          <w:szCs w:val="24"/>
          <w:lang w:val="en-ZA"/>
        </w:rPr>
      </w:pPr>
      <w:bookmarkStart w:id="51" w:name="_Hlk185689725"/>
      <w:bookmarkStart w:id="52" w:name="_Hlk196926272"/>
      <w:r w:rsidRPr="00761329">
        <w:rPr>
          <w:bCs/>
          <w:szCs w:val="24"/>
          <w:lang w:val="en-ZA"/>
        </w:rPr>
        <w:t>By the end of this unit, the learner should be able to:</w:t>
      </w:r>
      <w:bookmarkEnd w:id="51"/>
    </w:p>
    <w:tbl>
      <w:tblPr>
        <w:tblStyle w:val="TableGrid"/>
        <w:tblW w:w="0" w:type="auto"/>
        <w:tblLook w:val="04A0" w:firstRow="1" w:lastRow="0" w:firstColumn="1" w:lastColumn="0" w:noHBand="0" w:noVBand="1"/>
      </w:tblPr>
      <w:tblGrid>
        <w:gridCol w:w="710"/>
        <w:gridCol w:w="5336"/>
        <w:gridCol w:w="2970"/>
      </w:tblGrid>
      <w:tr w:rsidR="006A0D46" w:rsidRPr="00761329" w14:paraId="359F8FD2" w14:textId="77777777" w:rsidTr="0033577C">
        <w:tc>
          <w:tcPr>
            <w:tcW w:w="710" w:type="dxa"/>
          </w:tcPr>
          <w:p w14:paraId="240F8BF0" w14:textId="77777777" w:rsidR="006A0D46" w:rsidRPr="00761329" w:rsidRDefault="006A0D46" w:rsidP="00B43BA7">
            <w:pPr>
              <w:spacing w:after="160"/>
              <w:rPr>
                <w:b/>
              </w:rPr>
            </w:pPr>
            <w:bookmarkStart w:id="53" w:name="_Hlk195695628"/>
            <w:r w:rsidRPr="00761329">
              <w:rPr>
                <w:b/>
              </w:rPr>
              <w:t>S/No</w:t>
            </w:r>
          </w:p>
        </w:tc>
        <w:tc>
          <w:tcPr>
            <w:tcW w:w="5336" w:type="dxa"/>
          </w:tcPr>
          <w:p w14:paraId="03782AB7" w14:textId="77777777" w:rsidR="006A0D46" w:rsidRPr="00761329" w:rsidRDefault="006A0D46" w:rsidP="00B43BA7">
            <w:pPr>
              <w:spacing w:after="160"/>
              <w:rPr>
                <w:b/>
              </w:rPr>
            </w:pPr>
            <w:r w:rsidRPr="00761329">
              <w:rPr>
                <w:b/>
              </w:rPr>
              <w:t>Learning Outcomes</w:t>
            </w:r>
          </w:p>
        </w:tc>
        <w:tc>
          <w:tcPr>
            <w:tcW w:w="2970" w:type="dxa"/>
          </w:tcPr>
          <w:p w14:paraId="340B6E9F" w14:textId="77777777" w:rsidR="006A0D46" w:rsidRPr="00761329" w:rsidRDefault="006A0D46" w:rsidP="00B43BA7">
            <w:pPr>
              <w:spacing w:after="160"/>
              <w:rPr>
                <w:b/>
              </w:rPr>
            </w:pPr>
            <w:r w:rsidRPr="00761329">
              <w:rPr>
                <w:b/>
              </w:rPr>
              <w:t>Duration (Hours)</w:t>
            </w:r>
          </w:p>
        </w:tc>
      </w:tr>
      <w:tr w:rsidR="0033577C" w:rsidRPr="00761329" w14:paraId="7CDDBC02" w14:textId="77777777" w:rsidTr="0033577C">
        <w:tc>
          <w:tcPr>
            <w:tcW w:w="710" w:type="dxa"/>
          </w:tcPr>
          <w:p w14:paraId="455D3EC2" w14:textId="77777777" w:rsidR="0033577C" w:rsidRPr="00761329" w:rsidRDefault="0033577C" w:rsidP="0033577C">
            <w:pPr>
              <w:spacing w:after="160"/>
              <w:rPr>
                <w:b/>
              </w:rPr>
            </w:pPr>
            <w:r w:rsidRPr="00761329">
              <w:rPr>
                <w:bCs/>
              </w:rPr>
              <w:t xml:space="preserve">1.   </w:t>
            </w:r>
          </w:p>
        </w:tc>
        <w:tc>
          <w:tcPr>
            <w:tcW w:w="5336" w:type="dxa"/>
          </w:tcPr>
          <w:p w14:paraId="253D7FA8" w14:textId="48EBF870" w:rsidR="0033577C" w:rsidRPr="00761329" w:rsidRDefault="0033577C" w:rsidP="0033577C">
            <w:pPr>
              <w:spacing w:after="160"/>
              <w:rPr>
                <w:bCs/>
              </w:rPr>
            </w:pPr>
            <w:bookmarkStart w:id="54" w:name="_Toc196811334"/>
            <w:r w:rsidRPr="00FE38A5">
              <w:rPr>
                <w:rFonts w:eastAsia="Calibri"/>
                <w:lang w:val="en-GB"/>
              </w:rPr>
              <w:t>Apply communication channels</w:t>
            </w:r>
            <w:bookmarkEnd w:id="54"/>
          </w:p>
        </w:tc>
        <w:tc>
          <w:tcPr>
            <w:tcW w:w="2970" w:type="dxa"/>
          </w:tcPr>
          <w:p w14:paraId="43570814" w14:textId="1FA6B62F" w:rsidR="0033577C" w:rsidRPr="00761329" w:rsidRDefault="0033577C" w:rsidP="0033577C">
            <w:pPr>
              <w:spacing w:after="160"/>
              <w:rPr>
                <w:b/>
              </w:rPr>
            </w:pPr>
            <w:r w:rsidRPr="00FE38A5">
              <w:t>10</w:t>
            </w:r>
          </w:p>
        </w:tc>
      </w:tr>
      <w:tr w:rsidR="0033577C" w:rsidRPr="00761329" w14:paraId="1CC4716F" w14:textId="77777777" w:rsidTr="0033577C">
        <w:tc>
          <w:tcPr>
            <w:tcW w:w="710" w:type="dxa"/>
          </w:tcPr>
          <w:p w14:paraId="61828346" w14:textId="77777777" w:rsidR="0033577C" w:rsidRPr="00761329" w:rsidRDefault="0033577C" w:rsidP="0033577C">
            <w:pPr>
              <w:spacing w:after="160"/>
              <w:rPr>
                <w:b/>
              </w:rPr>
            </w:pPr>
            <w:r w:rsidRPr="00761329">
              <w:t xml:space="preserve">2.   </w:t>
            </w:r>
          </w:p>
        </w:tc>
        <w:tc>
          <w:tcPr>
            <w:tcW w:w="5336" w:type="dxa"/>
          </w:tcPr>
          <w:p w14:paraId="66F2F9A8" w14:textId="59A7E637" w:rsidR="0033577C" w:rsidRPr="00761329" w:rsidRDefault="0033577C" w:rsidP="0033577C">
            <w:pPr>
              <w:spacing w:after="160"/>
              <w:rPr>
                <w:b/>
              </w:rPr>
            </w:pPr>
            <w:r w:rsidRPr="00FE38A5">
              <w:rPr>
                <w:rFonts w:eastAsia="Calibri"/>
                <w:lang w:val="en-GB"/>
              </w:rPr>
              <w:t>Apply written communication skills</w:t>
            </w:r>
          </w:p>
        </w:tc>
        <w:tc>
          <w:tcPr>
            <w:tcW w:w="2970" w:type="dxa"/>
          </w:tcPr>
          <w:p w14:paraId="12608B15" w14:textId="2389F0E0" w:rsidR="0033577C" w:rsidRPr="00761329" w:rsidRDefault="0033577C" w:rsidP="0033577C">
            <w:pPr>
              <w:spacing w:after="160"/>
              <w:rPr>
                <w:b/>
              </w:rPr>
            </w:pPr>
            <w:r w:rsidRPr="00FE38A5">
              <w:t>1</w:t>
            </w:r>
            <w:r w:rsidR="0078527A">
              <w:t>2</w:t>
            </w:r>
          </w:p>
        </w:tc>
      </w:tr>
      <w:tr w:rsidR="0033577C" w:rsidRPr="00761329" w14:paraId="754F7475" w14:textId="77777777" w:rsidTr="0033577C">
        <w:tc>
          <w:tcPr>
            <w:tcW w:w="710" w:type="dxa"/>
          </w:tcPr>
          <w:p w14:paraId="374069C5" w14:textId="77777777" w:rsidR="0033577C" w:rsidRPr="00761329" w:rsidRDefault="0033577C" w:rsidP="0033577C">
            <w:pPr>
              <w:spacing w:after="160"/>
            </w:pPr>
            <w:r w:rsidRPr="00761329">
              <w:t>3.</w:t>
            </w:r>
          </w:p>
        </w:tc>
        <w:tc>
          <w:tcPr>
            <w:tcW w:w="5336" w:type="dxa"/>
          </w:tcPr>
          <w:p w14:paraId="3D26781E" w14:textId="08232C7B" w:rsidR="0033577C" w:rsidRPr="00761329" w:rsidRDefault="0033577C" w:rsidP="0033577C">
            <w:pPr>
              <w:spacing w:after="160"/>
            </w:pPr>
            <w:r w:rsidRPr="00FE38A5">
              <w:rPr>
                <w:rFonts w:eastAsia="Calibri"/>
                <w:lang w:val="en-GB"/>
              </w:rPr>
              <w:t>Apply non-verbal communication skills</w:t>
            </w:r>
          </w:p>
        </w:tc>
        <w:tc>
          <w:tcPr>
            <w:tcW w:w="2970" w:type="dxa"/>
          </w:tcPr>
          <w:p w14:paraId="07DAF0AB" w14:textId="416ACD33" w:rsidR="0033577C" w:rsidRPr="00761329" w:rsidRDefault="0078527A" w:rsidP="0033577C">
            <w:pPr>
              <w:spacing w:after="160"/>
              <w:rPr>
                <w:b/>
              </w:rPr>
            </w:pPr>
            <w:r>
              <w:rPr>
                <w:b/>
              </w:rPr>
              <w:t>4</w:t>
            </w:r>
          </w:p>
        </w:tc>
      </w:tr>
      <w:tr w:rsidR="0033577C" w:rsidRPr="00761329" w14:paraId="40E75D12" w14:textId="77777777" w:rsidTr="0033577C">
        <w:tc>
          <w:tcPr>
            <w:tcW w:w="710" w:type="dxa"/>
          </w:tcPr>
          <w:p w14:paraId="0433B062" w14:textId="77777777" w:rsidR="0033577C" w:rsidRPr="00761329" w:rsidRDefault="0033577C" w:rsidP="0033577C">
            <w:pPr>
              <w:spacing w:after="160"/>
              <w:rPr>
                <w:b/>
              </w:rPr>
            </w:pPr>
            <w:r w:rsidRPr="00761329">
              <w:t xml:space="preserve">4.    </w:t>
            </w:r>
          </w:p>
        </w:tc>
        <w:tc>
          <w:tcPr>
            <w:tcW w:w="5336" w:type="dxa"/>
          </w:tcPr>
          <w:p w14:paraId="4E024717" w14:textId="43489F69" w:rsidR="0033577C" w:rsidRPr="00761329" w:rsidRDefault="0033577C" w:rsidP="0033577C">
            <w:pPr>
              <w:spacing w:after="160"/>
            </w:pPr>
            <w:r w:rsidRPr="00FE38A5">
              <w:rPr>
                <w:rFonts w:eastAsia="Calibri"/>
                <w:lang w:val="en-GB"/>
              </w:rPr>
              <w:t>Apply oral communication skills</w:t>
            </w:r>
          </w:p>
        </w:tc>
        <w:tc>
          <w:tcPr>
            <w:tcW w:w="2970" w:type="dxa"/>
          </w:tcPr>
          <w:p w14:paraId="486E0CA1" w14:textId="22F95F67" w:rsidR="0033577C" w:rsidRPr="00761329" w:rsidRDefault="0078527A" w:rsidP="0033577C">
            <w:pPr>
              <w:spacing w:after="160"/>
              <w:rPr>
                <w:b/>
              </w:rPr>
            </w:pPr>
            <w:r>
              <w:rPr>
                <w:b/>
              </w:rPr>
              <w:t>4</w:t>
            </w:r>
          </w:p>
        </w:tc>
      </w:tr>
      <w:tr w:rsidR="0033577C" w:rsidRPr="00761329" w14:paraId="5EA84E16" w14:textId="77777777" w:rsidTr="0033577C">
        <w:tc>
          <w:tcPr>
            <w:tcW w:w="710" w:type="dxa"/>
          </w:tcPr>
          <w:p w14:paraId="7B24D2EE" w14:textId="77777777" w:rsidR="0033577C" w:rsidRPr="00761329" w:rsidRDefault="0033577C" w:rsidP="0033577C"/>
        </w:tc>
        <w:tc>
          <w:tcPr>
            <w:tcW w:w="5336" w:type="dxa"/>
          </w:tcPr>
          <w:p w14:paraId="4EBCE5AD" w14:textId="471FF5F1" w:rsidR="0033577C" w:rsidRPr="00761329" w:rsidRDefault="0033577C" w:rsidP="0033577C">
            <w:r w:rsidRPr="00FE38A5">
              <w:rPr>
                <w:rFonts w:eastAsia="Calibri"/>
                <w:lang w:val="en-GB"/>
              </w:rPr>
              <w:t>Apply group communication skills</w:t>
            </w:r>
          </w:p>
        </w:tc>
        <w:tc>
          <w:tcPr>
            <w:tcW w:w="2970" w:type="dxa"/>
          </w:tcPr>
          <w:p w14:paraId="3FC4095F" w14:textId="613927E4" w:rsidR="0033577C" w:rsidRPr="00761329" w:rsidRDefault="0078527A" w:rsidP="0033577C">
            <w:pPr>
              <w:rPr>
                <w:b/>
              </w:rPr>
            </w:pPr>
            <w:r>
              <w:rPr>
                <w:b/>
              </w:rPr>
              <w:t>10</w:t>
            </w:r>
          </w:p>
        </w:tc>
      </w:tr>
      <w:tr w:rsidR="006A0D46" w:rsidRPr="00761329" w14:paraId="1633BD7E" w14:textId="77777777" w:rsidTr="0033577C">
        <w:tc>
          <w:tcPr>
            <w:tcW w:w="6046" w:type="dxa"/>
            <w:gridSpan w:val="2"/>
          </w:tcPr>
          <w:p w14:paraId="06EA5A8D" w14:textId="77777777" w:rsidR="006A0D46" w:rsidRPr="00761329" w:rsidRDefault="006A0D46" w:rsidP="00B43BA7">
            <w:pPr>
              <w:spacing w:after="160"/>
            </w:pPr>
            <w:r w:rsidRPr="00761329">
              <w:rPr>
                <w:b/>
                <w:lang w:val="en-ZW"/>
              </w:rPr>
              <w:t>Total</w:t>
            </w:r>
          </w:p>
        </w:tc>
        <w:tc>
          <w:tcPr>
            <w:tcW w:w="2970" w:type="dxa"/>
          </w:tcPr>
          <w:p w14:paraId="67A092FC" w14:textId="52B41E12" w:rsidR="006A0D46" w:rsidRPr="00761329" w:rsidRDefault="0033577C" w:rsidP="00B43BA7">
            <w:pPr>
              <w:spacing w:after="160"/>
              <w:rPr>
                <w:b/>
              </w:rPr>
            </w:pPr>
            <w:r>
              <w:rPr>
                <w:b/>
              </w:rPr>
              <w:t>40</w:t>
            </w:r>
          </w:p>
        </w:tc>
      </w:tr>
      <w:bookmarkEnd w:id="52"/>
      <w:bookmarkEnd w:id="53"/>
    </w:tbl>
    <w:p w14:paraId="0742C526" w14:textId="77777777" w:rsidR="006A0D46" w:rsidRPr="006A0D46" w:rsidRDefault="006A0D46" w:rsidP="006A0D46">
      <w:pPr>
        <w:widowControl w:val="0"/>
        <w:autoSpaceDE w:val="0"/>
        <w:autoSpaceDN w:val="0"/>
        <w:spacing w:after="0" w:line="276" w:lineRule="auto"/>
        <w:contextualSpacing/>
        <w:rPr>
          <w:rFonts w:cs="Times New Roman"/>
          <w:kern w:val="2"/>
          <w:szCs w:val="24"/>
          <w14:ligatures w14:val="standardContextual"/>
        </w:rPr>
      </w:pPr>
    </w:p>
    <w:p w14:paraId="4AC3659A" w14:textId="77777777" w:rsidR="00C14792" w:rsidRPr="00FE38A5" w:rsidRDefault="00C14792" w:rsidP="00C14792">
      <w:pPr>
        <w:spacing w:before="120" w:after="200" w:line="276" w:lineRule="auto"/>
        <w:ind w:left="357" w:hanging="357"/>
        <w:contextualSpacing/>
        <w:jc w:val="both"/>
        <w:rPr>
          <w:rFonts w:cs="Times New Roman"/>
          <w:b/>
          <w:szCs w:val="24"/>
          <w:lang w:val="en-ZA"/>
        </w:rPr>
      </w:pPr>
      <w:r w:rsidRPr="00FE38A5">
        <w:rPr>
          <w:rFonts w:cs="Times New Roman"/>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3736"/>
        <w:gridCol w:w="3017"/>
      </w:tblGrid>
      <w:tr w:rsidR="00C14792" w:rsidRPr="00FE38A5" w14:paraId="79F17B7A" w14:textId="77777777" w:rsidTr="00535BDC">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451D981E" w14:textId="77777777" w:rsidR="00C14792" w:rsidRPr="00FE38A5" w:rsidRDefault="00C14792" w:rsidP="00535BDC">
            <w:pPr>
              <w:spacing w:after="200" w:line="276" w:lineRule="auto"/>
              <w:rPr>
                <w:rFonts w:cs="Times New Roman"/>
                <w:b/>
                <w:szCs w:val="24"/>
              </w:rPr>
            </w:pPr>
            <w:r w:rsidRPr="00FE38A5">
              <w:rPr>
                <w:rFonts w:cs="Times New Roman"/>
                <w:b/>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1B618234" w14:textId="77777777" w:rsidR="00C14792" w:rsidRPr="00FE38A5" w:rsidRDefault="00C14792" w:rsidP="00535BDC">
            <w:pPr>
              <w:spacing w:after="200" w:line="276" w:lineRule="auto"/>
              <w:rPr>
                <w:rFonts w:cs="Times New Roman"/>
                <w:b/>
                <w:szCs w:val="24"/>
                <w:lang w:val="en-ZA"/>
              </w:rPr>
            </w:pPr>
            <w:r w:rsidRPr="00FE38A5">
              <w:rPr>
                <w:rFonts w:cs="Times New Roman"/>
                <w:b/>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06CCCD6D" w14:textId="77777777" w:rsidR="00C14792" w:rsidRPr="00FE38A5" w:rsidRDefault="00C14792" w:rsidP="00535BDC">
            <w:pPr>
              <w:spacing w:after="200" w:line="276" w:lineRule="auto"/>
              <w:rPr>
                <w:rFonts w:cs="Times New Roman"/>
                <w:b/>
                <w:szCs w:val="24"/>
                <w:lang w:val="en-ZA"/>
              </w:rPr>
            </w:pPr>
            <w:r w:rsidRPr="00FE38A5">
              <w:rPr>
                <w:rFonts w:cs="Times New Roman"/>
                <w:b/>
                <w:szCs w:val="24"/>
                <w:lang w:val="en-ZA"/>
              </w:rPr>
              <w:t>Suggested Assessment Methods</w:t>
            </w:r>
          </w:p>
        </w:tc>
      </w:tr>
      <w:tr w:rsidR="00C14792" w:rsidRPr="00FE38A5" w14:paraId="03D700E2" w14:textId="77777777" w:rsidTr="00535BDC">
        <w:trPr>
          <w:trHeight w:val="1419"/>
        </w:trPr>
        <w:tc>
          <w:tcPr>
            <w:tcW w:w="1440" w:type="pct"/>
            <w:tcBorders>
              <w:top w:val="single" w:sz="4" w:space="0" w:color="auto"/>
              <w:left w:val="single" w:sz="4" w:space="0" w:color="auto"/>
              <w:bottom w:val="single" w:sz="4" w:space="0" w:color="auto"/>
              <w:right w:val="single" w:sz="4" w:space="0" w:color="auto"/>
            </w:tcBorders>
            <w:hideMark/>
          </w:tcPr>
          <w:p w14:paraId="401AEFF5" w14:textId="77777777" w:rsidR="00C14792" w:rsidRPr="00FE38A5" w:rsidRDefault="00C14792" w:rsidP="00C14792">
            <w:pPr>
              <w:numPr>
                <w:ilvl w:val="0"/>
                <w:numId w:val="394"/>
              </w:numPr>
              <w:spacing w:after="200" w:line="276" w:lineRule="auto"/>
              <w:contextualSpacing/>
              <w:rPr>
                <w:rFonts w:cs="Times New Roman"/>
                <w:bCs/>
                <w:szCs w:val="24"/>
                <w:lang w:val="en-ZW"/>
              </w:rPr>
            </w:pPr>
            <w:r w:rsidRPr="00FE38A5">
              <w:rPr>
                <w:rFonts w:cs="Times New Roman"/>
                <w:bCs/>
                <w:szCs w:val="24"/>
                <w:lang w:val="en-ZW"/>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64744E90"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t xml:space="preserve">Communication process </w:t>
            </w:r>
          </w:p>
          <w:p w14:paraId="5CF6CBDE"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t>Principles of effective communication</w:t>
            </w:r>
          </w:p>
          <w:p w14:paraId="02F7F086"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t>Channels/medium/modes of communication</w:t>
            </w:r>
          </w:p>
          <w:p w14:paraId="7CD2F53B"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t>Factors to consider when selecting a channel of communication</w:t>
            </w:r>
          </w:p>
          <w:p w14:paraId="4416CD40"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t>Barriers to effective communication</w:t>
            </w:r>
          </w:p>
          <w:p w14:paraId="39CCE18C"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lastRenderedPageBreak/>
              <w:t>Flow/patterns of communication</w:t>
            </w:r>
          </w:p>
          <w:p w14:paraId="03F594C6"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t>Sources of information</w:t>
            </w:r>
          </w:p>
          <w:p w14:paraId="7F592C65" w14:textId="77777777" w:rsidR="00C14792" w:rsidRPr="00FE38A5" w:rsidRDefault="00C14792" w:rsidP="00C14792">
            <w:pPr>
              <w:numPr>
                <w:ilvl w:val="0"/>
                <w:numId w:val="401"/>
              </w:numPr>
              <w:spacing w:after="200" w:line="276" w:lineRule="auto"/>
              <w:contextualSpacing/>
              <w:rPr>
                <w:rFonts w:cs="Times New Roman"/>
                <w:szCs w:val="24"/>
                <w:lang w:val="en-ZW"/>
              </w:rPr>
            </w:pPr>
            <w:r w:rsidRPr="00FE38A5">
              <w:rPr>
                <w:rFonts w:cs="Times New Roman"/>
                <w:szCs w:val="24"/>
                <w:lang w:val="en-ZW"/>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1B090EF0" w14:textId="77777777" w:rsidR="00C14792" w:rsidRPr="00FE38A5" w:rsidRDefault="00C14792" w:rsidP="00C14792">
            <w:pPr>
              <w:numPr>
                <w:ilvl w:val="0"/>
                <w:numId w:val="396"/>
              </w:numPr>
              <w:spacing w:after="200" w:line="276" w:lineRule="auto"/>
              <w:rPr>
                <w:rFonts w:cs="Times New Roman"/>
                <w:szCs w:val="24"/>
                <w:lang w:val="en-ZA"/>
              </w:rPr>
            </w:pPr>
            <w:r w:rsidRPr="00FE38A5">
              <w:rPr>
                <w:rFonts w:cs="Times New Roman"/>
                <w:szCs w:val="24"/>
                <w:lang w:val="en-ZA"/>
              </w:rPr>
              <w:lastRenderedPageBreak/>
              <w:t>Oral questions</w:t>
            </w:r>
          </w:p>
          <w:p w14:paraId="458EC48F" w14:textId="77777777" w:rsidR="00C14792" w:rsidRPr="00FE38A5" w:rsidRDefault="00C14792" w:rsidP="00C14792">
            <w:pPr>
              <w:numPr>
                <w:ilvl w:val="0"/>
                <w:numId w:val="396"/>
              </w:numPr>
              <w:spacing w:after="200" w:line="276" w:lineRule="auto"/>
              <w:rPr>
                <w:rFonts w:cs="Times New Roman"/>
                <w:szCs w:val="24"/>
                <w:lang w:val="en-ZA"/>
              </w:rPr>
            </w:pPr>
            <w:r w:rsidRPr="00FE38A5">
              <w:rPr>
                <w:rFonts w:cs="Times New Roman"/>
                <w:szCs w:val="24"/>
                <w:lang w:val="en-ZA"/>
              </w:rPr>
              <w:t>Written assessment</w:t>
            </w:r>
          </w:p>
          <w:p w14:paraId="111784B5" w14:textId="77777777" w:rsidR="00C14792" w:rsidRPr="00FE38A5" w:rsidRDefault="00C14792" w:rsidP="00C14792">
            <w:pPr>
              <w:numPr>
                <w:ilvl w:val="0"/>
                <w:numId w:val="396"/>
              </w:numPr>
              <w:spacing w:after="200" w:line="276" w:lineRule="auto"/>
              <w:rPr>
                <w:rFonts w:cs="Times New Roman"/>
                <w:szCs w:val="24"/>
                <w:lang w:val="en-ZA"/>
              </w:rPr>
            </w:pPr>
            <w:r w:rsidRPr="00FE38A5">
              <w:rPr>
                <w:rFonts w:cs="Times New Roman"/>
                <w:szCs w:val="24"/>
                <w:lang w:val="en-ZA"/>
              </w:rPr>
              <w:t>Portfolio of Evidence</w:t>
            </w:r>
          </w:p>
          <w:p w14:paraId="4E4AD6AA" w14:textId="77777777" w:rsidR="00C14792" w:rsidRPr="00FE38A5" w:rsidRDefault="00C14792" w:rsidP="00C14792">
            <w:pPr>
              <w:numPr>
                <w:ilvl w:val="0"/>
                <w:numId w:val="396"/>
              </w:numPr>
              <w:spacing w:after="200" w:line="276" w:lineRule="auto"/>
              <w:rPr>
                <w:rFonts w:cs="Times New Roman"/>
                <w:szCs w:val="24"/>
                <w:lang w:val="en-ZA"/>
              </w:rPr>
            </w:pPr>
            <w:r w:rsidRPr="00FE38A5">
              <w:rPr>
                <w:rFonts w:cs="Times New Roman"/>
                <w:szCs w:val="24"/>
                <w:lang w:val="en-ZA"/>
              </w:rPr>
              <w:t>Practical assessment</w:t>
            </w:r>
          </w:p>
          <w:p w14:paraId="281A1977" w14:textId="77777777" w:rsidR="00C14792" w:rsidRPr="00FE38A5" w:rsidRDefault="00C14792" w:rsidP="00C14792">
            <w:pPr>
              <w:numPr>
                <w:ilvl w:val="0"/>
                <w:numId w:val="396"/>
              </w:numPr>
              <w:spacing w:after="200" w:line="276" w:lineRule="auto"/>
              <w:rPr>
                <w:rFonts w:cs="Times New Roman"/>
                <w:szCs w:val="24"/>
                <w:lang w:val="en-ZA"/>
              </w:rPr>
            </w:pPr>
            <w:r w:rsidRPr="00FE38A5">
              <w:rPr>
                <w:rFonts w:cs="Times New Roman"/>
                <w:szCs w:val="24"/>
                <w:lang w:val="en-ZA"/>
              </w:rPr>
              <w:t>Third party report</w:t>
            </w:r>
          </w:p>
          <w:p w14:paraId="0C4FBEAE" w14:textId="77777777" w:rsidR="00C14792" w:rsidRPr="00FE38A5" w:rsidRDefault="00C14792" w:rsidP="00535BDC">
            <w:pPr>
              <w:spacing w:after="200" w:line="276" w:lineRule="auto"/>
              <w:ind w:left="410"/>
              <w:rPr>
                <w:rFonts w:cs="Times New Roman"/>
                <w:szCs w:val="24"/>
                <w:lang w:val="en-ZA"/>
              </w:rPr>
            </w:pPr>
          </w:p>
          <w:p w14:paraId="6A52C185" w14:textId="77777777" w:rsidR="00C14792" w:rsidRPr="00FE38A5" w:rsidRDefault="00C14792" w:rsidP="00535BDC">
            <w:pPr>
              <w:spacing w:after="200" w:line="276" w:lineRule="auto"/>
              <w:rPr>
                <w:rFonts w:cs="Times New Roman"/>
                <w:szCs w:val="24"/>
                <w:lang w:val="en-ZA"/>
              </w:rPr>
            </w:pPr>
          </w:p>
        </w:tc>
      </w:tr>
      <w:tr w:rsidR="00C14792" w:rsidRPr="00FE38A5" w14:paraId="4789B1AD" w14:textId="77777777" w:rsidTr="00535BDC">
        <w:trPr>
          <w:trHeight w:val="755"/>
        </w:trPr>
        <w:tc>
          <w:tcPr>
            <w:tcW w:w="1440" w:type="pct"/>
            <w:tcBorders>
              <w:top w:val="single" w:sz="4" w:space="0" w:color="auto"/>
              <w:left w:val="single" w:sz="4" w:space="0" w:color="auto"/>
              <w:bottom w:val="single" w:sz="4" w:space="0" w:color="auto"/>
              <w:right w:val="single" w:sz="4" w:space="0" w:color="auto"/>
            </w:tcBorders>
            <w:hideMark/>
          </w:tcPr>
          <w:p w14:paraId="6A49915A" w14:textId="77777777" w:rsidR="00C14792" w:rsidRPr="00FE38A5" w:rsidRDefault="00C14792" w:rsidP="00C14792">
            <w:pPr>
              <w:numPr>
                <w:ilvl w:val="0"/>
                <w:numId w:val="394"/>
              </w:numPr>
              <w:spacing w:after="0" w:line="276" w:lineRule="auto"/>
              <w:contextualSpacing/>
              <w:rPr>
                <w:rFonts w:cs="Times New Roman"/>
                <w:bCs/>
                <w:szCs w:val="24"/>
                <w:lang w:val="en-ZW"/>
              </w:rPr>
            </w:pPr>
            <w:r w:rsidRPr="00FE38A5">
              <w:rPr>
                <w:rFonts w:cs="Times New Roman"/>
                <w:bCs/>
                <w:szCs w:val="24"/>
                <w:lang w:val="en-ZW"/>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235A0CD4" w14:textId="77777777" w:rsidR="00C14792" w:rsidRPr="00FE38A5" w:rsidRDefault="00C14792" w:rsidP="00C14792">
            <w:pPr>
              <w:numPr>
                <w:ilvl w:val="0"/>
                <w:numId w:val="402"/>
              </w:numPr>
              <w:spacing w:after="0" w:line="276" w:lineRule="auto"/>
              <w:contextualSpacing/>
              <w:rPr>
                <w:rFonts w:cs="Times New Roman"/>
                <w:szCs w:val="24"/>
                <w:lang w:val="en-ZW"/>
              </w:rPr>
            </w:pPr>
            <w:r w:rsidRPr="00FE38A5">
              <w:rPr>
                <w:rFonts w:cs="Times New Roman"/>
                <w:szCs w:val="24"/>
                <w:lang w:val="en-ZW"/>
              </w:rPr>
              <w:t xml:space="preserve">Types of written communication </w:t>
            </w:r>
          </w:p>
          <w:p w14:paraId="50AAE067" w14:textId="77777777" w:rsidR="00C14792" w:rsidRPr="00FE38A5" w:rsidRDefault="00C14792" w:rsidP="00C14792">
            <w:pPr>
              <w:numPr>
                <w:ilvl w:val="0"/>
                <w:numId w:val="402"/>
              </w:numPr>
              <w:spacing w:after="0" w:line="276" w:lineRule="auto"/>
              <w:rPr>
                <w:rFonts w:eastAsia="Times New Roman" w:cs="Times New Roman"/>
                <w:szCs w:val="24"/>
              </w:rPr>
            </w:pPr>
            <w:r w:rsidRPr="00FE38A5">
              <w:rPr>
                <w:rFonts w:eastAsia="Times New Roman" w:cs="Times New Roman"/>
                <w:szCs w:val="24"/>
                <w:lang w:eastAsia="en-GB"/>
              </w:rPr>
              <w:t>Elements of communication</w:t>
            </w:r>
          </w:p>
          <w:p w14:paraId="466FC2E2" w14:textId="77777777" w:rsidR="00C14792" w:rsidRPr="00FE38A5" w:rsidRDefault="00C14792" w:rsidP="00C14792">
            <w:pPr>
              <w:numPr>
                <w:ilvl w:val="0"/>
                <w:numId w:val="402"/>
              </w:numPr>
              <w:spacing w:after="0" w:line="276" w:lineRule="auto"/>
              <w:contextualSpacing/>
              <w:rPr>
                <w:rFonts w:cs="Times New Roman"/>
                <w:szCs w:val="24"/>
                <w:lang w:val="en-ZW"/>
              </w:rPr>
            </w:pPr>
            <w:r w:rsidRPr="00FE38A5">
              <w:rPr>
                <w:rFonts w:cs="Times New Roman"/>
                <w:szCs w:val="24"/>
                <w:lang w:val="en-ZW"/>
              </w:rPr>
              <w:t>Organization requirements for written communication</w:t>
            </w:r>
          </w:p>
          <w:p w14:paraId="48942E6B" w14:textId="77777777" w:rsidR="00C14792" w:rsidRPr="00FE38A5" w:rsidRDefault="00C14792" w:rsidP="00535BDC">
            <w:pPr>
              <w:spacing w:line="276" w:lineRule="auto"/>
              <w:rPr>
                <w:rFonts w:cs="Times New Roman"/>
                <w:szCs w:val="24"/>
              </w:rPr>
            </w:pPr>
          </w:p>
        </w:tc>
        <w:tc>
          <w:tcPr>
            <w:tcW w:w="1667" w:type="pct"/>
            <w:tcBorders>
              <w:top w:val="single" w:sz="4" w:space="0" w:color="auto"/>
              <w:left w:val="single" w:sz="4" w:space="0" w:color="auto"/>
              <w:bottom w:val="single" w:sz="4" w:space="0" w:color="auto"/>
              <w:right w:val="single" w:sz="4" w:space="0" w:color="auto"/>
            </w:tcBorders>
            <w:hideMark/>
          </w:tcPr>
          <w:p w14:paraId="77C5A24C"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Oral assessment</w:t>
            </w:r>
          </w:p>
          <w:p w14:paraId="73F03F3C"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Written assessment</w:t>
            </w:r>
          </w:p>
          <w:p w14:paraId="62B6C3ED"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Portfolio of Evidence</w:t>
            </w:r>
          </w:p>
          <w:p w14:paraId="188740EE"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Practical assessment</w:t>
            </w:r>
          </w:p>
          <w:p w14:paraId="17D2982C"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Third party report</w:t>
            </w:r>
          </w:p>
          <w:p w14:paraId="05247BD2" w14:textId="77777777" w:rsidR="00C14792" w:rsidRPr="00FE38A5" w:rsidRDefault="00C14792" w:rsidP="00535BDC">
            <w:pPr>
              <w:spacing w:line="276" w:lineRule="auto"/>
              <w:ind w:left="720"/>
              <w:rPr>
                <w:rFonts w:cs="Times New Roman"/>
                <w:szCs w:val="24"/>
                <w:lang w:val="en-ZA"/>
              </w:rPr>
            </w:pPr>
          </w:p>
          <w:p w14:paraId="63AEE4BA" w14:textId="77777777" w:rsidR="00C14792" w:rsidRPr="00FE38A5" w:rsidRDefault="00C14792" w:rsidP="00535BDC">
            <w:pPr>
              <w:spacing w:line="276" w:lineRule="auto"/>
              <w:ind w:left="410"/>
              <w:rPr>
                <w:rFonts w:cs="Times New Roman"/>
                <w:szCs w:val="24"/>
                <w:lang w:val="en-ZA"/>
              </w:rPr>
            </w:pPr>
          </w:p>
        </w:tc>
      </w:tr>
      <w:tr w:rsidR="00C14792" w:rsidRPr="00FE38A5" w14:paraId="0DE95398" w14:textId="77777777" w:rsidTr="00535BDC">
        <w:trPr>
          <w:trHeight w:val="755"/>
        </w:trPr>
        <w:tc>
          <w:tcPr>
            <w:tcW w:w="1440" w:type="pct"/>
            <w:tcBorders>
              <w:top w:val="single" w:sz="4" w:space="0" w:color="auto"/>
              <w:left w:val="single" w:sz="4" w:space="0" w:color="auto"/>
              <w:bottom w:val="single" w:sz="4" w:space="0" w:color="auto"/>
              <w:right w:val="single" w:sz="4" w:space="0" w:color="auto"/>
            </w:tcBorders>
            <w:hideMark/>
          </w:tcPr>
          <w:p w14:paraId="0872083A" w14:textId="77777777" w:rsidR="00C14792" w:rsidRPr="00FE38A5" w:rsidRDefault="00C14792" w:rsidP="00C14792">
            <w:pPr>
              <w:numPr>
                <w:ilvl w:val="0"/>
                <w:numId w:val="394"/>
              </w:numPr>
              <w:spacing w:after="200" w:line="276" w:lineRule="auto"/>
              <w:contextualSpacing/>
              <w:rPr>
                <w:rFonts w:cs="Times New Roman"/>
                <w:bCs/>
                <w:szCs w:val="24"/>
                <w:lang w:val="en-ZW"/>
              </w:rPr>
            </w:pPr>
            <w:r w:rsidRPr="00FE38A5">
              <w:rPr>
                <w:rFonts w:cs="Times New Roman"/>
                <w:bCs/>
                <w:szCs w:val="24"/>
                <w:lang w:val="en-ZW"/>
              </w:rPr>
              <w:t>Apply non-verbal communication skills</w:t>
            </w:r>
          </w:p>
          <w:p w14:paraId="19B24C66" w14:textId="77777777" w:rsidR="00C14792" w:rsidRPr="00FE38A5" w:rsidRDefault="00C14792" w:rsidP="00535BDC">
            <w:pPr>
              <w:spacing w:before="120" w:after="200" w:line="276" w:lineRule="auto"/>
              <w:rPr>
                <w:rFonts w:cs="Times New Roman"/>
                <w:bCs/>
                <w:szCs w:val="24"/>
              </w:rPr>
            </w:pPr>
          </w:p>
        </w:tc>
        <w:tc>
          <w:tcPr>
            <w:tcW w:w="1892" w:type="pct"/>
            <w:tcBorders>
              <w:top w:val="single" w:sz="4" w:space="0" w:color="auto"/>
              <w:left w:val="single" w:sz="4" w:space="0" w:color="auto"/>
              <w:bottom w:val="single" w:sz="4" w:space="0" w:color="auto"/>
              <w:right w:val="single" w:sz="4" w:space="0" w:color="auto"/>
            </w:tcBorders>
            <w:hideMark/>
          </w:tcPr>
          <w:p w14:paraId="6829A8CA" w14:textId="77777777" w:rsidR="00C14792" w:rsidRPr="00FE38A5" w:rsidRDefault="00C14792" w:rsidP="00C14792">
            <w:pPr>
              <w:numPr>
                <w:ilvl w:val="1"/>
                <w:numId w:val="403"/>
              </w:numPr>
              <w:spacing w:after="200"/>
              <w:contextualSpacing/>
              <w:rPr>
                <w:rFonts w:cs="Times New Roman"/>
                <w:szCs w:val="24"/>
                <w:lang w:val="en-ZW"/>
              </w:rPr>
            </w:pPr>
            <w:r w:rsidRPr="00FE38A5">
              <w:rPr>
                <w:rFonts w:cs="Times New Roman"/>
                <w:szCs w:val="24"/>
                <w:lang w:val="en-ZW"/>
              </w:rPr>
              <w:t xml:space="preserve">Utilize body language and </w:t>
            </w:r>
          </w:p>
          <w:p w14:paraId="213D2F04" w14:textId="77777777" w:rsidR="00C14792" w:rsidRPr="00FE38A5" w:rsidRDefault="00C14792" w:rsidP="00C14792">
            <w:pPr>
              <w:numPr>
                <w:ilvl w:val="1"/>
                <w:numId w:val="403"/>
              </w:numPr>
              <w:spacing w:after="200"/>
              <w:contextualSpacing/>
              <w:rPr>
                <w:rFonts w:cs="Times New Roman"/>
                <w:szCs w:val="24"/>
                <w:lang w:val="en-ZW"/>
              </w:rPr>
            </w:pPr>
            <w:r w:rsidRPr="00FE38A5">
              <w:rPr>
                <w:rFonts w:cs="Times New Roman"/>
                <w:szCs w:val="24"/>
                <w:lang w:val="en-ZW"/>
              </w:rPr>
              <w:t>Gestures</w:t>
            </w:r>
          </w:p>
          <w:p w14:paraId="434179EE" w14:textId="77777777" w:rsidR="00C14792" w:rsidRPr="00FE38A5" w:rsidRDefault="00C14792" w:rsidP="00C14792">
            <w:pPr>
              <w:numPr>
                <w:ilvl w:val="1"/>
                <w:numId w:val="403"/>
              </w:numPr>
              <w:spacing w:after="200"/>
              <w:contextualSpacing/>
              <w:rPr>
                <w:rFonts w:cs="Times New Roman"/>
                <w:szCs w:val="24"/>
                <w:lang w:val="en-ZW"/>
              </w:rPr>
            </w:pPr>
            <w:r w:rsidRPr="00FE38A5">
              <w:rPr>
                <w:rFonts w:cs="Times New Roman"/>
                <w:szCs w:val="24"/>
                <w:lang w:val="en-ZW"/>
              </w:rPr>
              <w:t>Apply body posture</w:t>
            </w:r>
          </w:p>
          <w:p w14:paraId="41EF7242" w14:textId="77777777" w:rsidR="00C14792" w:rsidRPr="00FE38A5" w:rsidRDefault="00C14792" w:rsidP="00C14792">
            <w:pPr>
              <w:numPr>
                <w:ilvl w:val="1"/>
                <w:numId w:val="403"/>
              </w:numPr>
              <w:spacing w:after="200"/>
              <w:contextualSpacing/>
              <w:rPr>
                <w:rFonts w:cs="Times New Roman"/>
                <w:szCs w:val="24"/>
                <w:lang w:val="en-ZW"/>
              </w:rPr>
            </w:pPr>
            <w:r w:rsidRPr="00FE38A5">
              <w:rPr>
                <w:rFonts w:cs="Times New Roman"/>
                <w:szCs w:val="24"/>
                <w:lang w:val="en-ZW"/>
              </w:rPr>
              <w:t>Apply workplace dressing code</w:t>
            </w:r>
          </w:p>
          <w:p w14:paraId="19FF1CCE" w14:textId="77777777" w:rsidR="00C14792" w:rsidRPr="00FE38A5" w:rsidRDefault="00C14792" w:rsidP="00535BDC">
            <w:pPr>
              <w:spacing w:after="200" w:line="276" w:lineRule="auto"/>
              <w:rPr>
                <w:rFonts w:cs="Times New Roman"/>
                <w:szCs w:val="24"/>
              </w:rPr>
            </w:pPr>
          </w:p>
        </w:tc>
        <w:tc>
          <w:tcPr>
            <w:tcW w:w="1667" w:type="pct"/>
            <w:tcBorders>
              <w:top w:val="single" w:sz="4" w:space="0" w:color="auto"/>
              <w:left w:val="single" w:sz="4" w:space="0" w:color="auto"/>
              <w:bottom w:val="single" w:sz="4" w:space="0" w:color="auto"/>
              <w:right w:val="single" w:sz="4" w:space="0" w:color="auto"/>
            </w:tcBorders>
            <w:hideMark/>
          </w:tcPr>
          <w:p w14:paraId="6B00C19B"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Oral assessment</w:t>
            </w:r>
          </w:p>
          <w:p w14:paraId="17104F0C"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Written assessment</w:t>
            </w:r>
          </w:p>
          <w:p w14:paraId="67B53D06"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Portfolio of Evidence</w:t>
            </w:r>
          </w:p>
          <w:p w14:paraId="2EF2FBD4"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Practical assessment</w:t>
            </w:r>
          </w:p>
          <w:p w14:paraId="3AB3B607"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Third party report</w:t>
            </w:r>
          </w:p>
          <w:p w14:paraId="1B5B055C" w14:textId="77777777" w:rsidR="00C14792" w:rsidRPr="00FE38A5" w:rsidRDefault="00C14792" w:rsidP="00535BDC">
            <w:pPr>
              <w:spacing w:after="200" w:line="276" w:lineRule="auto"/>
              <w:rPr>
                <w:rFonts w:cs="Times New Roman"/>
                <w:szCs w:val="24"/>
                <w:lang w:val="en-ZA"/>
              </w:rPr>
            </w:pPr>
          </w:p>
        </w:tc>
      </w:tr>
      <w:tr w:rsidR="00C14792" w:rsidRPr="00FE38A5" w14:paraId="1DCFEBB5" w14:textId="77777777" w:rsidTr="00535BDC">
        <w:trPr>
          <w:trHeight w:val="755"/>
        </w:trPr>
        <w:tc>
          <w:tcPr>
            <w:tcW w:w="1440" w:type="pct"/>
            <w:tcBorders>
              <w:top w:val="single" w:sz="4" w:space="0" w:color="auto"/>
              <w:left w:val="single" w:sz="4" w:space="0" w:color="auto"/>
              <w:bottom w:val="single" w:sz="4" w:space="0" w:color="auto"/>
              <w:right w:val="single" w:sz="4" w:space="0" w:color="auto"/>
            </w:tcBorders>
          </w:tcPr>
          <w:p w14:paraId="4B38B866" w14:textId="77777777" w:rsidR="00C14792" w:rsidRPr="00FE38A5" w:rsidRDefault="00C14792" w:rsidP="00C14792">
            <w:pPr>
              <w:numPr>
                <w:ilvl w:val="0"/>
                <w:numId w:val="394"/>
              </w:numPr>
              <w:spacing w:after="200" w:line="276" w:lineRule="auto"/>
              <w:contextualSpacing/>
              <w:rPr>
                <w:rFonts w:cs="Times New Roman"/>
                <w:bCs/>
                <w:szCs w:val="24"/>
                <w:lang w:val="en-ZW"/>
              </w:rPr>
            </w:pPr>
            <w:r w:rsidRPr="00FE38A5">
              <w:rPr>
                <w:rFonts w:cs="Times New Roman"/>
                <w:bCs/>
                <w:szCs w:val="24"/>
                <w:lang w:val="en-ZW"/>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5A06F426" w14:textId="77777777" w:rsidR="00C14792" w:rsidRPr="00FE38A5" w:rsidRDefault="00C14792" w:rsidP="00C14792">
            <w:pPr>
              <w:numPr>
                <w:ilvl w:val="1"/>
                <w:numId w:val="404"/>
              </w:numPr>
              <w:spacing w:after="200"/>
              <w:contextualSpacing/>
              <w:rPr>
                <w:rFonts w:cs="Times New Roman"/>
                <w:szCs w:val="24"/>
                <w:lang w:val="en-ZW"/>
              </w:rPr>
            </w:pPr>
            <w:r w:rsidRPr="00FE38A5">
              <w:rPr>
                <w:rFonts w:cs="Times New Roman"/>
                <w:szCs w:val="24"/>
                <w:lang w:val="en-ZW"/>
              </w:rPr>
              <w:t xml:space="preserve"> Types of oral communication pathways</w:t>
            </w:r>
          </w:p>
          <w:p w14:paraId="57D14080" w14:textId="77777777" w:rsidR="00C14792" w:rsidRPr="00FE38A5" w:rsidRDefault="00C14792" w:rsidP="00C14792">
            <w:pPr>
              <w:numPr>
                <w:ilvl w:val="1"/>
                <w:numId w:val="404"/>
              </w:numPr>
              <w:spacing w:after="200"/>
              <w:contextualSpacing/>
              <w:rPr>
                <w:rFonts w:cs="Times New Roman"/>
                <w:szCs w:val="24"/>
                <w:lang w:val="en-ZW"/>
              </w:rPr>
            </w:pPr>
            <w:r w:rsidRPr="00FE38A5">
              <w:rPr>
                <w:rFonts w:cs="Times New Roman"/>
                <w:szCs w:val="24"/>
                <w:lang w:val="en-ZW"/>
              </w:rPr>
              <w:t>Effective questioning techniques</w:t>
            </w:r>
          </w:p>
          <w:p w14:paraId="11A46185" w14:textId="77777777" w:rsidR="00C14792" w:rsidRPr="00FE38A5" w:rsidRDefault="00C14792" w:rsidP="00C14792">
            <w:pPr>
              <w:numPr>
                <w:ilvl w:val="1"/>
                <w:numId w:val="404"/>
              </w:numPr>
              <w:spacing w:after="200"/>
              <w:contextualSpacing/>
              <w:rPr>
                <w:rFonts w:cs="Times New Roman"/>
                <w:szCs w:val="24"/>
                <w:lang w:val="en-ZW"/>
              </w:rPr>
            </w:pPr>
            <w:r w:rsidRPr="00FE38A5">
              <w:rPr>
                <w:rFonts w:cs="Times New Roman"/>
                <w:szCs w:val="24"/>
                <w:lang w:val="en-ZW"/>
              </w:rPr>
              <w:t>Workplace etiquette</w:t>
            </w:r>
          </w:p>
          <w:p w14:paraId="6A3DD7D2" w14:textId="77777777" w:rsidR="00C14792" w:rsidRPr="00FE38A5" w:rsidRDefault="00C14792" w:rsidP="00C14792">
            <w:pPr>
              <w:numPr>
                <w:ilvl w:val="1"/>
                <w:numId w:val="404"/>
              </w:numPr>
              <w:spacing w:after="200"/>
              <w:contextualSpacing/>
              <w:rPr>
                <w:rFonts w:cs="Times New Roman"/>
                <w:szCs w:val="24"/>
                <w:lang w:val="en-ZW"/>
              </w:rPr>
            </w:pPr>
            <w:r w:rsidRPr="00FE38A5">
              <w:rPr>
                <w:rFonts w:cs="Times New Roman"/>
                <w:szCs w:val="24"/>
                <w:lang w:val="en-ZW"/>
              </w:rPr>
              <w:t>Active listening</w:t>
            </w:r>
          </w:p>
        </w:tc>
        <w:tc>
          <w:tcPr>
            <w:tcW w:w="1667" w:type="pct"/>
            <w:tcBorders>
              <w:top w:val="single" w:sz="4" w:space="0" w:color="auto"/>
              <w:left w:val="single" w:sz="4" w:space="0" w:color="auto"/>
              <w:bottom w:val="single" w:sz="4" w:space="0" w:color="auto"/>
              <w:right w:val="single" w:sz="4" w:space="0" w:color="auto"/>
            </w:tcBorders>
          </w:tcPr>
          <w:p w14:paraId="618D8F72"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Oral assessment</w:t>
            </w:r>
          </w:p>
          <w:p w14:paraId="0EC4E16F"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Written assessment</w:t>
            </w:r>
          </w:p>
          <w:p w14:paraId="32090AB5"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Portfolio of Evidence</w:t>
            </w:r>
          </w:p>
          <w:p w14:paraId="1FECA21D"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Practical assessment</w:t>
            </w:r>
          </w:p>
          <w:p w14:paraId="5413FCA3" w14:textId="77777777" w:rsidR="00C14792" w:rsidRPr="00FE38A5" w:rsidRDefault="00C14792" w:rsidP="00C14792">
            <w:pPr>
              <w:numPr>
                <w:ilvl w:val="0"/>
                <w:numId w:val="396"/>
              </w:numPr>
              <w:spacing w:after="0" w:line="276" w:lineRule="auto"/>
              <w:rPr>
                <w:rFonts w:cs="Times New Roman"/>
                <w:szCs w:val="24"/>
                <w:lang w:val="en-ZA"/>
              </w:rPr>
            </w:pPr>
            <w:r w:rsidRPr="00FE38A5">
              <w:rPr>
                <w:rFonts w:cs="Times New Roman"/>
                <w:szCs w:val="24"/>
                <w:lang w:val="en-ZA"/>
              </w:rPr>
              <w:t>Third party report</w:t>
            </w:r>
          </w:p>
        </w:tc>
      </w:tr>
      <w:tr w:rsidR="00C14792" w:rsidRPr="00FE38A5" w14:paraId="77BE9787" w14:textId="77777777" w:rsidTr="00535BDC">
        <w:trPr>
          <w:trHeight w:val="755"/>
        </w:trPr>
        <w:tc>
          <w:tcPr>
            <w:tcW w:w="1440" w:type="pct"/>
            <w:tcBorders>
              <w:top w:val="single" w:sz="4" w:space="0" w:color="auto"/>
              <w:left w:val="single" w:sz="4" w:space="0" w:color="auto"/>
              <w:bottom w:val="single" w:sz="4" w:space="0" w:color="auto"/>
              <w:right w:val="single" w:sz="4" w:space="0" w:color="auto"/>
            </w:tcBorders>
            <w:hideMark/>
          </w:tcPr>
          <w:p w14:paraId="4C924736" w14:textId="77777777" w:rsidR="00C14792" w:rsidRPr="00FE38A5" w:rsidRDefault="00C14792" w:rsidP="00C14792">
            <w:pPr>
              <w:numPr>
                <w:ilvl w:val="0"/>
                <w:numId w:val="394"/>
              </w:numPr>
              <w:spacing w:after="200" w:line="276" w:lineRule="auto"/>
              <w:contextualSpacing/>
              <w:rPr>
                <w:rFonts w:cs="Times New Roman"/>
                <w:bCs/>
                <w:szCs w:val="24"/>
                <w:lang w:val="en-ZW"/>
              </w:rPr>
            </w:pPr>
            <w:r w:rsidRPr="00FE38A5">
              <w:rPr>
                <w:rFonts w:cs="Times New Roman"/>
                <w:bCs/>
                <w:szCs w:val="24"/>
                <w:lang w:val="en-ZW"/>
              </w:rPr>
              <w:t>Apply group discussion skills</w:t>
            </w:r>
          </w:p>
        </w:tc>
        <w:tc>
          <w:tcPr>
            <w:tcW w:w="1892" w:type="pct"/>
            <w:tcBorders>
              <w:top w:val="single" w:sz="4" w:space="0" w:color="auto"/>
              <w:left w:val="single" w:sz="4" w:space="0" w:color="auto"/>
              <w:bottom w:val="single" w:sz="4" w:space="0" w:color="auto"/>
              <w:right w:val="single" w:sz="4" w:space="0" w:color="auto"/>
            </w:tcBorders>
            <w:hideMark/>
          </w:tcPr>
          <w:p w14:paraId="22C2AEE5" w14:textId="77777777" w:rsidR="00C14792" w:rsidRPr="00FE38A5" w:rsidRDefault="00C14792" w:rsidP="00C14792">
            <w:pPr>
              <w:numPr>
                <w:ilvl w:val="0"/>
                <w:numId w:val="405"/>
              </w:numPr>
              <w:spacing w:after="200" w:line="276" w:lineRule="auto"/>
              <w:contextualSpacing/>
              <w:rPr>
                <w:rFonts w:cs="Times New Roman"/>
                <w:szCs w:val="24"/>
                <w:lang w:val="en-ZW"/>
              </w:rPr>
            </w:pPr>
            <w:r w:rsidRPr="00FE38A5">
              <w:rPr>
                <w:rFonts w:cs="Times New Roman"/>
                <w:szCs w:val="24"/>
                <w:lang w:val="en-ZW"/>
              </w:rPr>
              <w:t>Establishing rapport</w:t>
            </w:r>
          </w:p>
          <w:p w14:paraId="21BC5D96" w14:textId="77777777" w:rsidR="00C14792" w:rsidRPr="00FE38A5" w:rsidRDefault="00C14792" w:rsidP="00C14792">
            <w:pPr>
              <w:numPr>
                <w:ilvl w:val="0"/>
                <w:numId w:val="405"/>
              </w:numPr>
              <w:spacing w:after="200" w:line="276" w:lineRule="auto"/>
              <w:contextualSpacing/>
              <w:rPr>
                <w:rFonts w:cs="Times New Roman"/>
                <w:szCs w:val="24"/>
                <w:lang w:val="en-ZW"/>
              </w:rPr>
            </w:pPr>
            <w:r w:rsidRPr="00FE38A5">
              <w:rPr>
                <w:rFonts w:cs="Times New Roman"/>
                <w:szCs w:val="24"/>
                <w:lang w:val="en-ZW"/>
              </w:rPr>
              <w:t>Facilitating resolution of issues</w:t>
            </w:r>
          </w:p>
          <w:p w14:paraId="525F0787" w14:textId="77777777" w:rsidR="00C14792" w:rsidRPr="00FE38A5" w:rsidRDefault="00C14792" w:rsidP="00C14792">
            <w:pPr>
              <w:numPr>
                <w:ilvl w:val="0"/>
                <w:numId w:val="405"/>
              </w:numPr>
              <w:spacing w:after="200" w:line="276" w:lineRule="auto"/>
              <w:contextualSpacing/>
              <w:rPr>
                <w:rFonts w:cs="Times New Roman"/>
                <w:szCs w:val="24"/>
                <w:lang w:val="en-ZW"/>
              </w:rPr>
            </w:pPr>
            <w:r w:rsidRPr="00FE38A5">
              <w:rPr>
                <w:rFonts w:cs="Times New Roman"/>
                <w:szCs w:val="24"/>
                <w:lang w:val="en-ZW"/>
              </w:rPr>
              <w:t>Developing action plans</w:t>
            </w:r>
          </w:p>
          <w:p w14:paraId="22B09D30" w14:textId="77777777" w:rsidR="00C14792" w:rsidRPr="00FE38A5" w:rsidRDefault="00C14792" w:rsidP="00C14792">
            <w:pPr>
              <w:numPr>
                <w:ilvl w:val="0"/>
                <w:numId w:val="405"/>
              </w:numPr>
              <w:spacing w:after="200" w:line="276" w:lineRule="auto"/>
              <w:contextualSpacing/>
              <w:rPr>
                <w:rFonts w:cs="Times New Roman"/>
                <w:szCs w:val="24"/>
                <w:lang w:val="en-ZW"/>
              </w:rPr>
            </w:pPr>
            <w:r w:rsidRPr="00FE38A5">
              <w:rPr>
                <w:rFonts w:cs="Times New Roman"/>
                <w:szCs w:val="24"/>
                <w:lang w:val="en-ZW"/>
              </w:rPr>
              <w:t>Group organization techniques</w:t>
            </w:r>
          </w:p>
          <w:p w14:paraId="6C8AF76D" w14:textId="77777777" w:rsidR="00C14792" w:rsidRPr="00FE38A5" w:rsidRDefault="00C14792" w:rsidP="00C14792">
            <w:pPr>
              <w:numPr>
                <w:ilvl w:val="0"/>
                <w:numId w:val="405"/>
              </w:numPr>
              <w:spacing w:after="200" w:line="276" w:lineRule="auto"/>
              <w:contextualSpacing/>
              <w:rPr>
                <w:rFonts w:cs="Times New Roman"/>
                <w:szCs w:val="24"/>
                <w:lang w:val="en-ZW"/>
              </w:rPr>
            </w:pPr>
            <w:r w:rsidRPr="00FE38A5">
              <w:rPr>
                <w:rFonts w:cs="Times New Roman"/>
                <w:szCs w:val="24"/>
                <w:lang w:val="en-ZW"/>
              </w:rPr>
              <w:t>Turn-taking techniques</w:t>
            </w:r>
          </w:p>
          <w:p w14:paraId="2A430B42" w14:textId="77777777" w:rsidR="00C14792" w:rsidRPr="00FE38A5" w:rsidRDefault="00C14792" w:rsidP="00C14792">
            <w:pPr>
              <w:numPr>
                <w:ilvl w:val="0"/>
                <w:numId w:val="405"/>
              </w:numPr>
              <w:spacing w:after="200" w:line="276" w:lineRule="auto"/>
              <w:contextualSpacing/>
              <w:rPr>
                <w:rFonts w:cs="Times New Roman"/>
                <w:szCs w:val="24"/>
                <w:lang w:val="en-ZW"/>
              </w:rPr>
            </w:pPr>
            <w:r w:rsidRPr="00FE38A5">
              <w:rPr>
                <w:rFonts w:cs="Times New Roman"/>
                <w:szCs w:val="24"/>
                <w:lang w:val="en-ZW"/>
              </w:rPr>
              <w:t>Conflict resolution techniques</w:t>
            </w:r>
          </w:p>
          <w:p w14:paraId="6913A3CA" w14:textId="77777777" w:rsidR="00C14792" w:rsidRPr="00FE38A5" w:rsidRDefault="00C14792" w:rsidP="00C14792">
            <w:pPr>
              <w:numPr>
                <w:ilvl w:val="0"/>
                <w:numId w:val="405"/>
              </w:numPr>
              <w:spacing w:after="200" w:line="276" w:lineRule="auto"/>
              <w:contextualSpacing/>
              <w:rPr>
                <w:rFonts w:cs="Times New Roman"/>
                <w:szCs w:val="24"/>
                <w:lang w:val="en-ZW"/>
              </w:rPr>
            </w:pPr>
            <w:r w:rsidRPr="00FE38A5">
              <w:rPr>
                <w:rFonts w:cs="Times New Roman"/>
                <w:szCs w:val="24"/>
                <w:lang w:val="en-ZW"/>
              </w:rPr>
              <w:t>Team-work</w:t>
            </w:r>
          </w:p>
        </w:tc>
        <w:tc>
          <w:tcPr>
            <w:tcW w:w="1667" w:type="pct"/>
            <w:tcBorders>
              <w:top w:val="single" w:sz="4" w:space="0" w:color="auto"/>
              <w:left w:val="single" w:sz="4" w:space="0" w:color="auto"/>
              <w:bottom w:val="single" w:sz="4" w:space="0" w:color="auto"/>
              <w:right w:val="single" w:sz="4" w:space="0" w:color="auto"/>
            </w:tcBorders>
            <w:hideMark/>
          </w:tcPr>
          <w:p w14:paraId="317F5ACB" w14:textId="77777777" w:rsidR="00C14792" w:rsidRPr="00FE38A5" w:rsidRDefault="00C14792" w:rsidP="00C14792">
            <w:pPr>
              <w:numPr>
                <w:ilvl w:val="0"/>
                <w:numId w:val="50"/>
              </w:numPr>
              <w:spacing w:after="0" w:line="276" w:lineRule="auto"/>
              <w:ind w:left="737"/>
              <w:rPr>
                <w:rFonts w:cs="Times New Roman"/>
                <w:szCs w:val="24"/>
                <w:lang w:val="en-ZA"/>
              </w:rPr>
            </w:pPr>
            <w:r w:rsidRPr="00FE38A5">
              <w:rPr>
                <w:rFonts w:cs="Times New Roman"/>
                <w:szCs w:val="24"/>
                <w:lang w:val="en-ZA"/>
              </w:rPr>
              <w:t xml:space="preserve">Practical </w:t>
            </w:r>
          </w:p>
          <w:p w14:paraId="7DCAF27D" w14:textId="77777777" w:rsidR="00C14792" w:rsidRPr="00FE38A5" w:rsidRDefault="00C14792" w:rsidP="00C14792">
            <w:pPr>
              <w:numPr>
                <w:ilvl w:val="0"/>
                <w:numId w:val="50"/>
              </w:numPr>
              <w:spacing w:after="0" w:line="276" w:lineRule="auto"/>
              <w:ind w:left="737"/>
              <w:rPr>
                <w:rFonts w:cs="Times New Roman"/>
                <w:szCs w:val="24"/>
                <w:lang w:val="en-ZA"/>
              </w:rPr>
            </w:pPr>
            <w:r w:rsidRPr="00FE38A5">
              <w:rPr>
                <w:rFonts w:cs="Times New Roman"/>
                <w:szCs w:val="24"/>
                <w:lang w:val="en-ZA"/>
              </w:rPr>
              <w:t>Portfolio of Evidence</w:t>
            </w:r>
          </w:p>
          <w:p w14:paraId="6DC58FF5" w14:textId="77777777" w:rsidR="00C14792" w:rsidRPr="00FE38A5" w:rsidRDefault="00C14792" w:rsidP="00C14792">
            <w:pPr>
              <w:numPr>
                <w:ilvl w:val="0"/>
                <w:numId w:val="50"/>
              </w:numPr>
              <w:spacing w:after="0" w:line="276" w:lineRule="auto"/>
              <w:ind w:left="737"/>
              <w:rPr>
                <w:rFonts w:cs="Times New Roman"/>
                <w:szCs w:val="24"/>
                <w:lang w:val="en-ZA"/>
              </w:rPr>
            </w:pPr>
            <w:r w:rsidRPr="00FE38A5">
              <w:rPr>
                <w:rFonts w:cs="Times New Roman"/>
                <w:szCs w:val="24"/>
                <w:lang w:val="en-ZA"/>
              </w:rPr>
              <w:t>Oral assessment</w:t>
            </w:r>
          </w:p>
          <w:p w14:paraId="4F308F3B" w14:textId="77777777" w:rsidR="00C14792" w:rsidRPr="00FE38A5" w:rsidRDefault="00C14792" w:rsidP="00C14792">
            <w:pPr>
              <w:numPr>
                <w:ilvl w:val="0"/>
                <w:numId w:val="50"/>
              </w:numPr>
              <w:spacing w:after="0" w:line="276" w:lineRule="auto"/>
              <w:ind w:left="737"/>
              <w:rPr>
                <w:rFonts w:cs="Times New Roman"/>
                <w:szCs w:val="24"/>
                <w:lang w:val="en-ZA"/>
              </w:rPr>
            </w:pPr>
            <w:r w:rsidRPr="00FE38A5">
              <w:rPr>
                <w:rFonts w:cs="Times New Roman"/>
                <w:szCs w:val="24"/>
                <w:lang w:val="en-ZA"/>
              </w:rPr>
              <w:t>Written assessment</w:t>
            </w:r>
          </w:p>
          <w:p w14:paraId="14F3B390" w14:textId="77777777" w:rsidR="00C14792" w:rsidRPr="00FE38A5" w:rsidRDefault="00C14792" w:rsidP="00535BDC">
            <w:pPr>
              <w:spacing w:line="276" w:lineRule="auto"/>
              <w:ind w:left="737"/>
              <w:rPr>
                <w:rFonts w:cs="Times New Roman"/>
                <w:szCs w:val="24"/>
                <w:lang w:val="en-ZA"/>
              </w:rPr>
            </w:pPr>
          </w:p>
          <w:p w14:paraId="643C48B8" w14:textId="77777777" w:rsidR="00C14792" w:rsidRPr="00FE38A5" w:rsidRDefault="00C14792" w:rsidP="00535BDC">
            <w:pPr>
              <w:spacing w:line="276" w:lineRule="auto"/>
              <w:rPr>
                <w:rFonts w:cs="Times New Roman"/>
                <w:szCs w:val="24"/>
              </w:rPr>
            </w:pPr>
          </w:p>
        </w:tc>
      </w:tr>
    </w:tbl>
    <w:p w14:paraId="65C80A54" w14:textId="77777777" w:rsidR="00C14792" w:rsidRPr="00FE38A5" w:rsidRDefault="00C14792" w:rsidP="00C14792">
      <w:pPr>
        <w:spacing w:after="200" w:line="276" w:lineRule="auto"/>
        <w:rPr>
          <w:rFonts w:cs="Times New Roman"/>
          <w:b/>
          <w:szCs w:val="24"/>
          <w:lang w:val="en-ZA"/>
        </w:rPr>
      </w:pPr>
    </w:p>
    <w:p w14:paraId="4641351F" w14:textId="77777777" w:rsidR="00C14792" w:rsidRPr="00FE38A5" w:rsidRDefault="00C14792" w:rsidP="00C14792">
      <w:pPr>
        <w:spacing w:after="200" w:line="276" w:lineRule="auto"/>
        <w:rPr>
          <w:rFonts w:cs="Times New Roman"/>
          <w:b/>
          <w:szCs w:val="24"/>
          <w:lang w:val="en-ZA"/>
        </w:rPr>
      </w:pPr>
      <w:r w:rsidRPr="00FE38A5">
        <w:rPr>
          <w:rFonts w:cs="Times New Roman"/>
          <w:b/>
          <w:szCs w:val="24"/>
          <w:lang w:val="en-ZA"/>
        </w:rPr>
        <w:t>Suggested Methods of Instruction</w:t>
      </w:r>
    </w:p>
    <w:p w14:paraId="4E9FC2B9" w14:textId="77777777" w:rsidR="00C14792" w:rsidRPr="00FE38A5" w:rsidRDefault="00C14792" w:rsidP="00C14792">
      <w:pPr>
        <w:numPr>
          <w:ilvl w:val="0"/>
          <w:numId w:val="213"/>
        </w:numPr>
        <w:spacing w:after="0" w:line="276" w:lineRule="auto"/>
        <w:rPr>
          <w:rFonts w:cs="Times New Roman"/>
          <w:szCs w:val="24"/>
        </w:rPr>
      </w:pPr>
      <w:r w:rsidRPr="00FE38A5">
        <w:rPr>
          <w:rFonts w:cs="Times New Roman"/>
          <w:szCs w:val="24"/>
        </w:rPr>
        <w:lastRenderedPageBreak/>
        <w:t xml:space="preserve">Practical </w:t>
      </w:r>
    </w:p>
    <w:p w14:paraId="61FE1297"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Demonstrations</w:t>
      </w:r>
    </w:p>
    <w:p w14:paraId="6B1C0D75" w14:textId="77777777" w:rsidR="00C14792" w:rsidRPr="00FE38A5" w:rsidRDefault="00C14792" w:rsidP="00C14792">
      <w:pPr>
        <w:numPr>
          <w:ilvl w:val="0"/>
          <w:numId w:val="213"/>
        </w:numPr>
        <w:spacing w:after="0" w:line="276" w:lineRule="auto"/>
        <w:rPr>
          <w:rFonts w:cs="Times New Roman"/>
          <w:szCs w:val="24"/>
        </w:rPr>
      </w:pPr>
      <w:r w:rsidRPr="00FE38A5">
        <w:rPr>
          <w:rFonts w:cs="Times New Roman"/>
          <w:szCs w:val="24"/>
        </w:rPr>
        <w:t xml:space="preserve">Project </w:t>
      </w:r>
    </w:p>
    <w:p w14:paraId="2E3D4335"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Group discussion</w:t>
      </w:r>
    </w:p>
    <w:p w14:paraId="7F480BE9"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Direct instruction</w:t>
      </w:r>
    </w:p>
    <w:p w14:paraId="09FDEAAD" w14:textId="77777777" w:rsidR="00C14792" w:rsidRPr="00FE38A5" w:rsidRDefault="00C14792" w:rsidP="00C14792">
      <w:pPr>
        <w:widowControl w:val="0"/>
        <w:autoSpaceDE w:val="0"/>
        <w:autoSpaceDN w:val="0"/>
        <w:spacing w:line="276" w:lineRule="auto"/>
        <w:rPr>
          <w:rFonts w:eastAsia="Times New Roman" w:cs="Times New Roman"/>
          <w:b/>
          <w:szCs w:val="24"/>
          <w:lang w:eastAsia="en-GB"/>
        </w:rPr>
      </w:pPr>
      <w:r w:rsidRPr="00FE38A5">
        <w:rPr>
          <w:rFonts w:eastAsia="Times New Roman" w:cs="Times New Roman"/>
          <w:b/>
          <w:szCs w:val="24"/>
          <w:lang w:eastAsia="en-GB"/>
        </w:rPr>
        <w:t>Recommended Resources for 25 trainees</w:t>
      </w:r>
    </w:p>
    <w:tbl>
      <w:tblPr>
        <w:tblStyle w:val="TableGrid"/>
        <w:tblW w:w="9918" w:type="dxa"/>
        <w:tblLook w:val="04A0" w:firstRow="1" w:lastRow="0" w:firstColumn="1" w:lastColumn="0" w:noHBand="0" w:noVBand="1"/>
      </w:tblPr>
      <w:tblGrid>
        <w:gridCol w:w="730"/>
        <w:gridCol w:w="2856"/>
        <w:gridCol w:w="2750"/>
        <w:gridCol w:w="1137"/>
        <w:gridCol w:w="2445"/>
      </w:tblGrid>
      <w:tr w:rsidR="00C14792" w:rsidRPr="00FE38A5" w14:paraId="3EA5965B" w14:textId="77777777" w:rsidTr="00535BDC">
        <w:tc>
          <w:tcPr>
            <w:tcW w:w="730" w:type="dxa"/>
          </w:tcPr>
          <w:p w14:paraId="6D209A3B"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S/no.</w:t>
            </w:r>
          </w:p>
        </w:tc>
        <w:tc>
          <w:tcPr>
            <w:tcW w:w="2856" w:type="dxa"/>
          </w:tcPr>
          <w:p w14:paraId="16C9A9CB"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Category/item</w:t>
            </w:r>
          </w:p>
        </w:tc>
        <w:tc>
          <w:tcPr>
            <w:tcW w:w="2750" w:type="dxa"/>
          </w:tcPr>
          <w:p w14:paraId="51839B00"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Description/specification </w:t>
            </w:r>
          </w:p>
        </w:tc>
        <w:tc>
          <w:tcPr>
            <w:tcW w:w="1137" w:type="dxa"/>
          </w:tcPr>
          <w:p w14:paraId="40DE2910"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Quantity </w:t>
            </w:r>
          </w:p>
        </w:tc>
        <w:tc>
          <w:tcPr>
            <w:tcW w:w="2445" w:type="dxa"/>
          </w:tcPr>
          <w:p w14:paraId="25DA3164"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Recommended </w:t>
            </w:r>
            <w:proofErr w:type="gramStart"/>
            <w:r w:rsidRPr="00FE38A5">
              <w:rPr>
                <w:b/>
                <w:lang w:eastAsia="en-GB"/>
              </w:rPr>
              <w:t>ratio(</w:t>
            </w:r>
            <w:proofErr w:type="gramEnd"/>
            <w:r w:rsidRPr="00FE38A5">
              <w:rPr>
                <w:b/>
                <w:lang w:eastAsia="en-GB"/>
              </w:rPr>
              <w:t>item: trainee)</w:t>
            </w:r>
          </w:p>
        </w:tc>
      </w:tr>
      <w:tr w:rsidR="00C14792" w:rsidRPr="00FE38A5" w14:paraId="3A64AD55" w14:textId="77777777" w:rsidTr="00535BDC">
        <w:tc>
          <w:tcPr>
            <w:tcW w:w="9918" w:type="dxa"/>
            <w:gridSpan w:val="5"/>
          </w:tcPr>
          <w:p w14:paraId="7185F068" w14:textId="77777777" w:rsidR="00C14792" w:rsidRPr="00FE38A5" w:rsidRDefault="00C14792" w:rsidP="00C14792">
            <w:pPr>
              <w:pStyle w:val="ListParagraph"/>
              <w:widowControl w:val="0"/>
              <w:numPr>
                <w:ilvl w:val="0"/>
                <w:numId w:val="398"/>
              </w:numPr>
              <w:autoSpaceDE w:val="0"/>
              <w:autoSpaceDN w:val="0"/>
              <w:spacing w:before="90" w:line="276" w:lineRule="auto"/>
              <w:rPr>
                <w:b/>
                <w:lang w:eastAsia="en-GB"/>
              </w:rPr>
            </w:pPr>
            <w:r w:rsidRPr="00FE38A5">
              <w:rPr>
                <w:b/>
                <w:lang w:eastAsia="en-GB"/>
              </w:rPr>
              <w:t>Learning materials</w:t>
            </w:r>
          </w:p>
        </w:tc>
      </w:tr>
      <w:tr w:rsidR="00C14792" w:rsidRPr="00FE38A5" w14:paraId="3DDB1ABE" w14:textId="77777777" w:rsidTr="00535BDC">
        <w:tc>
          <w:tcPr>
            <w:tcW w:w="730" w:type="dxa"/>
          </w:tcPr>
          <w:p w14:paraId="435A70EB" w14:textId="77777777" w:rsidR="00C14792" w:rsidRPr="00FE38A5" w:rsidRDefault="00C14792" w:rsidP="00C14792">
            <w:pPr>
              <w:pStyle w:val="ListParagraph"/>
              <w:widowControl w:val="0"/>
              <w:numPr>
                <w:ilvl w:val="0"/>
                <w:numId w:val="397"/>
              </w:numPr>
              <w:autoSpaceDE w:val="0"/>
              <w:autoSpaceDN w:val="0"/>
              <w:spacing w:before="90" w:line="276" w:lineRule="auto"/>
              <w:rPr>
                <w:lang w:eastAsia="en-GB"/>
              </w:rPr>
            </w:pPr>
          </w:p>
        </w:tc>
        <w:tc>
          <w:tcPr>
            <w:tcW w:w="2856" w:type="dxa"/>
          </w:tcPr>
          <w:p w14:paraId="7FAAB571" w14:textId="77777777" w:rsidR="00C14792" w:rsidRPr="00FE38A5" w:rsidRDefault="00C14792" w:rsidP="00535BDC">
            <w:pPr>
              <w:widowControl w:val="0"/>
              <w:autoSpaceDE w:val="0"/>
              <w:autoSpaceDN w:val="0"/>
              <w:spacing w:before="90" w:line="276" w:lineRule="auto"/>
              <w:rPr>
                <w:lang w:eastAsia="en-GB"/>
              </w:rPr>
            </w:pPr>
            <w:r w:rsidRPr="00FE38A5">
              <w:rPr>
                <w:rFonts w:eastAsiaTheme="minorHAnsi"/>
                <w:kern w:val="2"/>
                <w14:ligatures w14:val="standardContextual"/>
              </w:rPr>
              <w:t>Report writing templates</w:t>
            </w:r>
          </w:p>
        </w:tc>
        <w:tc>
          <w:tcPr>
            <w:tcW w:w="2750" w:type="dxa"/>
          </w:tcPr>
          <w:p w14:paraId="52FFBA9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Digital report template</w:t>
            </w:r>
          </w:p>
        </w:tc>
        <w:tc>
          <w:tcPr>
            <w:tcW w:w="1137" w:type="dxa"/>
          </w:tcPr>
          <w:p w14:paraId="37A62D8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5</w:t>
            </w:r>
          </w:p>
        </w:tc>
        <w:tc>
          <w:tcPr>
            <w:tcW w:w="2445" w:type="dxa"/>
          </w:tcPr>
          <w:p w14:paraId="7D2CE1B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1:5</w:t>
            </w:r>
          </w:p>
        </w:tc>
      </w:tr>
      <w:tr w:rsidR="00C14792" w:rsidRPr="00FE38A5" w14:paraId="77685EB9" w14:textId="77777777" w:rsidTr="00535BDC">
        <w:tc>
          <w:tcPr>
            <w:tcW w:w="730" w:type="dxa"/>
          </w:tcPr>
          <w:p w14:paraId="199DC3F7" w14:textId="77777777" w:rsidR="00C14792" w:rsidRPr="00FE38A5" w:rsidRDefault="00C14792" w:rsidP="00C14792">
            <w:pPr>
              <w:pStyle w:val="ListParagraph"/>
              <w:widowControl w:val="0"/>
              <w:numPr>
                <w:ilvl w:val="0"/>
                <w:numId w:val="397"/>
              </w:numPr>
              <w:autoSpaceDE w:val="0"/>
              <w:autoSpaceDN w:val="0"/>
              <w:spacing w:before="90" w:line="276" w:lineRule="auto"/>
              <w:rPr>
                <w:lang w:eastAsia="en-GB"/>
              </w:rPr>
            </w:pPr>
          </w:p>
        </w:tc>
        <w:tc>
          <w:tcPr>
            <w:tcW w:w="2856" w:type="dxa"/>
          </w:tcPr>
          <w:p w14:paraId="5473A582" w14:textId="77777777" w:rsidR="00C14792" w:rsidRPr="00FE38A5" w:rsidRDefault="00C14792" w:rsidP="00535BDC">
            <w:pPr>
              <w:widowControl w:val="0"/>
              <w:autoSpaceDE w:val="0"/>
              <w:autoSpaceDN w:val="0"/>
              <w:spacing w:before="90" w:line="276" w:lineRule="auto"/>
              <w:rPr>
                <w:rFonts w:eastAsiaTheme="minorHAnsi"/>
                <w:kern w:val="2"/>
                <w14:ligatures w14:val="standardContextual"/>
              </w:rPr>
            </w:pPr>
            <w:r w:rsidRPr="00FE38A5">
              <w:rPr>
                <w:lang w:val="en-ZA"/>
              </w:rPr>
              <w:t>Flashcards</w:t>
            </w:r>
          </w:p>
        </w:tc>
        <w:tc>
          <w:tcPr>
            <w:tcW w:w="2750" w:type="dxa"/>
          </w:tcPr>
          <w:p w14:paraId="73A150B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Educational flash cards</w:t>
            </w:r>
          </w:p>
        </w:tc>
        <w:tc>
          <w:tcPr>
            <w:tcW w:w="1137" w:type="dxa"/>
          </w:tcPr>
          <w:p w14:paraId="0EA1F97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5</w:t>
            </w:r>
          </w:p>
        </w:tc>
        <w:tc>
          <w:tcPr>
            <w:tcW w:w="2445" w:type="dxa"/>
          </w:tcPr>
          <w:p w14:paraId="76ECD9B1"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1:5</w:t>
            </w:r>
          </w:p>
        </w:tc>
      </w:tr>
      <w:tr w:rsidR="00C14792" w:rsidRPr="00FE38A5" w14:paraId="2ADE25E9" w14:textId="77777777" w:rsidTr="00535BDC">
        <w:tc>
          <w:tcPr>
            <w:tcW w:w="730" w:type="dxa"/>
          </w:tcPr>
          <w:p w14:paraId="7A06D01F" w14:textId="77777777" w:rsidR="00C14792" w:rsidRPr="00FE38A5" w:rsidRDefault="00C14792" w:rsidP="00C14792">
            <w:pPr>
              <w:pStyle w:val="ListParagraph"/>
              <w:widowControl w:val="0"/>
              <w:numPr>
                <w:ilvl w:val="0"/>
                <w:numId w:val="397"/>
              </w:numPr>
              <w:autoSpaceDE w:val="0"/>
              <w:autoSpaceDN w:val="0"/>
              <w:spacing w:before="90" w:line="276" w:lineRule="auto"/>
              <w:rPr>
                <w:lang w:eastAsia="en-GB"/>
              </w:rPr>
            </w:pPr>
          </w:p>
        </w:tc>
        <w:tc>
          <w:tcPr>
            <w:tcW w:w="2856" w:type="dxa"/>
          </w:tcPr>
          <w:p w14:paraId="726B2B45" w14:textId="77777777" w:rsidR="00C14792" w:rsidRPr="00FE38A5" w:rsidRDefault="00C14792" w:rsidP="00535BDC">
            <w:pPr>
              <w:widowControl w:val="0"/>
              <w:autoSpaceDE w:val="0"/>
              <w:autoSpaceDN w:val="0"/>
              <w:spacing w:before="90" w:line="276" w:lineRule="auto"/>
              <w:rPr>
                <w:rFonts w:eastAsiaTheme="minorHAnsi"/>
                <w:kern w:val="2"/>
                <w14:ligatures w14:val="standardContextual"/>
              </w:rPr>
            </w:pPr>
            <w:r w:rsidRPr="00FE38A5">
              <w:t>Flip charts</w:t>
            </w:r>
          </w:p>
        </w:tc>
        <w:tc>
          <w:tcPr>
            <w:tcW w:w="2750" w:type="dxa"/>
          </w:tcPr>
          <w:p w14:paraId="1467F99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Educational flip charts</w:t>
            </w:r>
          </w:p>
        </w:tc>
        <w:tc>
          <w:tcPr>
            <w:tcW w:w="1137" w:type="dxa"/>
          </w:tcPr>
          <w:p w14:paraId="73DE011F"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5</w:t>
            </w:r>
          </w:p>
        </w:tc>
        <w:tc>
          <w:tcPr>
            <w:tcW w:w="2445" w:type="dxa"/>
          </w:tcPr>
          <w:p w14:paraId="26DDED1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1:5</w:t>
            </w:r>
          </w:p>
        </w:tc>
      </w:tr>
      <w:tr w:rsidR="00C14792" w:rsidRPr="00FE38A5" w14:paraId="571CC9EB" w14:textId="77777777" w:rsidTr="00535BDC">
        <w:tc>
          <w:tcPr>
            <w:tcW w:w="9918" w:type="dxa"/>
            <w:gridSpan w:val="5"/>
          </w:tcPr>
          <w:p w14:paraId="27613436" w14:textId="77777777" w:rsidR="00C14792" w:rsidRPr="00FE38A5" w:rsidRDefault="00C14792" w:rsidP="00C14792">
            <w:pPr>
              <w:pStyle w:val="ListParagraph"/>
              <w:widowControl w:val="0"/>
              <w:numPr>
                <w:ilvl w:val="0"/>
                <w:numId w:val="398"/>
              </w:numPr>
              <w:autoSpaceDE w:val="0"/>
              <w:autoSpaceDN w:val="0"/>
              <w:spacing w:before="90" w:line="276" w:lineRule="auto"/>
              <w:rPr>
                <w:b/>
                <w:lang w:eastAsia="en-GB"/>
              </w:rPr>
            </w:pPr>
            <w:r w:rsidRPr="00FE38A5">
              <w:rPr>
                <w:b/>
                <w:lang w:eastAsia="en-GB"/>
              </w:rPr>
              <w:t>Learning facilities and infrastructure</w:t>
            </w:r>
          </w:p>
        </w:tc>
      </w:tr>
      <w:tr w:rsidR="00C14792" w:rsidRPr="00FE38A5" w14:paraId="32606686" w14:textId="77777777" w:rsidTr="00535BDC">
        <w:tc>
          <w:tcPr>
            <w:tcW w:w="730" w:type="dxa"/>
          </w:tcPr>
          <w:p w14:paraId="067B0F19" w14:textId="77777777" w:rsidR="00C14792" w:rsidRPr="00FE38A5" w:rsidRDefault="00C14792" w:rsidP="00C14792">
            <w:pPr>
              <w:pStyle w:val="ListParagraph"/>
              <w:widowControl w:val="0"/>
              <w:numPr>
                <w:ilvl w:val="0"/>
                <w:numId w:val="399"/>
              </w:numPr>
              <w:autoSpaceDE w:val="0"/>
              <w:autoSpaceDN w:val="0"/>
              <w:spacing w:before="90" w:line="276" w:lineRule="auto"/>
              <w:rPr>
                <w:lang w:eastAsia="en-GB"/>
              </w:rPr>
            </w:pPr>
          </w:p>
        </w:tc>
        <w:tc>
          <w:tcPr>
            <w:tcW w:w="2856" w:type="dxa"/>
          </w:tcPr>
          <w:p w14:paraId="39FED393"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Lecture/theory room</w:t>
            </w:r>
          </w:p>
        </w:tc>
        <w:tc>
          <w:tcPr>
            <w:tcW w:w="2750" w:type="dxa"/>
          </w:tcPr>
          <w:p w14:paraId="00078FA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72m</w:t>
            </w:r>
            <w:r w:rsidRPr="00FE38A5">
              <w:rPr>
                <w:vertAlign w:val="superscript"/>
                <w:lang w:eastAsia="en-GB"/>
              </w:rPr>
              <w:t>2</w:t>
            </w:r>
          </w:p>
        </w:tc>
        <w:tc>
          <w:tcPr>
            <w:tcW w:w="1137" w:type="dxa"/>
          </w:tcPr>
          <w:p w14:paraId="3D1F176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45" w:type="dxa"/>
          </w:tcPr>
          <w:p w14:paraId="6CD13EB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29019D1C" w14:textId="77777777" w:rsidTr="00535BDC">
        <w:tc>
          <w:tcPr>
            <w:tcW w:w="730" w:type="dxa"/>
          </w:tcPr>
          <w:p w14:paraId="3749ED62" w14:textId="77777777" w:rsidR="00C14792" w:rsidRPr="00FE38A5" w:rsidRDefault="00C14792" w:rsidP="00C14792">
            <w:pPr>
              <w:pStyle w:val="ListParagraph"/>
              <w:widowControl w:val="0"/>
              <w:numPr>
                <w:ilvl w:val="0"/>
                <w:numId w:val="399"/>
              </w:numPr>
              <w:autoSpaceDE w:val="0"/>
              <w:autoSpaceDN w:val="0"/>
              <w:spacing w:before="90" w:line="276" w:lineRule="auto"/>
              <w:rPr>
                <w:lang w:eastAsia="en-GB"/>
              </w:rPr>
            </w:pPr>
          </w:p>
        </w:tc>
        <w:tc>
          <w:tcPr>
            <w:tcW w:w="2856" w:type="dxa"/>
          </w:tcPr>
          <w:p w14:paraId="2A24A61D"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Whiteboard</w:t>
            </w:r>
          </w:p>
        </w:tc>
        <w:tc>
          <w:tcPr>
            <w:tcW w:w="2750" w:type="dxa"/>
          </w:tcPr>
          <w:p w14:paraId="5B05746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4 feet by 8 feet</w:t>
            </w:r>
          </w:p>
        </w:tc>
        <w:tc>
          <w:tcPr>
            <w:tcW w:w="1137" w:type="dxa"/>
          </w:tcPr>
          <w:p w14:paraId="7B4EC93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45" w:type="dxa"/>
          </w:tcPr>
          <w:p w14:paraId="188B09BF"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7E68CB6B" w14:textId="77777777" w:rsidTr="00535BDC">
        <w:tc>
          <w:tcPr>
            <w:tcW w:w="730" w:type="dxa"/>
          </w:tcPr>
          <w:p w14:paraId="3DF501E8" w14:textId="77777777" w:rsidR="00C14792" w:rsidRPr="00FE38A5" w:rsidRDefault="00C14792" w:rsidP="00C14792">
            <w:pPr>
              <w:pStyle w:val="ListParagraph"/>
              <w:widowControl w:val="0"/>
              <w:numPr>
                <w:ilvl w:val="0"/>
                <w:numId w:val="399"/>
              </w:numPr>
              <w:autoSpaceDE w:val="0"/>
              <w:autoSpaceDN w:val="0"/>
              <w:spacing w:before="90" w:line="276" w:lineRule="auto"/>
              <w:rPr>
                <w:lang w:eastAsia="en-GB"/>
              </w:rPr>
            </w:pPr>
          </w:p>
        </w:tc>
        <w:tc>
          <w:tcPr>
            <w:tcW w:w="2856" w:type="dxa"/>
          </w:tcPr>
          <w:p w14:paraId="7B56E6BD"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Projector</w:t>
            </w:r>
          </w:p>
        </w:tc>
        <w:tc>
          <w:tcPr>
            <w:tcW w:w="2750" w:type="dxa"/>
          </w:tcPr>
          <w:p w14:paraId="4FDEC91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LCD High resolution</w:t>
            </w:r>
          </w:p>
        </w:tc>
        <w:tc>
          <w:tcPr>
            <w:tcW w:w="1137" w:type="dxa"/>
          </w:tcPr>
          <w:p w14:paraId="30D6191B"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45" w:type="dxa"/>
          </w:tcPr>
          <w:p w14:paraId="208DE3CC"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5141F17A" w14:textId="77777777" w:rsidTr="00535BDC">
        <w:tc>
          <w:tcPr>
            <w:tcW w:w="730" w:type="dxa"/>
          </w:tcPr>
          <w:p w14:paraId="1550BE8F" w14:textId="77777777" w:rsidR="00C14792" w:rsidRPr="00FE38A5" w:rsidRDefault="00C14792" w:rsidP="00C14792">
            <w:pPr>
              <w:pStyle w:val="ListParagraph"/>
              <w:widowControl w:val="0"/>
              <w:numPr>
                <w:ilvl w:val="0"/>
                <w:numId w:val="399"/>
              </w:numPr>
              <w:autoSpaceDE w:val="0"/>
              <w:autoSpaceDN w:val="0"/>
              <w:spacing w:before="90" w:line="276" w:lineRule="auto"/>
              <w:rPr>
                <w:lang w:eastAsia="en-GB"/>
              </w:rPr>
            </w:pPr>
          </w:p>
        </w:tc>
        <w:tc>
          <w:tcPr>
            <w:tcW w:w="2856" w:type="dxa"/>
          </w:tcPr>
          <w:p w14:paraId="55AB42FF"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 xml:space="preserve">Computers </w:t>
            </w:r>
          </w:p>
        </w:tc>
        <w:tc>
          <w:tcPr>
            <w:tcW w:w="2750" w:type="dxa"/>
          </w:tcPr>
          <w:p w14:paraId="263622A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RAM: 8GB</w:t>
            </w:r>
          </w:p>
        </w:tc>
        <w:tc>
          <w:tcPr>
            <w:tcW w:w="1137" w:type="dxa"/>
          </w:tcPr>
          <w:p w14:paraId="05DD323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45" w:type="dxa"/>
          </w:tcPr>
          <w:p w14:paraId="11DC735A"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23CADFCE" w14:textId="77777777" w:rsidTr="00535BDC">
        <w:tc>
          <w:tcPr>
            <w:tcW w:w="730" w:type="dxa"/>
          </w:tcPr>
          <w:p w14:paraId="69D9AE7C" w14:textId="77777777" w:rsidR="00C14792" w:rsidRPr="00FE38A5" w:rsidRDefault="00C14792" w:rsidP="00C14792">
            <w:pPr>
              <w:pStyle w:val="ListParagraph"/>
              <w:widowControl w:val="0"/>
              <w:numPr>
                <w:ilvl w:val="0"/>
                <w:numId w:val="399"/>
              </w:numPr>
              <w:autoSpaceDE w:val="0"/>
              <w:autoSpaceDN w:val="0"/>
              <w:spacing w:before="90" w:line="276" w:lineRule="auto"/>
              <w:rPr>
                <w:lang w:eastAsia="en-GB"/>
              </w:rPr>
            </w:pPr>
          </w:p>
        </w:tc>
        <w:tc>
          <w:tcPr>
            <w:tcW w:w="2856" w:type="dxa"/>
          </w:tcPr>
          <w:p w14:paraId="5F07AABB"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Printers</w:t>
            </w:r>
          </w:p>
        </w:tc>
        <w:tc>
          <w:tcPr>
            <w:tcW w:w="2750" w:type="dxa"/>
          </w:tcPr>
          <w:p w14:paraId="442DA00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Ink Jet</w:t>
            </w:r>
          </w:p>
        </w:tc>
        <w:tc>
          <w:tcPr>
            <w:tcW w:w="1137" w:type="dxa"/>
          </w:tcPr>
          <w:p w14:paraId="2561DD9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w:t>
            </w:r>
          </w:p>
        </w:tc>
        <w:tc>
          <w:tcPr>
            <w:tcW w:w="2445" w:type="dxa"/>
          </w:tcPr>
          <w:p w14:paraId="367E3BDA"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1:13</w:t>
            </w:r>
          </w:p>
        </w:tc>
      </w:tr>
      <w:tr w:rsidR="00C14792" w:rsidRPr="00FE38A5" w14:paraId="37CC1E76" w14:textId="77777777" w:rsidTr="00535BDC">
        <w:tc>
          <w:tcPr>
            <w:tcW w:w="9918" w:type="dxa"/>
            <w:gridSpan w:val="5"/>
          </w:tcPr>
          <w:p w14:paraId="38F8B1DC" w14:textId="77777777" w:rsidR="00C14792" w:rsidRPr="00FE38A5" w:rsidRDefault="00C14792" w:rsidP="00C14792">
            <w:pPr>
              <w:pStyle w:val="ListParagraph"/>
              <w:widowControl w:val="0"/>
              <w:numPr>
                <w:ilvl w:val="0"/>
                <w:numId w:val="398"/>
              </w:numPr>
              <w:autoSpaceDE w:val="0"/>
              <w:autoSpaceDN w:val="0"/>
              <w:spacing w:before="90" w:line="276" w:lineRule="auto"/>
              <w:rPr>
                <w:b/>
                <w:lang w:eastAsia="en-GB"/>
              </w:rPr>
            </w:pPr>
            <w:r w:rsidRPr="00FE38A5">
              <w:rPr>
                <w:b/>
                <w:lang w:eastAsia="en-GB"/>
              </w:rPr>
              <w:t>Consumable materials</w:t>
            </w:r>
          </w:p>
        </w:tc>
      </w:tr>
      <w:tr w:rsidR="00C14792" w:rsidRPr="00FE38A5" w14:paraId="6ABC78AB" w14:textId="77777777" w:rsidTr="00535BDC">
        <w:tc>
          <w:tcPr>
            <w:tcW w:w="730" w:type="dxa"/>
          </w:tcPr>
          <w:p w14:paraId="2CB97108" w14:textId="77777777" w:rsidR="00C14792" w:rsidRPr="00FE38A5" w:rsidRDefault="00C14792" w:rsidP="00C14792">
            <w:pPr>
              <w:pStyle w:val="ListParagraph"/>
              <w:widowControl w:val="0"/>
              <w:numPr>
                <w:ilvl w:val="0"/>
                <w:numId w:val="276"/>
              </w:numPr>
              <w:autoSpaceDE w:val="0"/>
              <w:autoSpaceDN w:val="0"/>
              <w:spacing w:before="90" w:line="276" w:lineRule="auto"/>
              <w:rPr>
                <w:lang w:eastAsia="en-GB"/>
              </w:rPr>
            </w:pPr>
          </w:p>
        </w:tc>
        <w:tc>
          <w:tcPr>
            <w:tcW w:w="2856" w:type="dxa"/>
          </w:tcPr>
          <w:p w14:paraId="6132036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Printing Papers</w:t>
            </w:r>
          </w:p>
        </w:tc>
        <w:tc>
          <w:tcPr>
            <w:tcW w:w="2750" w:type="dxa"/>
          </w:tcPr>
          <w:p w14:paraId="56B9EC9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A4</w:t>
            </w:r>
          </w:p>
        </w:tc>
        <w:tc>
          <w:tcPr>
            <w:tcW w:w="1137" w:type="dxa"/>
          </w:tcPr>
          <w:p w14:paraId="35B6836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Enough for 25</w:t>
            </w:r>
          </w:p>
        </w:tc>
        <w:tc>
          <w:tcPr>
            <w:tcW w:w="2445" w:type="dxa"/>
          </w:tcPr>
          <w:p w14:paraId="35DC97E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79428B58" w14:textId="77777777" w:rsidTr="00535BDC">
        <w:tc>
          <w:tcPr>
            <w:tcW w:w="730" w:type="dxa"/>
          </w:tcPr>
          <w:p w14:paraId="5B6E2CB5" w14:textId="77777777" w:rsidR="00C14792" w:rsidRPr="00FE38A5" w:rsidRDefault="00C14792" w:rsidP="00C14792">
            <w:pPr>
              <w:pStyle w:val="ListParagraph"/>
              <w:widowControl w:val="0"/>
              <w:numPr>
                <w:ilvl w:val="0"/>
                <w:numId w:val="276"/>
              </w:numPr>
              <w:autoSpaceDE w:val="0"/>
              <w:autoSpaceDN w:val="0"/>
              <w:spacing w:before="90" w:line="276" w:lineRule="auto"/>
              <w:rPr>
                <w:b/>
                <w:lang w:eastAsia="en-GB"/>
              </w:rPr>
            </w:pPr>
          </w:p>
        </w:tc>
        <w:tc>
          <w:tcPr>
            <w:tcW w:w="2856" w:type="dxa"/>
          </w:tcPr>
          <w:p w14:paraId="2CB60DDF"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Assorted whiteboard markers</w:t>
            </w:r>
          </w:p>
        </w:tc>
        <w:tc>
          <w:tcPr>
            <w:tcW w:w="2750" w:type="dxa"/>
          </w:tcPr>
          <w:p w14:paraId="5F3EEFF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Non-permanent</w:t>
            </w:r>
          </w:p>
        </w:tc>
        <w:tc>
          <w:tcPr>
            <w:tcW w:w="1137" w:type="dxa"/>
          </w:tcPr>
          <w:p w14:paraId="0C899DC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Enough for 25</w:t>
            </w:r>
          </w:p>
        </w:tc>
        <w:tc>
          <w:tcPr>
            <w:tcW w:w="2445" w:type="dxa"/>
          </w:tcPr>
          <w:p w14:paraId="16774945"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5F5EB648" w14:textId="77777777" w:rsidTr="00535BDC">
        <w:tc>
          <w:tcPr>
            <w:tcW w:w="9918" w:type="dxa"/>
            <w:gridSpan w:val="5"/>
          </w:tcPr>
          <w:p w14:paraId="08E8A06A" w14:textId="77777777" w:rsidR="00C14792" w:rsidRPr="00FE38A5" w:rsidRDefault="00C14792" w:rsidP="00C14792">
            <w:pPr>
              <w:pStyle w:val="ListParagraph"/>
              <w:widowControl w:val="0"/>
              <w:numPr>
                <w:ilvl w:val="0"/>
                <w:numId w:val="398"/>
              </w:numPr>
              <w:autoSpaceDE w:val="0"/>
              <w:autoSpaceDN w:val="0"/>
              <w:spacing w:before="90" w:line="276" w:lineRule="auto"/>
              <w:rPr>
                <w:b/>
                <w:lang w:eastAsia="en-GB"/>
              </w:rPr>
            </w:pPr>
            <w:r w:rsidRPr="00FE38A5">
              <w:rPr>
                <w:b/>
                <w:lang w:eastAsia="en-GB"/>
              </w:rPr>
              <w:t>Tools and equipment</w:t>
            </w:r>
          </w:p>
        </w:tc>
      </w:tr>
      <w:tr w:rsidR="00C14792" w:rsidRPr="00FE38A5" w14:paraId="382E8E79" w14:textId="77777777" w:rsidTr="00535BDC">
        <w:tc>
          <w:tcPr>
            <w:tcW w:w="730" w:type="dxa"/>
          </w:tcPr>
          <w:p w14:paraId="4F83D5B3" w14:textId="77777777" w:rsidR="00C14792" w:rsidRPr="00FE38A5" w:rsidRDefault="00C14792" w:rsidP="00C14792">
            <w:pPr>
              <w:pStyle w:val="ListParagraph"/>
              <w:widowControl w:val="0"/>
              <w:numPr>
                <w:ilvl w:val="0"/>
                <w:numId w:val="400"/>
              </w:numPr>
              <w:autoSpaceDE w:val="0"/>
              <w:autoSpaceDN w:val="0"/>
              <w:spacing w:before="90" w:line="276" w:lineRule="auto"/>
              <w:rPr>
                <w:b/>
                <w:lang w:eastAsia="en-GB"/>
              </w:rPr>
            </w:pPr>
          </w:p>
        </w:tc>
        <w:tc>
          <w:tcPr>
            <w:tcW w:w="2856" w:type="dxa"/>
          </w:tcPr>
          <w:p w14:paraId="0FAA234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Mobile phones</w:t>
            </w:r>
          </w:p>
        </w:tc>
        <w:tc>
          <w:tcPr>
            <w:tcW w:w="2750" w:type="dxa"/>
          </w:tcPr>
          <w:p w14:paraId="0D18EA56"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Functioning smart phone</w:t>
            </w:r>
          </w:p>
        </w:tc>
        <w:tc>
          <w:tcPr>
            <w:tcW w:w="1137" w:type="dxa"/>
          </w:tcPr>
          <w:p w14:paraId="0FE2A2E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Enough for 25</w:t>
            </w:r>
          </w:p>
        </w:tc>
        <w:tc>
          <w:tcPr>
            <w:tcW w:w="2445" w:type="dxa"/>
          </w:tcPr>
          <w:p w14:paraId="04908AE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bl>
    <w:p w14:paraId="6D1C92C5" w14:textId="77777777" w:rsidR="00C14792" w:rsidRPr="00FE38A5" w:rsidRDefault="00C14792" w:rsidP="00C14792">
      <w:pPr>
        <w:rPr>
          <w:rFonts w:cs="Times New Roman"/>
          <w:szCs w:val="24"/>
          <w:lang w:val="en-ZW"/>
        </w:rPr>
      </w:pPr>
    </w:p>
    <w:p w14:paraId="7C376F19" w14:textId="77777777" w:rsidR="00C14792" w:rsidRPr="00FE38A5" w:rsidRDefault="00C14792" w:rsidP="00C14792">
      <w:pPr>
        <w:rPr>
          <w:rFonts w:cs="Times New Roman"/>
          <w:szCs w:val="24"/>
          <w:lang w:val="en-ZW"/>
        </w:rPr>
      </w:pPr>
      <w:r w:rsidRPr="00FE38A5">
        <w:rPr>
          <w:rFonts w:cs="Times New Roman"/>
          <w:szCs w:val="24"/>
          <w:lang w:val="en-ZW"/>
        </w:rPr>
        <w:br w:type="page"/>
      </w:r>
    </w:p>
    <w:p w14:paraId="75AE02B2" w14:textId="77777777" w:rsidR="00C14792" w:rsidRPr="00FE38A5" w:rsidRDefault="00C14792" w:rsidP="00C14792">
      <w:pPr>
        <w:rPr>
          <w:rFonts w:cs="Times New Roman"/>
          <w:szCs w:val="24"/>
          <w:lang w:val="en-ZW"/>
        </w:rPr>
      </w:pPr>
    </w:p>
    <w:p w14:paraId="2FAA672B" w14:textId="77777777" w:rsidR="00C14792" w:rsidRPr="00FE38A5" w:rsidRDefault="00C14792" w:rsidP="00C14792">
      <w:pPr>
        <w:keepNext/>
        <w:spacing w:after="0" w:line="360" w:lineRule="auto"/>
        <w:jc w:val="center"/>
        <w:outlineLvl w:val="1"/>
        <w:rPr>
          <w:rFonts w:eastAsia="Calibri" w:cs="Times New Roman"/>
          <w:b/>
          <w:bCs/>
          <w:iCs/>
          <w:szCs w:val="24"/>
          <w:lang w:val="en-ZW"/>
        </w:rPr>
      </w:pPr>
      <w:bookmarkStart w:id="55" w:name="_Toc196811336"/>
      <w:r w:rsidRPr="00FE38A5">
        <w:rPr>
          <w:rFonts w:eastAsia="Calibri" w:cs="Times New Roman"/>
          <w:b/>
          <w:bCs/>
          <w:iCs/>
          <w:szCs w:val="24"/>
          <w:lang w:val="en-ZW"/>
        </w:rPr>
        <w:t>FOOD PROCESSING RAW MATERIALS PREPARATION</w:t>
      </w:r>
      <w:bookmarkEnd w:id="49"/>
      <w:bookmarkEnd w:id="50"/>
      <w:bookmarkEnd w:id="55"/>
    </w:p>
    <w:p w14:paraId="3744A3E1" w14:textId="77777777" w:rsidR="00C14792" w:rsidRPr="00FE38A5" w:rsidRDefault="00C14792" w:rsidP="00C14792">
      <w:pPr>
        <w:spacing w:after="0" w:line="360" w:lineRule="auto"/>
        <w:rPr>
          <w:rFonts w:eastAsia="Calibri" w:cs="Times New Roman"/>
          <w:szCs w:val="24"/>
        </w:rPr>
      </w:pPr>
      <w:r w:rsidRPr="00FE38A5">
        <w:rPr>
          <w:rFonts w:eastAsia="Calibri" w:cs="Times New Roman"/>
          <w:b/>
          <w:szCs w:val="24"/>
          <w:lang w:val="en-ZA"/>
        </w:rPr>
        <w:t>ISCED UNIT CODE</w:t>
      </w:r>
      <w:r w:rsidRPr="00FE38A5">
        <w:rPr>
          <w:rFonts w:eastAsia="Calibri" w:cs="Times New Roman"/>
          <w:b/>
          <w:szCs w:val="24"/>
        </w:rPr>
        <w:t xml:space="preserve">: </w:t>
      </w:r>
      <w:r w:rsidRPr="00FE38A5">
        <w:rPr>
          <w:rFonts w:eastAsia="Calibri" w:cs="Times New Roman"/>
          <w:b/>
          <w:bCs/>
          <w:szCs w:val="24"/>
        </w:rPr>
        <w:t>0721 451 02A</w:t>
      </w:r>
    </w:p>
    <w:p w14:paraId="5F4FBE9C" w14:textId="77777777" w:rsidR="00C14792" w:rsidRPr="00FE38A5" w:rsidRDefault="00C14792" w:rsidP="00C14792">
      <w:pPr>
        <w:spacing w:after="0" w:line="360" w:lineRule="auto"/>
        <w:rPr>
          <w:rFonts w:eastAsia="Calibri" w:cs="Times New Roman"/>
          <w:szCs w:val="24"/>
        </w:rPr>
      </w:pPr>
      <w:r w:rsidRPr="00FE38A5">
        <w:rPr>
          <w:rFonts w:eastAsia="Calibri" w:cs="Times New Roman"/>
          <w:b/>
          <w:szCs w:val="24"/>
        </w:rPr>
        <w:t>Relationship to Occupational Standards</w:t>
      </w:r>
    </w:p>
    <w:p w14:paraId="115058A4" w14:textId="77777777" w:rsidR="00C14792" w:rsidRPr="00774CD4" w:rsidRDefault="00C14792" w:rsidP="00C14792">
      <w:pPr>
        <w:spacing w:after="0" w:line="276" w:lineRule="auto"/>
        <w:rPr>
          <w:rFonts w:eastAsia="Calibri" w:cs="Times New Roman"/>
          <w:b/>
          <w:bCs/>
          <w:szCs w:val="24"/>
        </w:rPr>
      </w:pPr>
      <w:r w:rsidRPr="00FE38A5">
        <w:rPr>
          <w:rFonts w:eastAsia="Calibri" w:cs="Times New Roman"/>
          <w:szCs w:val="24"/>
        </w:rPr>
        <w:t xml:space="preserve">This unit addresses the Unit of Competency: </w:t>
      </w:r>
      <w:r w:rsidRPr="00774CD4">
        <w:rPr>
          <w:rFonts w:eastAsia="Calibri" w:cs="Times New Roman"/>
          <w:b/>
          <w:bCs/>
          <w:szCs w:val="24"/>
        </w:rPr>
        <w:t>Prepare Food Processing Raw Materials</w:t>
      </w:r>
    </w:p>
    <w:p w14:paraId="5265499E" w14:textId="77777777" w:rsidR="00C14792" w:rsidRPr="00FE38A5" w:rsidRDefault="00C14792" w:rsidP="00C14792">
      <w:pPr>
        <w:spacing w:before="240"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w:t>
      </w:r>
      <w:r w:rsidRPr="00FE38A5">
        <w:rPr>
          <w:rFonts w:eastAsia="Calibri" w:cs="Times New Roman"/>
          <w:b/>
          <w:bCs/>
          <w:szCs w:val="24"/>
        </w:rPr>
        <w:t>100 Hrs</w:t>
      </w:r>
      <w:r w:rsidRPr="00FE38A5">
        <w:rPr>
          <w:rFonts w:eastAsia="Calibri" w:cs="Times New Roman"/>
          <w:szCs w:val="24"/>
        </w:rPr>
        <w:t xml:space="preserve"> </w:t>
      </w:r>
    </w:p>
    <w:p w14:paraId="12C61B87" w14:textId="77777777" w:rsidR="00C14792" w:rsidRPr="00FE38A5" w:rsidRDefault="00C14792" w:rsidP="00C14792">
      <w:pPr>
        <w:spacing w:before="240" w:after="0" w:line="276" w:lineRule="auto"/>
        <w:rPr>
          <w:rFonts w:eastAsia="Calibri" w:cs="Times New Roman"/>
          <w:szCs w:val="24"/>
        </w:rPr>
      </w:pPr>
      <w:r w:rsidRPr="00FE38A5">
        <w:rPr>
          <w:rFonts w:eastAsia="Calibri" w:cs="Times New Roman"/>
          <w:b/>
          <w:szCs w:val="24"/>
        </w:rPr>
        <w:t>Unit Description</w:t>
      </w:r>
    </w:p>
    <w:p w14:paraId="551AB773" w14:textId="39774CE8" w:rsidR="00C14792" w:rsidRPr="00FE38A5" w:rsidRDefault="00C14792" w:rsidP="00C14792">
      <w:pPr>
        <w:rPr>
          <w:rFonts w:cs="Times New Roman"/>
          <w:szCs w:val="24"/>
        </w:rPr>
      </w:pPr>
      <w:r w:rsidRPr="00FE38A5">
        <w:rPr>
          <w:rFonts w:cs="Times New Roman"/>
          <w:szCs w:val="24"/>
        </w:rPr>
        <w:t xml:space="preserve">This unit specifies the competencies required to prepare food processing raw materials. It involves </w:t>
      </w:r>
      <w:r w:rsidRPr="00FE38A5">
        <w:rPr>
          <w:rFonts w:cs="Times New Roman"/>
          <w:szCs w:val="24"/>
          <w:lang w:eastAsia="en-GB"/>
        </w:rPr>
        <w:t>receiving, sorting and c</w:t>
      </w:r>
      <w:r w:rsidRPr="00FE38A5">
        <w:rPr>
          <w:rFonts w:cs="Times New Roman"/>
          <w:szCs w:val="24"/>
        </w:rPr>
        <w:t xml:space="preserve">leaning food processing raw materials. </w:t>
      </w:r>
    </w:p>
    <w:p w14:paraId="7CFC9376"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t>Summary of Learning Outcomes</w:t>
      </w:r>
    </w:p>
    <w:p w14:paraId="7755F52C" w14:textId="77777777" w:rsidR="00C14792" w:rsidRDefault="00C14792" w:rsidP="00C14792">
      <w:pPr>
        <w:spacing w:after="0" w:line="276" w:lineRule="auto"/>
        <w:ind w:left="720"/>
        <w:contextualSpacing/>
        <w:rPr>
          <w:rFonts w:eastAsia="Times New Roman" w:cs="Times New Roman"/>
          <w:szCs w:val="24"/>
        </w:rPr>
      </w:pPr>
    </w:p>
    <w:p w14:paraId="4D4FD631"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73B42496" w14:textId="77777777" w:rsidTr="0033577C">
        <w:tc>
          <w:tcPr>
            <w:tcW w:w="710" w:type="dxa"/>
          </w:tcPr>
          <w:p w14:paraId="0AD8FF74" w14:textId="77777777" w:rsidR="006A0D46" w:rsidRPr="00761329" w:rsidRDefault="006A0D46" w:rsidP="00B43BA7">
            <w:pPr>
              <w:spacing w:after="160"/>
              <w:rPr>
                <w:b/>
              </w:rPr>
            </w:pPr>
            <w:r w:rsidRPr="00761329">
              <w:rPr>
                <w:b/>
              </w:rPr>
              <w:t>S/No</w:t>
            </w:r>
          </w:p>
        </w:tc>
        <w:tc>
          <w:tcPr>
            <w:tcW w:w="5336" w:type="dxa"/>
          </w:tcPr>
          <w:p w14:paraId="41CCBCF6" w14:textId="77777777" w:rsidR="006A0D46" w:rsidRPr="00761329" w:rsidRDefault="006A0D46" w:rsidP="00B43BA7">
            <w:pPr>
              <w:spacing w:after="160"/>
              <w:rPr>
                <w:b/>
              </w:rPr>
            </w:pPr>
            <w:r w:rsidRPr="00761329">
              <w:rPr>
                <w:b/>
              </w:rPr>
              <w:t>Learning Outcomes</w:t>
            </w:r>
          </w:p>
        </w:tc>
        <w:tc>
          <w:tcPr>
            <w:tcW w:w="2970" w:type="dxa"/>
          </w:tcPr>
          <w:p w14:paraId="667A0F91" w14:textId="77777777" w:rsidR="006A0D46" w:rsidRPr="00761329" w:rsidRDefault="006A0D46" w:rsidP="00B43BA7">
            <w:pPr>
              <w:spacing w:after="160"/>
              <w:rPr>
                <w:b/>
              </w:rPr>
            </w:pPr>
            <w:r w:rsidRPr="00761329">
              <w:rPr>
                <w:b/>
              </w:rPr>
              <w:t>Duration (Hours)</w:t>
            </w:r>
          </w:p>
        </w:tc>
      </w:tr>
      <w:tr w:rsidR="0033577C" w:rsidRPr="00761329" w14:paraId="0027CC6B" w14:textId="77777777" w:rsidTr="0033577C">
        <w:tc>
          <w:tcPr>
            <w:tcW w:w="710" w:type="dxa"/>
          </w:tcPr>
          <w:p w14:paraId="60EC7272" w14:textId="77777777" w:rsidR="0033577C" w:rsidRPr="00761329" w:rsidRDefault="0033577C" w:rsidP="0033577C">
            <w:pPr>
              <w:spacing w:after="160"/>
              <w:rPr>
                <w:b/>
              </w:rPr>
            </w:pPr>
            <w:r w:rsidRPr="00761329">
              <w:rPr>
                <w:bCs/>
              </w:rPr>
              <w:t xml:space="preserve">1.   </w:t>
            </w:r>
          </w:p>
        </w:tc>
        <w:tc>
          <w:tcPr>
            <w:tcW w:w="5336" w:type="dxa"/>
          </w:tcPr>
          <w:p w14:paraId="69EF653D" w14:textId="6BE275D5" w:rsidR="0033577C" w:rsidRPr="00761329" w:rsidRDefault="0033577C" w:rsidP="0033577C">
            <w:pPr>
              <w:spacing w:after="160"/>
              <w:rPr>
                <w:bCs/>
              </w:rPr>
            </w:pPr>
            <w:r w:rsidRPr="00FE38A5">
              <w:t>Receive food processing raw materials</w:t>
            </w:r>
          </w:p>
        </w:tc>
        <w:tc>
          <w:tcPr>
            <w:tcW w:w="2970" w:type="dxa"/>
          </w:tcPr>
          <w:p w14:paraId="200BCF98" w14:textId="69CF4A56" w:rsidR="0033577C" w:rsidRPr="00761329" w:rsidRDefault="0033577C" w:rsidP="0033577C">
            <w:pPr>
              <w:spacing w:after="160"/>
              <w:rPr>
                <w:b/>
              </w:rPr>
            </w:pPr>
            <w:r w:rsidRPr="00FE38A5">
              <w:t>40</w:t>
            </w:r>
          </w:p>
        </w:tc>
      </w:tr>
      <w:tr w:rsidR="0033577C" w:rsidRPr="00761329" w14:paraId="169BD79B" w14:textId="77777777" w:rsidTr="0033577C">
        <w:tc>
          <w:tcPr>
            <w:tcW w:w="710" w:type="dxa"/>
          </w:tcPr>
          <w:p w14:paraId="11D9E251" w14:textId="77777777" w:rsidR="0033577C" w:rsidRPr="00761329" w:rsidRDefault="0033577C" w:rsidP="0033577C">
            <w:pPr>
              <w:spacing w:after="160"/>
              <w:rPr>
                <w:b/>
              </w:rPr>
            </w:pPr>
            <w:r w:rsidRPr="00761329">
              <w:t xml:space="preserve">2.   </w:t>
            </w:r>
          </w:p>
        </w:tc>
        <w:tc>
          <w:tcPr>
            <w:tcW w:w="5336" w:type="dxa"/>
          </w:tcPr>
          <w:p w14:paraId="6ECBEECD" w14:textId="5063BD0D" w:rsidR="0033577C" w:rsidRPr="00761329" w:rsidRDefault="0033577C" w:rsidP="0033577C">
            <w:pPr>
              <w:spacing w:after="160"/>
              <w:rPr>
                <w:b/>
              </w:rPr>
            </w:pPr>
            <w:r w:rsidRPr="00FE38A5">
              <w:t>Sort food processing raw materials</w:t>
            </w:r>
          </w:p>
        </w:tc>
        <w:tc>
          <w:tcPr>
            <w:tcW w:w="2970" w:type="dxa"/>
          </w:tcPr>
          <w:p w14:paraId="20953195" w14:textId="1D588693" w:rsidR="0033577C" w:rsidRPr="00761329" w:rsidRDefault="0033577C" w:rsidP="0033577C">
            <w:pPr>
              <w:spacing w:after="160"/>
              <w:rPr>
                <w:b/>
              </w:rPr>
            </w:pPr>
            <w:r w:rsidRPr="00FE38A5">
              <w:t>30</w:t>
            </w:r>
          </w:p>
        </w:tc>
      </w:tr>
      <w:tr w:rsidR="0033577C" w:rsidRPr="00761329" w14:paraId="3A1BC4DF" w14:textId="77777777" w:rsidTr="0033577C">
        <w:tc>
          <w:tcPr>
            <w:tcW w:w="710" w:type="dxa"/>
          </w:tcPr>
          <w:p w14:paraId="73AB0ACE" w14:textId="77777777" w:rsidR="0033577C" w:rsidRPr="00761329" w:rsidRDefault="0033577C" w:rsidP="0033577C">
            <w:pPr>
              <w:spacing w:after="160"/>
            </w:pPr>
            <w:r w:rsidRPr="00761329">
              <w:t>3.</w:t>
            </w:r>
          </w:p>
        </w:tc>
        <w:tc>
          <w:tcPr>
            <w:tcW w:w="5336" w:type="dxa"/>
          </w:tcPr>
          <w:p w14:paraId="03CA7534" w14:textId="682F69A0" w:rsidR="0033577C" w:rsidRPr="00761329" w:rsidRDefault="0033577C" w:rsidP="0033577C">
            <w:pPr>
              <w:spacing w:after="160"/>
            </w:pPr>
            <w:r w:rsidRPr="00FE38A5">
              <w:t>Clean food processing raw materials</w:t>
            </w:r>
          </w:p>
        </w:tc>
        <w:tc>
          <w:tcPr>
            <w:tcW w:w="2970" w:type="dxa"/>
          </w:tcPr>
          <w:p w14:paraId="08FF02D1" w14:textId="7DF4101D" w:rsidR="0033577C" w:rsidRPr="00761329" w:rsidRDefault="0033577C" w:rsidP="0033577C">
            <w:pPr>
              <w:spacing w:after="160"/>
              <w:rPr>
                <w:b/>
              </w:rPr>
            </w:pPr>
            <w:r w:rsidRPr="00FE38A5">
              <w:t>30</w:t>
            </w:r>
          </w:p>
        </w:tc>
      </w:tr>
      <w:tr w:rsidR="006A0D46" w:rsidRPr="00761329" w14:paraId="483FF964" w14:textId="77777777" w:rsidTr="0033577C">
        <w:tc>
          <w:tcPr>
            <w:tcW w:w="6046" w:type="dxa"/>
            <w:gridSpan w:val="2"/>
          </w:tcPr>
          <w:p w14:paraId="6DC6DF87" w14:textId="77777777" w:rsidR="006A0D46" w:rsidRPr="00761329" w:rsidRDefault="006A0D46" w:rsidP="00B43BA7">
            <w:pPr>
              <w:spacing w:after="160"/>
            </w:pPr>
            <w:r w:rsidRPr="00761329">
              <w:rPr>
                <w:b/>
                <w:lang w:val="en-ZW"/>
              </w:rPr>
              <w:t>Total</w:t>
            </w:r>
          </w:p>
        </w:tc>
        <w:tc>
          <w:tcPr>
            <w:tcW w:w="2970" w:type="dxa"/>
          </w:tcPr>
          <w:p w14:paraId="017A3495" w14:textId="2926BEF4" w:rsidR="006A0D46" w:rsidRPr="00761329" w:rsidRDefault="0033577C" w:rsidP="00B43BA7">
            <w:pPr>
              <w:spacing w:after="160"/>
              <w:rPr>
                <w:b/>
              </w:rPr>
            </w:pPr>
            <w:r>
              <w:rPr>
                <w:b/>
              </w:rPr>
              <w:t>100</w:t>
            </w:r>
          </w:p>
        </w:tc>
      </w:tr>
    </w:tbl>
    <w:p w14:paraId="7D05C405" w14:textId="77777777" w:rsidR="006A0D46" w:rsidRDefault="006A0D46" w:rsidP="00C14792">
      <w:pPr>
        <w:spacing w:after="0" w:line="276" w:lineRule="auto"/>
        <w:ind w:left="720"/>
        <w:contextualSpacing/>
        <w:rPr>
          <w:rFonts w:eastAsia="Times New Roman" w:cs="Times New Roman"/>
          <w:szCs w:val="24"/>
        </w:rPr>
      </w:pPr>
    </w:p>
    <w:p w14:paraId="5B7C5EDB" w14:textId="77777777" w:rsidR="006A0D46" w:rsidRPr="00FE38A5" w:rsidRDefault="006A0D46" w:rsidP="00C14792">
      <w:pPr>
        <w:spacing w:after="0" w:line="276" w:lineRule="auto"/>
        <w:ind w:left="720"/>
        <w:contextualSpacing/>
        <w:rPr>
          <w:rFonts w:eastAsia="Times New Roman" w:cs="Times New Roman"/>
          <w:szCs w:val="24"/>
        </w:rPr>
      </w:pPr>
    </w:p>
    <w:p w14:paraId="37AB99F0" w14:textId="77777777" w:rsidR="00C14792" w:rsidRPr="00FE38A5" w:rsidRDefault="00C14792" w:rsidP="00C14792">
      <w:pPr>
        <w:spacing w:after="0" w:line="276" w:lineRule="auto"/>
        <w:contextualSpacing/>
        <w:rPr>
          <w:rFonts w:eastAsia="Calibri" w:cs="Times New Roman"/>
          <w:b/>
          <w:szCs w:val="24"/>
        </w:rPr>
      </w:pPr>
      <w:r w:rsidRPr="00FE38A5">
        <w:rPr>
          <w:rFonts w:eastAsia="Calibri" w:cs="Times New Roman"/>
          <w:b/>
          <w:szCs w:val="24"/>
        </w:rPr>
        <w:t>Learning Outcomes, Content and Suggested Assessment Methods</w:t>
      </w:r>
    </w:p>
    <w:tbl>
      <w:tblPr>
        <w:tblW w:w="5084" w:type="pct"/>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3780"/>
        <w:gridCol w:w="2792"/>
      </w:tblGrid>
      <w:tr w:rsidR="00C14792" w:rsidRPr="00FE38A5" w14:paraId="21A368C8" w14:textId="77777777" w:rsidTr="00535BDC">
        <w:trPr>
          <w:trHeight w:val="620"/>
        </w:trPr>
        <w:tc>
          <w:tcPr>
            <w:tcW w:w="1415" w:type="pct"/>
            <w:tcBorders>
              <w:top w:val="single" w:sz="4" w:space="0" w:color="auto"/>
              <w:left w:val="single" w:sz="4" w:space="0" w:color="auto"/>
              <w:bottom w:val="single" w:sz="4" w:space="0" w:color="auto"/>
              <w:right w:val="single" w:sz="4" w:space="0" w:color="auto"/>
            </w:tcBorders>
            <w:hideMark/>
          </w:tcPr>
          <w:p w14:paraId="4D3D56E4"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Learning Outcome</w:t>
            </w:r>
          </w:p>
        </w:tc>
        <w:tc>
          <w:tcPr>
            <w:tcW w:w="2062" w:type="pct"/>
            <w:tcBorders>
              <w:top w:val="single" w:sz="4" w:space="0" w:color="auto"/>
              <w:left w:val="single" w:sz="4" w:space="0" w:color="auto"/>
              <w:bottom w:val="single" w:sz="4" w:space="0" w:color="auto"/>
              <w:right w:val="single" w:sz="4" w:space="0" w:color="auto"/>
            </w:tcBorders>
            <w:hideMark/>
          </w:tcPr>
          <w:p w14:paraId="453B4657"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Content</w:t>
            </w:r>
          </w:p>
        </w:tc>
        <w:tc>
          <w:tcPr>
            <w:tcW w:w="1523" w:type="pct"/>
            <w:tcBorders>
              <w:top w:val="single" w:sz="4" w:space="0" w:color="auto"/>
              <w:left w:val="single" w:sz="4" w:space="0" w:color="auto"/>
              <w:bottom w:val="single" w:sz="4" w:space="0" w:color="auto"/>
              <w:right w:val="single" w:sz="4" w:space="0" w:color="auto"/>
            </w:tcBorders>
            <w:hideMark/>
          </w:tcPr>
          <w:p w14:paraId="0E064576"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Suggested Assessment Methods</w:t>
            </w:r>
          </w:p>
        </w:tc>
      </w:tr>
      <w:tr w:rsidR="00C14792" w:rsidRPr="00FE38A5" w14:paraId="0A0FA027" w14:textId="77777777" w:rsidTr="00535BDC">
        <w:trPr>
          <w:trHeight w:val="1106"/>
        </w:trPr>
        <w:tc>
          <w:tcPr>
            <w:tcW w:w="1415" w:type="pct"/>
            <w:tcBorders>
              <w:top w:val="single" w:sz="4" w:space="0" w:color="auto"/>
              <w:left w:val="single" w:sz="4" w:space="0" w:color="auto"/>
              <w:bottom w:val="single" w:sz="4" w:space="0" w:color="auto"/>
              <w:right w:val="single" w:sz="4" w:space="0" w:color="auto"/>
            </w:tcBorders>
          </w:tcPr>
          <w:p w14:paraId="14F77AE1" w14:textId="77777777" w:rsidR="00C14792" w:rsidRPr="00FE38A5" w:rsidRDefault="00C14792" w:rsidP="00C14792">
            <w:pPr>
              <w:pStyle w:val="ListParagraph"/>
              <w:numPr>
                <w:ilvl w:val="0"/>
                <w:numId w:val="78"/>
              </w:numPr>
              <w:spacing w:after="0" w:line="276" w:lineRule="auto"/>
              <w:rPr>
                <w:rFonts w:eastAsia="Times New Roman" w:cs="Times New Roman"/>
                <w:szCs w:val="24"/>
              </w:rPr>
            </w:pPr>
            <w:r w:rsidRPr="00FE38A5">
              <w:rPr>
                <w:rFonts w:eastAsia="Calibri" w:cs="Times New Roman"/>
                <w:bCs/>
                <w:szCs w:val="24"/>
                <w:lang w:eastAsia="en-GB"/>
              </w:rPr>
              <w:t>Receive food processing raw materials</w:t>
            </w:r>
          </w:p>
        </w:tc>
        <w:tc>
          <w:tcPr>
            <w:tcW w:w="2062" w:type="pct"/>
            <w:tcBorders>
              <w:top w:val="single" w:sz="4" w:space="0" w:color="auto"/>
              <w:left w:val="single" w:sz="4" w:space="0" w:color="auto"/>
              <w:bottom w:val="single" w:sz="4" w:space="0" w:color="auto"/>
              <w:right w:val="single" w:sz="4" w:space="0" w:color="auto"/>
            </w:tcBorders>
          </w:tcPr>
          <w:p w14:paraId="7531C262" w14:textId="77777777" w:rsidR="00C14792" w:rsidRPr="00FE38A5" w:rsidRDefault="00C14792" w:rsidP="00C14792">
            <w:pPr>
              <w:numPr>
                <w:ilvl w:val="1"/>
                <w:numId w:val="7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Acquisition of raw materials  </w:t>
            </w:r>
          </w:p>
          <w:p w14:paraId="10FB0FBB" w14:textId="77777777" w:rsidR="00C14792" w:rsidRPr="00FE38A5" w:rsidRDefault="00C14792" w:rsidP="00C14792">
            <w:pPr>
              <w:numPr>
                <w:ilvl w:val="1"/>
                <w:numId w:val="7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Food raw materials at reception</w:t>
            </w:r>
          </w:p>
          <w:p w14:paraId="0A974297"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Milk </w:t>
            </w:r>
          </w:p>
          <w:p w14:paraId="67E26389"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Wheat flour</w:t>
            </w:r>
          </w:p>
          <w:p w14:paraId="73115FF3"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Sugar</w:t>
            </w:r>
          </w:p>
          <w:p w14:paraId="7C9ADDAB"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Fruits</w:t>
            </w:r>
          </w:p>
          <w:p w14:paraId="5C36D4A4"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Eggs</w:t>
            </w:r>
          </w:p>
          <w:p w14:paraId="3E888A98"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 Vegetables</w:t>
            </w:r>
          </w:p>
          <w:p w14:paraId="1739BC18"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Roots and tubers </w:t>
            </w:r>
          </w:p>
          <w:p w14:paraId="1CF19427"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Spices </w:t>
            </w:r>
          </w:p>
          <w:p w14:paraId="7ACD4ED1"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Meat </w:t>
            </w:r>
          </w:p>
          <w:p w14:paraId="3155A009"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lastRenderedPageBreak/>
              <w:t xml:space="preserve">Tea </w:t>
            </w:r>
          </w:p>
          <w:p w14:paraId="3CE959B4"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Coffee </w:t>
            </w:r>
          </w:p>
          <w:p w14:paraId="5F231F76" w14:textId="77777777" w:rsidR="00C14792" w:rsidRPr="00FE38A5" w:rsidRDefault="00C14792" w:rsidP="00C14792">
            <w:pPr>
              <w:numPr>
                <w:ilvl w:val="1"/>
                <w:numId w:val="78"/>
              </w:numPr>
              <w:spacing w:after="0" w:line="276" w:lineRule="auto"/>
              <w:contextualSpacing/>
              <w:rPr>
                <w:rFonts w:eastAsia="Times New Roman" w:cs="Times New Roman"/>
                <w:szCs w:val="24"/>
              </w:rPr>
            </w:pPr>
            <w:r w:rsidRPr="00FE38A5">
              <w:rPr>
                <w:rFonts w:eastAsia="Times New Roman" w:cs="Times New Roman"/>
                <w:szCs w:val="24"/>
              </w:rPr>
              <w:t>Documentations of supplies</w:t>
            </w:r>
          </w:p>
          <w:p w14:paraId="617AE03C"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Certificate of analysis </w:t>
            </w:r>
          </w:p>
          <w:p w14:paraId="41F94CFE" w14:textId="77777777" w:rsidR="00C14792" w:rsidRPr="00FE38A5" w:rsidRDefault="00C14792" w:rsidP="00C14792">
            <w:pPr>
              <w:numPr>
                <w:ilvl w:val="1"/>
                <w:numId w:val="78"/>
              </w:numPr>
              <w:spacing w:after="0" w:line="276" w:lineRule="auto"/>
              <w:contextualSpacing/>
              <w:rPr>
                <w:rFonts w:eastAsia="Times New Roman" w:cs="Times New Roman"/>
                <w:szCs w:val="24"/>
              </w:rPr>
            </w:pPr>
            <w:r w:rsidRPr="00FE38A5">
              <w:rPr>
                <w:rFonts w:eastAsia="Times New Roman" w:cs="Times New Roman"/>
                <w:szCs w:val="24"/>
              </w:rPr>
              <w:t xml:space="preserve">Raw material properties </w:t>
            </w:r>
          </w:p>
          <w:p w14:paraId="140B7508"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Geometric Properties</w:t>
            </w:r>
          </w:p>
          <w:p w14:paraId="169575B2"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Colour </w:t>
            </w:r>
          </w:p>
          <w:p w14:paraId="7ED0F392"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 xml:space="preserve">Texture </w:t>
            </w:r>
          </w:p>
          <w:p w14:paraId="311D13F0" w14:textId="1E10382D" w:rsidR="00C14792" w:rsidRPr="00FE38A5" w:rsidRDefault="00B566BF"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Flavour</w:t>
            </w:r>
            <w:r w:rsidR="00C14792" w:rsidRPr="00FE38A5">
              <w:rPr>
                <w:rFonts w:eastAsia="Times New Roman" w:cs="Times New Roman"/>
                <w:szCs w:val="24"/>
              </w:rPr>
              <w:t xml:space="preserve"> </w:t>
            </w:r>
          </w:p>
          <w:p w14:paraId="4392A73E" w14:textId="77777777" w:rsidR="00C14792" w:rsidRPr="00FE38A5" w:rsidRDefault="00C14792" w:rsidP="00C14792">
            <w:pPr>
              <w:numPr>
                <w:ilvl w:val="2"/>
                <w:numId w:val="78"/>
              </w:numPr>
              <w:spacing w:after="0" w:line="276" w:lineRule="auto"/>
              <w:contextualSpacing/>
              <w:rPr>
                <w:rFonts w:eastAsia="Times New Roman" w:cs="Times New Roman"/>
                <w:szCs w:val="24"/>
              </w:rPr>
            </w:pPr>
            <w:r w:rsidRPr="00FE38A5">
              <w:rPr>
                <w:rFonts w:eastAsia="Times New Roman" w:cs="Times New Roman"/>
                <w:szCs w:val="24"/>
              </w:rPr>
              <w:t>Functional Properties</w:t>
            </w:r>
          </w:p>
          <w:p w14:paraId="6C26D32E" w14:textId="77777777" w:rsidR="00C14792" w:rsidRPr="00FE38A5" w:rsidRDefault="00C14792" w:rsidP="00C14792">
            <w:pPr>
              <w:numPr>
                <w:ilvl w:val="1"/>
                <w:numId w:val="78"/>
              </w:numPr>
              <w:spacing w:after="0" w:line="276" w:lineRule="auto"/>
              <w:contextualSpacing/>
              <w:rPr>
                <w:rFonts w:eastAsia="Times New Roman" w:cs="Times New Roman"/>
                <w:szCs w:val="24"/>
              </w:rPr>
            </w:pPr>
            <w:r w:rsidRPr="00FE38A5">
              <w:rPr>
                <w:rFonts w:eastAsia="Times New Roman" w:cs="Times New Roman"/>
                <w:szCs w:val="24"/>
              </w:rPr>
              <w:t xml:space="preserve">Deterioration of Raw Materials </w:t>
            </w:r>
          </w:p>
          <w:p w14:paraId="28808DDD" w14:textId="77777777" w:rsidR="00C14792" w:rsidRPr="00FE38A5" w:rsidRDefault="00C14792" w:rsidP="00C14792">
            <w:pPr>
              <w:numPr>
                <w:ilvl w:val="1"/>
                <w:numId w:val="78"/>
              </w:numPr>
              <w:spacing w:after="0" w:line="276" w:lineRule="auto"/>
              <w:contextualSpacing/>
              <w:rPr>
                <w:rFonts w:eastAsia="Times New Roman" w:cs="Times New Roman"/>
                <w:szCs w:val="24"/>
              </w:rPr>
            </w:pPr>
            <w:r w:rsidRPr="00FE38A5">
              <w:rPr>
                <w:rFonts w:eastAsia="Times New Roman" w:cs="Times New Roman"/>
                <w:szCs w:val="24"/>
              </w:rPr>
              <w:t>Damage to Raw Material</w:t>
            </w:r>
          </w:p>
          <w:p w14:paraId="66CF1E64" w14:textId="77777777" w:rsidR="00C14792" w:rsidRPr="00FE38A5" w:rsidRDefault="00C14792" w:rsidP="00C14792">
            <w:pPr>
              <w:numPr>
                <w:ilvl w:val="1"/>
                <w:numId w:val="78"/>
              </w:numPr>
              <w:spacing w:after="0" w:line="276" w:lineRule="auto"/>
              <w:contextualSpacing/>
              <w:rPr>
                <w:rFonts w:eastAsia="Times New Roman" w:cs="Times New Roman"/>
                <w:szCs w:val="24"/>
              </w:rPr>
            </w:pPr>
            <w:r w:rsidRPr="00FE38A5">
              <w:rPr>
                <w:rFonts w:eastAsia="Times New Roman" w:cs="Times New Roman"/>
                <w:szCs w:val="24"/>
              </w:rPr>
              <w:t xml:space="preserve">Raw material inspections </w:t>
            </w:r>
          </w:p>
          <w:p w14:paraId="32CDCAA1" w14:textId="77777777" w:rsidR="00C14792" w:rsidRPr="00FE38A5" w:rsidRDefault="00C14792" w:rsidP="00C14792">
            <w:pPr>
              <w:numPr>
                <w:ilvl w:val="1"/>
                <w:numId w:val="78"/>
              </w:numPr>
              <w:spacing w:after="0" w:line="276" w:lineRule="auto"/>
              <w:contextualSpacing/>
              <w:rPr>
                <w:rFonts w:eastAsia="Times New Roman" w:cs="Times New Roman"/>
                <w:szCs w:val="24"/>
              </w:rPr>
            </w:pPr>
            <w:r w:rsidRPr="00FE38A5">
              <w:rPr>
                <w:rFonts w:eastAsia="Times New Roman" w:cs="Times New Roman"/>
                <w:szCs w:val="24"/>
              </w:rPr>
              <w:t xml:space="preserve">Documentation of conforming and non-conforming raw materials </w:t>
            </w:r>
          </w:p>
        </w:tc>
        <w:tc>
          <w:tcPr>
            <w:tcW w:w="1523" w:type="pct"/>
            <w:tcBorders>
              <w:top w:val="single" w:sz="4" w:space="0" w:color="auto"/>
              <w:left w:val="single" w:sz="4" w:space="0" w:color="auto"/>
              <w:bottom w:val="single" w:sz="4" w:space="0" w:color="auto"/>
              <w:right w:val="single" w:sz="4" w:space="0" w:color="auto"/>
            </w:tcBorders>
          </w:tcPr>
          <w:p w14:paraId="1BE35656"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7B73DE88"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Portfolio of evidence</w:t>
            </w:r>
          </w:p>
          <w:p w14:paraId="272CF793"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Third party report</w:t>
            </w:r>
          </w:p>
          <w:p w14:paraId="03229919"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Written tests</w:t>
            </w:r>
          </w:p>
          <w:p w14:paraId="61580DA0"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 xml:space="preserve"> Oral assessment</w:t>
            </w:r>
          </w:p>
        </w:tc>
      </w:tr>
      <w:tr w:rsidR="00C14792" w:rsidRPr="00FE38A5" w14:paraId="558A33D4" w14:textId="77777777" w:rsidTr="00535BDC">
        <w:trPr>
          <w:trHeight w:val="755"/>
        </w:trPr>
        <w:tc>
          <w:tcPr>
            <w:tcW w:w="1415" w:type="pct"/>
            <w:tcBorders>
              <w:top w:val="single" w:sz="4" w:space="0" w:color="auto"/>
              <w:left w:val="single" w:sz="4" w:space="0" w:color="auto"/>
              <w:bottom w:val="single" w:sz="4" w:space="0" w:color="auto"/>
              <w:right w:val="single" w:sz="4" w:space="0" w:color="auto"/>
            </w:tcBorders>
          </w:tcPr>
          <w:p w14:paraId="147FA74D" w14:textId="77777777" w:rsidR="00C14792" w:rsidRPr="00FE38A5" w:rsidRDefault="00C14792" w:rsidP="00C14792">
            <w:pPr>
              <w:pStyle w:val="ListParagraph"/>
              <w:numPr>
                <w:ilvl w:val="0"/>
                <w:numId w:val="78"/>
              </w:numPr>
              <w:spacing w:after="0" w:line="276" w:lineRule="auto"/>
              <w:rPr>
                <w:rFonts w:eastAsia="Times New Roman" w:cs="Times New Roman"/>
                <w:szCs w:val="24"/>
              </w:rPr>
            </w:pPr>
            <w:r w:rsidRPr="00FE38A5">
              <w:rPr>
                <w:rFonts w:eastAsia="Calibri" w:cs="Times New Roman"/>
                <w:bCs/>
                <w:szCs w:val="24"/>
                <w:lang w:eastAsia="en-GB"/>
              </w:rPr>
              <w:t>Sort food processing raw materials</w:t>
            </w:r>
          </w:p>
        </w:tc>
        <w:tc>
          <w:tcPr>
            <w:tcW w:w="2062" w:type="pct"/>
            <w:tcBorders>
              <w:top w:val="single" w:sz="4" w:space="0" w:color="auto"/>
              <w:left w:val="single" w:sz="4" w:space="0" w:color="auto"/>
              <w:bottom w:val="single" w:sz="4" w:space="0" w:color="auto"/>
              <w:right w:val="single" w:sz="4" w:space="0" w:color="auto"/>
            </w:tcBorders>
          </w:tcPr>
          <w:p w14:paraId="0041F21E" w14:textId="77777777" w:rsidR="00C14792" w:rsidRPr="00FE38A5" w:rsidRDefault="00C14792" w:rsidP="00C14792">
            <w:pPr>
              <w:numPr>
                <w:ilvl w:val="1"/>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Sorting and grading of raw materials </w:t>
            </w:r>
          </w:p>
          <w:p w14:paraId="7CF224C3" w14:textId="77777777" w:rsidR="00C14792" w:rsidRPr="00FE38A5" w:rsidRDefault="00C14792" w:rsidP="00C14792">
            <w:pPr>
              <w:numPr>
                <w:ilvl w:val="2"/>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Sorting methods </w:t>
            </w:r>
          </w:p>
          <w:p w14:paraId="70795210" w14:textId="77777777" w:rsidR="00C14792" w:rsidRPr="00FE38A5" w:rsidRDefault="00C14792" w:rsidP="00C14792">
            <w:pPr>
              <w:numPr>
                <w:ilvl w:val="3"/>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Weight sorting </w:t>
            </w:r>
          </w:p>
          <w:p w14:paraId="794E1663" w14:textId="77777777" w:rsidR="00C14792" w:rsidRPr="00FE38A5" w:rsidRDefault="00C14792" w:rsidP="00C14792">
            <w:pPr>
              <w:numPr>
                <w:ilvl w:val="3"/>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Size sorting </w:t>
            </w:r>
          </w:p>
          <w:p w14:paraId="43BDC76E" w14:textId="77777777" w:rsidR="00C14792" w:rsidRPr="00FE38A5" w:rsidRDefault="00C14792" w:rsidP="00C14792">
            <w:pPr>
              <w:numPr>
                <w:ilvl w:val="3"/>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Shape sorting </w:t>
            </w:r>
          </w:p>
          <w:p w14:paraId="62989D5A" w14:textId="77777777" w:rsidR="00C14792" w:rsidRPr="00FE38A5" w:rsidRDefault="00C14792" w:rsidP="00C14792">
            <w:pPr>
              <w:numPr>
                <w:ilvl w:val="2"/>
                <w:numId w:val="79"/>
              </w:numPr>
              <w:pBdr>
                <w:top w:val="nil"/>
                <w:left w:val="nil"/>
                <w:bottom w:val="nil"/>
                <w:right w:val="nil"/>
                <w:between w:val="nil"/>
              </w:pBdr>
              <w:tabs>
                <w:tab w:val="left" w:pos="345"/>
              </w:tabs>
              <w:spacing w:after="0" w:line="276" w:lineRule="auto"/>
              <w:contextualSpacing/>
              <w:rPr>
                <w:rFonts w:eastAsia="Times New Roman" w:cs="Times New Roman"/>
                <w:szCs w:val="24"/>
              </w:rPr>
            </w:pPr>
            <w:r w:rsidRPr="00FE38A5">
              <w:rPr>
                <w:rFonts w:eastAsia="Times New Roman" w:cs="Times New Roman"/>
                <w:szCs w:val="24"/>
              </w:rPr>
              <w:t xml:space="preserve">Colour sorting </w:t>
            </w:r>
          </w:p>
          <w:p w14:paraId="13D97019" w14:textId="77777777" w:rsidR="00C14792" w:rsidRPr="00FE38A5" w:rsidRDefault="00C14792" w:rsidP="00C14792">
            <w:pPr>
              <w:numPr>
                <w:ilvl w:val="2"/>
                <w:numId w:val="79"/>
              </w:numPr>
              <w:pBdr>
                <w:top w:val="nil"/>
                <w:left w:val="nil"/>
                <w:bottom w:val="nil"/>
                <w:right w:val="nil"/>
                <w:between w:val="nil"/>
              </w:pBdr>
              <w:tabs>
                <w:tab w:val="left" w:pos="345"/>
              </w:tabs>
              <w:spacing w:after="0" w:line="276" w:lineRule="auto"/>
              <w:contextualSpacing/>
              <w:rPr>
                <w:rFonts w:eastAsia="Times New Roman" w:cs="Times New Roman"/>
                <w:szCs w:val="24"/>
              </w:rPr>
            </w:pPr>
            <w:r w:rsidRPr="00FE38A5">
              <w:rPr>
                <w:rFonts w:eastAsia="Times New Roman" w:cs="Times New Roman"/>
                <w:szCs w:val="24"/>
              </w:rPr>
              <w:t xml:space="preserve">Manual grading </w:t>
            </w:r>
          </w:p>
          <w:p w14:paraId="17AE1FDD" w14:textId="77777777" w:rsidR="00C14792" w:rsidRPr="00FE38A5" w:rsidRDefault="00C14792" w:rsidP="00C14792">
            <w:pPr>
              <w:numPr>
                <w:ilvl w:val="2"/>
                <w:numId w:val="79"/>
              </w:numPr>
              <w:pBdr>
                <w:top w:val="nil"/>
                <w:left w:val="nil"/>
                <w:bottom w:val="nil"/>
                <w:right w:val="nil"/>
                <w:between w:val="nil"/>
              </w:pBdr>
              <w:tabs>
                <w:tab w:val="left" w:pos="345"/>
              </w:tabs>
              <w:spacing w:after="0" w:line="276" w:lineRule="auto"/>
              <w:contextualSpacing/>
              <w:rPr>
                <w:rFonts w:eastAsia="Times New Roman" w:cs="Times New Roman"/>
                <w:szCs w:val="24"/>
              </w:rPr>
            </w:pPr>
            <w:r w:rsidRPr="00FE38A5">
              <w:rPr>
                <w:rFonts w:eastAsia="Times New Roman" w:cs="Times New Roman"/>
                <w:szCs w:val="24"/>
              </w:rPr>
              <w:t xml:space="preserve">Machine grading </w:t>
            </w:r>
          </w:p>
          <w:p w14:paraId="0E091E48" w14:textId="77777777" w:rsidR="00C14792" w:rsidRPr="00FE38A5" w:rsidRDefault="00C14792" w:rsidP="00C14792">
            <w:pPr>
              <w:numPr>
                <w:ilvl w:val="2"/>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Product damage </w:t>
            </w:r>
          </w:p>
          <w:p w14:paraId="0EDB5E17" w14:textId="77777777" w:rsidR="00C14792" w:rsidRPr="00FE38A5" w:rsidRDefault="00C14792" w:rsidP="00C14792">
            <w:pPr>
              <w:numPr>
                <w:ilvl w:val="2"/>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Reasons for sorting and grading </w:t>
            </w:r>
          </w:p>
          <w:p w14:paraId="10B55919" w14:textId="77777777" w:rsidR="00C14792" w:rsidRPr="00FE38A5" w:rsidRDefault="00C14792" w:rsidP="00C14792">
            <w:pPr>
              <w:numPr>
                <w:ilvl w:val="2"/>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Grading factors </w:t>
            </w:r>
          </w:p>
          <w:p w14:paraId="1827C52A" w14:textId="77777777" w:rsidR="00C14792" w:rsidRPr="00FE38A5" w:rsidRDefault="00C14792" w:rsidP="00C14792">
            <w:pPr>
              <w:numPr>
                <w:ilvl w:val="1"/>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Sorting and grading equipment </w:t>
            </w:r>
          </w:p>
          <w:p w14:paraId="48C38EC2" w14:textId="77777777" w:rsidR="00C14792" w:rsidRPr="00FE38A5" w:rsidRDefault="00C14792" w:rsidP="00C14792">
            <w:pPr>
              <w:numPr>
                <w:ilvl w:val="1"/>
                <w:numId w:val="79"/>
              </w:numPr>
              <w:pBdr>
                <w:top w:val="nil"/>
                <w:left w:val="nil"/>
                <w:bottom w:val="nil"/>
                <w:right w:val="nil"/>
                <w:between w:val="nil"/>
              </w:pBdr>
              <w:tabs>
                <w:tab w:val="left" w:pos="2370"/>
              </w:tabs>
              <w:spacing w:after="0" w:line="276" w:lineRule="auto"/>
              <w:contextualSpacing/>
              <w:rPr>
                <w:rFonts w:eastAsia="Times New Roman" w:cs="Times New Roman"/>
                <w:szCs w:val="24"/>
              </w:rPr>
            </w:pPr>
            <w:r w:rsidRPr="00FE38A5">
              <w:rPr>
                <w:rFonts w:eastAsia="Times New Roman" w:cs="Times New Roman"/>
                <w:szCs w:val="24"/>
              </w:rPr>
              <w:t xml:space="preserve">Documentation for sorting and grading </w:t>
            </w:r>
          </w:p>
        </w:tc>
        <w:tc>
          <w:tcPr>
            <w:tcW w:w="1523" w:type="pct"/>
            <w:tcBorders>
              <w:top w:val="single" w:sz="4" w:space="0" w:color="auto"/>
              <w:left w:val="single" w:sz="4" w:space="0" w:color="auto"/>
              <w:bottom w:val="single" w:sz="4" w:space="0" w:color="auto"/>
              <w:right w:val="single" w:sz="4" w:space="0" w:color="auto"/>
            </w:tcBorders>
          </w:tcPr>
          <w:p w14:paraId="114892A7" w14:textId="77777777" w:rsidR="00C14792" w:rsidRPr="00FE38A5" w:rsidRDefault="00C14792" w:rsidP="00C14792">
            <w:pPr>
              <w:numPr>
                <w:ilvl w:val="0"/>
                <w:numId w:val="52"/>
              </w:numPr>
              <w:spacing w:after="0" w:line="276" w:lineRule="auto"/>
              <w:ind w:left="319" w:hanging="319"/>
              <w:contextualSpacing/>
              <w:rPr>
                <w:rFonts w:eastAsia="Calibri" w:cs="Times New Roman"/>
                <w:szCs w:val="24"/>
              </w:rPr>
            </w:pPr>
            <w:r w:rsidRPr="00FE38A5">
              <w:rPr>
                <w:rFonts w:eastAsia="Calibri" w:cs="Times New Roman"/>
                <w:szCs w:val="24"/>
              </w:rPr>
              <w:t>Practical assessment</w:t>
            </w:r>
          </w:p>
          <w:p w14:paraId="282ED2E8" w14:textId="77777777" w:rsidR="00C14792" w:rsidRPr="00FE38A5" w:rsidRDefault="00C14792" w:rsidP="00C14792">
            <w:pPr>
              <w:numPr>
                <w:ilvl w:val="0"/>
                <w:numId w:val="52"/>
              </w:numPr>
              <w:spacing w:after="0" w:line="276" w:lineRule="auto"/>
              <w:ind w:left="319" w:hanging="319"/>
              <w:contextualSpacing/>
              <w:rPr>
                <w:rFonts w:eastAsia="Calibri" w:cs="Times New Roman"/>
                <w:szCs w:val="24"/>
              </w:rPr>
            </w:pPr>
            <w:r w:rsidRPr="00FE38A5">
              <w:rPr>
                <w:rFonts w:eastAsia="Calibri" w:cs="Times New Roman"/>
                <w:szCs w:val="24"/>
              </w:rPr>
              <w:t>Portfolio of evidence</w:t>
            </w:r>
          </w:p>
          <w:p w14:paraId="275DD7A3" w14:textId="77777777" w:rsidR="00C14792" w:rsidRPr="00FE38A5" w:rsidRDefault="00C14792" w:rsidP="00C14792">
            <w:pPr>
              <w:numPr>
                <w:ilvl w:val="0"/>
                <w:numId w:val="52"/>
              </w:numPr>
              <w:spacing w:after="0" w:line="276" w:lineRule="auto"/>
              <w:ind w:left="319" w:hanging="319"/>
              <w:contextualSpacing/>
              <w:rPr>
                <w:rFonts w:eastAsia="Calibri" w:cs="Times New Roman"/>
                <w:szCs w:val="24"/>
              </w:rPr>
            </w:pPr>
            <w:r w:rsidRPr="00FE38A5">
              <w:rPr>
                <w:rFonts w:eastAsia="Calibri" w:cs="Times New Roman"/>
                <w:szCs w:val="24"/>
              </w:rPr>
              <w:t>Third party report</w:t>
            </w:r>
          </w:p>
          <w:p w14:paraId="56265B62" w14:textId="77777777" w:rsidR="00C14792" w:rsidRPr="00FE38A5" w:rsidRDefault="00C14792" w:rsidP="00C14792">
            <w:pPr>
              <w:numPr>
                <w:ilvl w:val="0"/>
                <w:numId w:val="52"/>
              </w:numPr>
              <w:spacing w:after="0" w:line="276" w:lineRule="auto"/>
              <w:ind w:left="319" w:hanging="319"/>
              <w:contextualSpacing/>
              <w:rPr>
                <w:rFonts w:eastAsia="Calibri" w:cs="Times New Roman"/>
                <w:szCs w:val="24"/>
              </w:rPr>
            </w:pPr>
            <w:r w:rsidRPr="00FE38A5">
              <w:rPr>
                <w:rFonts w:eastAsia="Calibri" w:cs="Times New Roman"/>
                <w:szCs w:val="24"/>
              </w:rPr>
              <w:t xml:space="preserve">Written tests </w:t>
            </w:r>
          </w:p>
          <w:p w14:paraId="188CB045" w14:textId="77777777" w:rsidR="00C14792" w:rsidRPr="00FE38A5" w:rsidRDefault="00C14792" w:rsidP="00C14792">
            <w:pPr>
              <w:numPr>
                <w:ilvl w:val="0"/>
                <w:numId w:val="52"/>
              </w:numPr>
              <w:spacing w:after="0" w:line="276" w:lineRule="auto"/>
              <w:ind w:left="319" w:hanging="319"/>
              <w:contextualSpacing/>
              <w:rPr>
                <w:rFonts w:eastAsia="Calibri" w:cs="Times New Roman"/>
                <w:szCs w:val="24"/>
              </w:rPr>
            </w:pPr>
            <w:r w:rsidRPr="00FE38A5">
              <w:rPr>
                <w:rFonts w:eastAsia="Calibri" w:cs="Times New Roman"/>
                <w:szCs w:val="24"/>
              </w:rPr>
              <w:t>Oral assessment</w:t>
            </w:r>
          </w:p>
          <w:p w14:paraId="68530F98" w14:textId="77777777" w:rsidR="00C14792" w:rsidRPr="00FE38A5" w:rsidRDefault="00C14792" w:rsidP="00535BDC">
            <w:pPr>
              <w:spacing w:after="0" w:line="276" w:lineRule="auto"/>
              <w:rPr>
                <w:rFonts w:eastAsia="Calibri" w:cs="Times New Roman"/>
                <w:szCs w:val="24"/>
              </w:rPr>
            </w:pPr>
          </w:p>
        </w:tc>
      </w:tr>
      <w:tr w:rsidR="00C14792" w:rsidRPr="00FE38A5" w14:paraId="6367A06F" w14:textId="77777777" w:rsidTr="00535BDC">
        <w:trPr>
          <w:trHeight w:val="755"/>
        </w:trPr>
        <w:tc>
          <w:tcPr>
            <w:tcW w:w="1415" w:type="pct"/>
            <w:tcBorders>
              <w:top w:val="single" w:sz="4" w:space="0" w:color="auto"/>
              <w:left w:val="single" w:sz="4" w:space="0" w:color="auto"/>
              <w:bottom w:val="single" w:sz="4" w:space="0" w:color="auto"/>
              <w:right w:val="single" w:sz="4" w:space="0" w:color="auto"/>
            </w:tcBorders>
          </w:tcPr>
          <w:p w14:paraId="31F31E4A" w14:textId="77777777" w:rsidR="00C14792" w:rsidRPr="00FE38A5" w:rsidRDefault="00C14792" w:rsidP="00C14792">
            <w:pPr>
              <w:pStyle w:val="ListParagraph"/>
              <w:numPr>
                <w:ilvl w:val="0"/>
                <w:numId w:val="78"/>
              </w:numPr>
              <w:spacing w:after="0" w:line="276" w:lineRule="auto"/>
              <w:rPr>
                <w:rFonts w:eastAsia="Times New Roman" w:cs="Times New Roman"/>
                <w:szCs w:val="24"/>
              </w:rPr>
            </w:pPr>
            <w:r w:rsidRPr="00FE38A5">
              <w:rPr>
                <w:rFonts w:eastAsia="Calibri" w:cs="Times New Roman"/>
                <w:szCs w:val="24"/>
              </w:rPr>
              <w:t xml:space="preserve">Clean food processing </w:t>
            </w:r>
            <w:r w:rsidRPr="00FE38A5">
              <w:rPr>
                <w:rFonts w:eastAsia="Calibri" w:cs="Times New Roman"/>
                <w:bCs/>
                <w:szCs w:val="24"/>
              </w:rPr>
              <w:t>raw materials</w:t>
            </w:r>
          </w:p>
        </w:tc>
        <w:tc>
          <w:tcPr>
            <w:tcW w:w="2062" w:type="pct"/>
            <w:tcBorders>
              <w:top w:val="single" w:sz="4" w:space="0" w:color="auto"/>
              <w:left w:val="single" w:sz="4" w:space="0" w:color="auto"/>
              <w:bottom w:val="single" w:sz="4" w:space="0" w:color="auto"/>
              <w:right w:val="single" w:sz="4" w:space="0" w:color="auto"/>
            </w:tcBorders>
          </w:tcPr>
          <w:p w14:paraId="56DDC14B" w14:textId="77777777" w:rsidR="00C14792" w:rsidRPr="00FE38A5" w:rsidRDefault="00C14792" w:rsidP="00C14792">
            <w:pPr>
              <w:numPr>
                <w:ilvl w:val="1"/>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Food contaminants </w:t>
            </w:r>
          </w:p>
          <w:p w14:paraId="144D2DDE" w14:textId="77777777" w:rsidR="00C14792" w:rsidRPr="00FE38A5" w:rsidRDefault="00C14792" w:rsidP="00C14792">
            <w:pPr>
              <w:numPr>
                <w:ilvl w:val="1"/>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Functions of cleaning </w:t>
            </w:r>
          </w:p>
          <w:p w14:paraId="6FE56C65" w14:textId="77777777" w:rsidR="00C14792" w:rsidRPr="00FE38A5" w:rsidRDefault="00C14792" w:rsidP="00C14792">
            <w:pPr>
              <w:numPr>
                <w:ilvl w:val="1"/>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Raw material cleaning methods </w:t>
            </w:r>
          </w:p>
          <w:p w14:paraId="4F7C5B39" w14:textId="77777777" w:rsidR="00C14792" w:rsidRPr="00FE38A5" w:rsidRDefault="00C14792" w:rsidP="00C14792">
            <w:pPr>
              <w:numPr>
                <w:ilvl w:val="2"/>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Wet cleaning methods </w:t>
            </w:r>
          </w:p>
          <w:p w14:paraId="70C46F59"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Soaking</w:t>
            </w:r>
          </w:p>
          <w:p w14:paraId="3AF09AC6"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Spraying</w:t>
            </w:r>
          </w:p>
          <w:p w14:paraId="3B6E7812"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lastRenderedPageBreak/>
              <w:t>Fluming</w:t>
            </w:r>
          </w:p>
          <w:p w14:paraId="180111B9"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Floatation</w:t>
            </w:r>
          </w:p>
          <w:p w14:paraId="7C11AF1C"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ultrasonic cleaning</w:t>
            </w:r>
          </w:p>
          <w:p w14:paraId="4D77BB42"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filtration, settling</w:t>
            </w:r>
          </w:p>
          <w:p w14:paraId="0557B702" w14:textId="77777777" w:rsidR="00C14792" w:rsidRPr="00FE38A5" w:rsidRDefault="00C14792" w:rsidP="00C14792">
            <w:pPr>
              <w:numPr>
                <w:ilvl w:val="2"/>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Dry cleaning methods </w:t>
            </w:r>
          </w:p>
          <w:p w14:paraId="11148E03"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Screening</w:t>
            </w:r>
          </w:p>
          <w:p w14:paraId="5C98CB1A"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brushing</w:t>
            </w:r>
          </w:p>
          <w:p w14:paraId="6CB47F42"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aspiration</w:t>
            </w:r>
          </w:p>
          <w:p w14:paraId="6382E682"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abrasion</w:t>
            </w:r>
          </w:p>
          <w:p w14:paraId="2FD1F9D8" w14:textId="77777777" w:rsidR="00C14792" w:rsidRPr="00FE38A5" w:rsidRDefault="00C14792" w:rsidP="00C14792">
            <w:pPr>
              <w:numPr>
                <w:ilvl w:val="3"/>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magnetic separation</w:t>
            </w:r>
          </w:p>
          <w:p w14:paraId="256AAD89" w14:textId="77777777" w:rsidR="00C14792" w:rsidRPr="00FE38A5" w:rsidRDefault="00C14792" w:rsidP="00C14792">
            <w:pPr>
              <w:numPr>
                <w:ilvl w:val="1"/>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Cleaning equipment </w:t>
            </w:r>
          </w:p>
          <w:p w14:paraId="089020FD" w14:textId="77777777" w:rsidR="00C14792" w:rsidRPr="00FE38A5" w:rsidRDefault="00C14792" w:rsidP="00C14792">
            <w:pPr>
              <w:numPr>
                <w:ilvl w:val="1"/>
                <w:numId w:val="80"/>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Disposal of food contaminants </w:t>
            </w:r>
          </w:p>
        </w:tc>
        <w:tc>
          <w:tcPr>
            <w:tcW w:w="1523" w:type="pct"/>
            <w:tcBorders>
              <w:top w:val="single" w:sz="4" w:space="0" w:color="auto"/>
              <w:left w:val="single" w:sz="4" w:space="0" w:color="auto"/>
              <w:bottom w:val="single" w:sz="4" w:space="0" w:color="auto"/>
              <w:right w:val="single" w:sz="4" w:space="0" w:color="auto"/>
            </w:tcBorders>
          </w:tcPr>
          <w:p w14:paraId="1C4E3093" w14:textId="77777777" w:rsidR="00C14792" w:rsidRPr="00FE38A5" w:rsidRDefault="00C14792" w:rsidP="00C14792">
            <w:pPr>
              <w:numPr>
                <w:ilvl w:val="0"/>
                <w:numId w:val="53"/>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7EAA46BF" w14:textId="77777777" w:rsidR="00C14792" w:rsidRPr="00FE38A5" w:rsidRDefault="00C14792" w:rsidP="00C14792">
            <w:pPr>
              <w:numPr>
                <w:ilvl w:val="0"/>
                <w:numId w:val="53"/>
              </w:numPr>
              <w:spacing w:after="0" w:line="276" w:lineRule="auto"/>
              <w:contextualSpacing/>
              <w:rPr>
                <w:rFonts w:eastAsia="Calibri" w:cs="Times New Roman"/>
                <w:szCs w:val="24"/>
              </w:rPr>
            </w:pPr>
            <w:r w:rsidRPr="00FE38A5">
              <w:rPr>
                <w:rFonts w:eastAsia="Calibri" w:cs="Times New Roman"/>
                <w:szCs w:val="24"/>
              </w:rPr>
              <w:t>Portfolio of evidence</w:t>
            </w:r>
          </w:p>
          <w:p w14:paraId="65691B4D" w14:textId="77777777" w:rsidR="00C14792" w:rsidRPr="00FE38A5" w:rsidRDefault="00C14792" w:rsidP="00C14792">
            <w:pPr>
              <w:numPr>
                <w:ilvl w:val="0"/>
                <w:numId w:val="53"/>
              </w:numPr>
              <w:spacing w:after="0" w:line="276" w:lineRule="auto"/>
              <w:contextualSpacing/>
              <w:rPr>
                <w:rFonts w:eastAsia="Calibri" w:cs="Times New Roman"/>
                <w:szCs w:val="24"/>
              </w:rPr>
            </w:pPr>
            <w:r w:rsidRPr="00FE38A5">
              <w:rPr>
                <w:rFonts w:eastAsia="Calibri" w:cs="Times New Roman"/>
                <w:szCs w:val="24"/>
              </w:rPr>
              <w:t>Third party report</w:t>
            </w:r>
          </w:p>
          <w:p w14:paraId="0C493404" w14:textId="77777777" w:rsidR="00C14792" w:rsidRPr="00FE38A5" w:rsidRDefault="00C14792" w:rsidP="00C14792">
            <w:pPr>
              <w:numPr>
                <w:ilvl w:val="0"/>
                <w:numId w:val="53"/>
              </w:numPr>
              <w:spacing w:after="0" w:line="276" w:lineRule="auto"/>
              <w:contextualSpacing/>
              <w:rPr>
                <w:rFonts w:eastAsia="Calibri" w:cs="Times New Roman"/>
                <w:szCs w:val="24"/>
              </w:rPr>
            </w:pPr>
            <w:r w:rsidRPr="00FE38A5">
              <w:rPr>
                <w:rFonts w:eastAsia="Calibri" w:cs="Times New Roman"/>
                <w:szCs w:val="24"/>
              </w:rPr>
              <w:t xml:space="preserve">Written tests </w:t>
            </w:r>
          </w:p>
          <w:p w14:paraId="6F5D252A" w14:textId="77777777" w:rsidR="00C14792" w:rsidRPr="00FE38A5" w:rsidRDefault="00C14792" w:rsidP="00C14792">
            <w:pPr>
              <w:numPr>
                <w:ilvl w:val="0"/>
                <w:numId w:val="53"/>
              </w:numPr>
              <w:spacing w:after="0" w:line="276" w:lineRule="auto"/>
              <w:contextualSpacing/>
              <w:rPr>
                <w:rFonts w:eastAsia="Calibri" w:cs="Times New Roman"/>
                <w:szCs w:val="24"/>
              </w:rPr>
            </w:pPr>
            <w:r w:rsidRPr="00FE38A5">
              <w:rPr>
                <w:rFonts w:eastAsia="Calibri" w:cs="Times New Roman"/>
                <w:szCs w:val="24"/>
              </w:rPr>
              <w:t>Oral assessment</w:t>
            </w:r>
          </w:p>
        </w:tc>
      </w:tr>
    </w:tbl>
    <w:p w14:paraId="1982BCFC" w14:textId="77777777" w:rsidR="00C14792" w:rsidRPr="00FE38A5" w:rsidRDefault="00C14792" w:rsidP="00C14792">
      <w:pPr>
        <w:spacing w:after="0" w:line="276" w:lineRule="auto"/>
        <w:rPr>
          <w:rFonts w:eastAsia="Calibri" w:cs="Times New Roman"/>
          <w:b/>
          <w:szCs w:val="24"/>
        </w:rPr>
      </w:pPr>
    </w:p>
    <w:p w14:paraId="4798D049"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t>Suggested Methods of Instructions</w:t>
      </w:r>
    </w:p>
    <w:p w14:paraId="4C7B57F6"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32EA513C"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Projects</w:t>
      </w:r>
    </w:p>
    <w:p w14:paraId="623B2E9B"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Demonstrations</w:t>
      </w:r>
    </w:p>
    <w:p w14:paraId="1377D8E9"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77C92BFF"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7BA9CF2B" w14:textId="77777777" w:rsidR="00C14792" w:rsidRPr="00FE38A5" w:rsidRDefault="00C14792" w:rsidP="00C14792">
      <w:pPr>
        <w:spacing w:after="0" w:line="276" w:lineRule="auto"/>
        <w:contextualSpacing/>
        <w:rPr>
          <w:rFonts w:eastAsia="Times New Roman" w:cs="Times New Roman"/>
          <w:szCs w:val="24"/>
        </w:rPr>
      </w:pPr>
    </w:p>
    <w:p w14:paraId="3C7D9670"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t>Recommended Resources for 25 trainees</w:t>
      </w:r>
    </w:p>
    <w:tbl>
      <w:tblPr>
        <w:tblStyle w:val="TableGrid7"/>
        <w:tblW w:w="9918" w:type="dxa"/>
        <w:tblLook w:val="04A0" w:firstRow="1" w:lastRow="0" w:firstColumn="1" w:lastColumn="0" w:noHBand="0" w:noVBand="1"/>
      </w:tblPr>
      <w:tblGrid>
        <w:gridCol w:w="730"/>
        <w:gridCol w:w="2745"/>
        <w:gridCol w:w="3026"/>
        <w:gridCol w:w="1137"/>
        <w:gridCol w:w="2280"/>
      </w:tblGrid>
      <w:tr w:rsidR="00C14792" w:rsidRPr="00FE38A5" w14:paraId="56BF1FFE" w14:textId="77777777" w:rsidTr="00535BDC">
        <w:tc>
          <w:tcPr>
            <w:tcW w:w="730" w:type="dxa"/>
          </w:tcPr>
          <w:p w14:paraId="39011D3B" w14:textId="77777777" w:rsidR="00C14792" w:rsidRPr="00FE38A5" w:rsidRDefault="00C14792" w:rsidP="00535BDC">
            <w:pPr>
              <w:widowControl w:val="0"/>
              <w:autoSpaceDE w:val="0"/>
              <w:autoSpaceDN w:val="0"/>
              <w:spacing w:line="276" w:lineRule="auto"/>
              <w:rPr>
                <w:b/>
                <w:lang w:eastAsia="en-GB"/>
              </w:rPr>
            </w:pPr>
            <w:r w:rsidRPr="00FE38A5">
              <w:rPr>
                <w:b/>
                <w:lang w:eastAsia="en-GB"/>
              </w:rPr>
              <w:t>S/no.</w:t>
            </w:r>
          </w:p>
        </w:tc>
        <w:tc>
          <w:tcPr>
            <w:tcW w:w="2745" w:type="dxa"/>
          </w:tcPr>
          <w:p w14:paraId="7ACB3267" w14:textId="77777777" w:rsidR="00C14792" w:rsidRPr="00FE38A5" w:rsidRDefault="00C14792" w:rsidP="00535BDC">
            <w:pPr>
              <w:widowControl w:val="0"/>
              <w:autoSpaceDE w:val="0"/>
              <w:autoSpaceDN w:val="0"/>
              <w:spacing w:line="276" w:lineRule="auto"/>
              <w:rPr>
                <w:b/>
                <w:lang w:eastAsia="en-GB"/>
              </w:rPr>
            </w:pPr>
            <w:r w:rsidRPr="00FE38A5">
              <w:rPr>
                <w:b/>
                <w:lang w:eastAsia="en-GB"/>
              </w:rPr>
              <w:t>Category/item</w:t>
            </w:r>
          </w:p>
        </w:tc>
        <w:tc>
          <w:tcPr>
            <w:tcW w:w="3026" w:type="dxa"/>
          </w:tcPr>
          <w:p w14:paraId="60598EAE"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Description/specification </w:t>
            </w:r>
          </w:p>
        </w:tc>
        <w:tc>
          <w:tcPr>
            <w:tcW w:w="1137" w:type="dxa"/>
          </w:tcPr>
          <w:p w14:paraId="66C38D63"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Quantity </w:t>
            </w:r>
          </w:p>
        </w:tc>
        <w:tc>
          <w:tcPr>
            <w:tcW w:w="2280" w:type="dxa"/>
          </w:tcPr>
          <w:p w14:paraId="7714098B"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Recommended </w:t>
            </w:r>
            <w:proofErr w:type="gramStart"/>
            <w:r w:rsidRPr="00FE38A5">
              <w:rPr>
                <w:b/>
                <w:lang w:eastAsia="en-GB"/>
              </w:rPr>
              <w:t>ratio(</w:t>
            </w:r>
            <w:proofErr w:type="gramEnd"/>
            <w:r w:rsidRPr="00FE38A5">
              <w:rPr>
                <w:b/>
                <w:lang w:eastAsia="en-GB"/>
              </w:rPr>
              <w:t>item: trainee)</w:t>
            </w:r>
          </w:p>
        </w:tc>
      </w:tr>
      <w:tr w:rsidR="00C14792" w:rsidRPr="00FE38A5" w14:paraId="6283801A" w14:textId="77777777" w:rsidTr="00535BDC">
        <w:tc>
          <w:tcPr>
            <w:tcW w:w="9918" w:type="dxa"/>
            <w:gridSpan w:val="5"/>
          </w:tcPr>
          <w:p w14:paraId="7D3B2EE8" w14:textId="77777777" w:rsidR="00C14792" w:rsidRPr="00FE38A5" w:rsidRDefault="00C14792" w:rsidP="00C14792">
            <w:pPr>
              <w:widowControl w:val="0"/>
              <w:numPr>
                <w:ilvl w:val="0"/>
                <w:numId w:val="58"/>
              </w:numPr>
              <w:autoSpaceDE w:val="0"/>
              <w:autoSpaceDN w:val="0"/>
              <w:spacing w:line="276" w:lineRule="auto"/>
              <w:contextualSpacing/>
              <w:rPr>
                <w:b/>
                <w:lang w:eastAsia="en-GB"/>
              </w:rPr>
            </w:pPr>
            <w:r w:rsidRPr="00FE38A5">
              <w:rPr>
                <w:b/>
                <w:lang w:eastAsia="en-GB"/>
              </w:rPr>
              <w:t>Learning materials</w:t>
            </w:r>
          </w:p>
        </w:tc>
      </w:tr>
      <w:tr w:rsidR="00C14792" w:rsidRPr="00FE38A5" w14:paraId="3336E81C" w14:textId="77777777" w:rsidTr="00535BDC">
        <w:tc>
          <w:tcPr>
            <w:tcW w:w="730" w:type="dxa"/>
          </w:tcPr>
          <w:p w14:paraId="69D64F2B" w14:textId="77777777" w:rsidR="00C14792" w:rsidRPr="00FE38A5" w:rsidRDefault="00C14792" w:rsidP="00C14792">
            <w:pPr>
              <w:widowControl w:val="0"/>
              <w:numPr>
                <w:ilvl w:val="0"/>
                <w:numId w:val="55"/>
              </w:numPr>
              <w:autoSpaceDE w:val="0"/>
              <w:autoSpaceDN w:val="0"/>
              <w:spacing w:line="276" w:lineRule="auto"/>
              <w:contextualSpacing/>
              <w:rPr>
                <w:lang w:eastAsia="en-GB"/>
              </w:rPr>
            </w:pPr>
          </w:p>
        </w:tc>
        <w:tc>
          <w:tcPr>
            <w:tcW w:w="2745" w:type="dxa"/>
          </w:tcPr>
          <w:p w14:paraId="5DA809C6" w14:textId="77777777" w:rsidR="00C14792" w:rsidRPr="00FE38A5" w:rsidRDefault="00C14792" w:rsidP="00535BDC">
            <w:pPr>
              <w:spacing w:line="276" w:lineRule="auto"/>
              <w:rPr>
                <w:bCs/>
              </w:rPr>
            </w:pPr>
            <w:r w:rsidRPr="00FE38A5">
              <w:rPr>
                <w:bCs/>
              </w:rPr>
              <w:t>Personal protective equipment</w:t>
            </w:r>
          </w:p>
          <w:p w14:paraId="128BD304" w14:textId="77777777" w:rsidR="00C14792" w:rsidRPr="00FE38A5" w:rsidRDefault="00C14792" w:rsidP="00535BDC">
            <w:pPr>
              <w:widowControl w:val="0"/>
              <w:autoSpaceDE w:val="0"/>
              <w:autoSpaceDN w:val="0"/>
              <w:spacing w:line="276" w:lineRule="auto"/>
              <w:rPr>
                <w:lang w:eastAsia="en-GB"/>
              </w:rPr>
            </w:pPr>
          </w:p>
        </w:tc>
        <w:tc>
          <w:tcPr>
            <w:tcW w:w="3026" w:type="dxa"/>
          </w:tcPr>
          <w:p w14:paraId="192AEB04" w14:textId="77777777" w:rsidR="00C14792" w:rsidRPr="00FE38A5" w:rsidRDefault="00C14792" w:rsidP="00C14792">
            <w:pPr>
              <w:numPr>
                <w:ilvl w:val="0"/>
                <w:numId w:val="30"/>
              </w:numPr>
              <w:spacing w:line="276" w:lineRule="auto"/>
              <w:contextualSpacing/>
            </w:pPr>
            <w:r w:rsidRPr="00FE38A5">
              <w:t xml:space="preserve">Lab Coats </w:t>
            </w:r>
          </w:p>
          <w:p w14:paraId="1E86B286" w14:textId="77777777" w:rsidR="00C14792" w:rsidRPr="00FE38A5" w:rsidRDefault="00C14792" w:rsidP="00C14792">
            <w:pPr>
              <w:numPr>
                <w:ilvl w:val="0"/>
                <w:numId w:val="30"/>
              </w:numPr>
              <w:spacing w:line="276" w:lineRule="auto"/>
              <w:contextualSpacing/>
            </w:pPr>
            <w:r w:rsidRPr="00FE38A5">
              <w:t>Safety Goggles</w:t>
            </w:r>
          </w:p>
          <w:p w14:paraId="307B8FC1" w14:textId="77777777" w:rsidR="00C14792" w:rsidRPr="00FE38A5" w:rsidRDefault="00C14792" w:rsidP="00C14792">
            <w:pPr>
              <w:numPr>
                <w:ilvl w:val="0"/>
                <w:numId w:val="30"/>
              </w:numPr>
              <w:spacing w:line="276" w:lineRule="auto"/>
              <w:contextualSpacing/>
            </w:pPr>
            <w:r w:rsidRPr="00FE38A5">
              <w:t>Gloves</w:t>
            </w:r>
          </w:p>
          <w:p w14:paraId="0F46A71F" w14:textId="77777777" w:rsidR="00C14792" w:rsidRPr="00FE38A5" w:rsidRDefault="00C14792" w:rsidP="00C14792">
            <w:pPr>
              <w:numPr>
                <w:ilvl w:val="0"/>
                <w:numId w:val="30"/>
              </w:numPr>
              <w:spacing w:line="276" w:lineRule="auto"/>
              <w:contextualSpacing/>
            </w:pPr>
            <w:r w:rsidRPr="00FE38A5">
              <w:t>Ear muffs</w:t>
            </w:r>
          </w:p>
        </w:tc>
        <w:tc>
          <w:tcPr>
            <w:tcW w:w="1137" w:type="dxa"/>
          </w:tcPr>
          <w:p w14:paraId="24861918" w14:textId="77777777" w:rsidR="00C14792" w:rsidRPr="00FE38A5" w:rsidRDefault="00C14792" w:rsidP="00535BDC">
            <w:pPr>
              <w:widowControl w:val="0"/>
              <w:autoSpaceDE w:val="0"/>
              <w:autoSpaceDN w:val="0"/>
              <w:spacing w:line="276" w:lineRule="auto"/>
              <w:rPr>
                <w:lang w:eastAsia="en-GB"/>
              </w:rPr>
            </w:pPr>
            <w:r w:rsidRPr="00FE38A5">
              <w:rPr>
                <w:lang w:eastAsia="en-GB"/>
              </w:rPr>
              <w:t>25 each</w:t>
            </w:r>
          </w:p>
        </w:tc>
        <w:tc>
          <w:tcPr>
            <w:tcW w:w="2280" w:type="dxa"/>
          </w:tcPr>
          <w:p w14:paraId="477D7679" w14:textId="77777777" w:rsidR="00C14792" w:rsidRPr="00FE38A5" w:rsidRDefault="00C14792" w:rsidP="00535BDC">
            <w:pPr>
              <w:widowControl w:val="0"/>
              <w:autoSpaceDE w:val="0"/>
              <w:autoSpaceDN w:val="0"/>
              <w:spacing w:line="276" w:lineRule="auto"/>
              <w:rPr>
                <w:lang w:eastAsia="en-GB"/>
              </w:rPr>
            </w:pPr>
            <w:r w:rsidRPr="00FE38A5">
              <w:rPr>
                <w:lang w:eastAsia="en-GB"/>
              </w:rPr>
              <w:t>1:1</w:t>
            </w:r>
          </w:p>
        </w:tc>
      </w:tr>
      <w:tr w:rsidR="00C14792" w:rsidRPr="00FE38A5" w14:paraId="4C6E2B29" w14:textId="77777777" w:rsidTr="00535BDC">
        <w:tc>
          <w:tcPr>
            <w:tcW w:w="9918" w:type="dxa"/>
            <w:gridSpan w:val="5"/>
          </w:tcPr>
          <w:p w14:paraId="5C734014" w14:textId="77777777" w:rsidR="00C14792" w:rsidRPr="00FE38A5" w:rsidRDefault="00C14792" w:rsidP="00C14792">
            <w:pPr>
              <w:widowControl w:val="0"/>
              <w:numPr>
                <w:ilvl w:val="0"/>
                <w:numId w:val="58"/>
              </w:numPr>
              <w:autoSpaceDE w:val="0"/>
              <w:autoSpaceDN w:val="0"/>
              <w:spacing w:line="276" w:lineRule="auto"/>
              <w:contextualSpacing/>
              <w:rPr>
                <w:b/>
                <w:lang w:eastAsia="en-GB"/>
              </w:rPr>
            </w:pPr>
            <w:r w:rsidRPr="00FE38A5">
              <w:rPr>
                <w:b/>
                <w:lang w:eastAsia="en-GB"/>
              </w:rPr>
              <w:t>Learning facilities and infrastructure</w:t>
            </w:r>
          </w:p>
        </w:tc>
      </w:tr>
      <w:tr w:rsidR="00C14792" w:rsidRPr="00FE38A5" w14:paraId="0489511C" w14:textId="77777777" w:rsidTr="00535BDC">
        <w:tc>
          <w:tcPr>
            <w:tcW w:w="730" w:type="dxa"/>
          </w:tcPr>
          <w:p w14:paraId="397AB350"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333DE1B9" w14:textId="77777777" w:rsidR="00C14792" w:rsidRPr="00FE38A5" w:rsidRDefault="00C14792" w:rsidP="00535BDC">
            <w:pPr>
              <w:widowControl w:val="0"/>
              <w:autoSpaceDE w:val="0"/>
              <w:autoSpaceDN w:val="0"/>
              <w:spacing w:line="276" w:lineRule="auto"/>
              <w:rPr>
                <w:lang w:eastAsia="en-GB"/>
              </w:rPr>
            </w:pPr>
            <w:r w:rsidRPr="00FE38A5">
              <w:rPr>
                <w:lang w:eastAsia="en-GB"/>
              </w:rPr>
              <w:t>Lecture/theory room</w:t>
            </w:r>
          </w:p>
        </w:tc>
        <w:tc>
          <w:tcPr>
            <w:tcW w:w="3026" w:type="dxa"/>
          </w:tcPr>
          <w:p w14:paraId="680951FE"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489B6AAB"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0D580375"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4C084EE5" w14:textId="77777777" w:rsidTr="00535BDC">
        <w:tc>
          <w:tcPr>
            <w:tcW w:w="730" w:type="dxa"/>
          </w:tcPr>
          <w:p w14:paraId="22F95C17"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534EABAE" w14:textId="77777777" w:rsidR="00C14792" w:rsidRPr="00FE38A5" w:rsidRDefault="00C14792" w:rsidP="00535BDC">
            <w:pPr>
              <w:widowControl w:val="0"/>
              <w:autoSpaceDE w:val="0"/>
              <w:autoSpaceDN w:val="0"/>
              <w:spacing w:line="276" w:lineRule="auto"/>
              <w:rPr>
                <w:b/>
                <w:lang w:eastAsia="en-GB"/>
              </w:rPr>
            </w:pPr>
            <w:r w:rsidRPr="00FE38A5">
              <w:rPr>
                <w:lang w:eastAsia="en-GB"/>
              </w:rPr>
              <w:t>Whiteboard</w:t>
            </w:r>
          </w:p>
        </w:tc>
        <w:tc>
          <w:tcPr>
            <w:tcW w:w="3026" w:type="dxa"/>
          </w:tcPr>
          <w:p w14:paraId="0C1D1D70" w14:textId="77777777" w:rsidR="00C14792" w:rsidRPr="00FE38A5" w:rsidRDefault="00C14792" w:rsidP="00535BDC">
            <w:pPr>
              <w:widowControl w:val="0"/>
              <w:autoSpaceDE w:val="0"/>
              <w:autoSpaceDN w:val="0"/>
              <w:spacing w:line="276" w:lineRule="auto"/>
              <w:rPr>
                <w:lang w:eastAsia="en-GB"/>
              </w:rPr>
            </w:pPr>
            <w:r w:rsidRPr="00FE38A5">
              <w:rPr>
                <w:lang w:eastAsia="en-GB"/>
              </w:rPr>
              <w:t>4 feet by 8 feet</w:t>
            </w:r>
          </w:p>
        </w:tc>
        <w:tc>
          <w:tcPr>
            <w:tcW w:w="1137" w:type="dxa"/>
          </w:tcPr>
          <w:p w14:paraId="53FF0264"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790B92B6"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508DDDCC" w14:textId="77777777" w:rsidTr="00535BDC">
        <w:tc>
          <w:tcPr>
            <w:tcW w:w="730" w:type="dxa"/>
          </w:tcPr>
          <w:p w14:paraId="75C78DEA"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039C4B57" w14:textId="77777777" w:rsidR="00C14792" w:rsidRPr="00FE38A5" w:rsidRDefault="00C14792" w:rsidP="00535BDC">
            <w:pPr>
              <w:widowControl w:val="0"/>
              <w:autoSpaceDE w:val="0"/>
              <w:autoSpaceDN w:val="0"/>
              <w:spacing w:line="276" w:lineRule="auto"/>
              <w:rPr>
                <w:b/>
                <w:lang w:eastAsia="en-GB"/>
              </w:rPr>
            </w:pPr>
            <w:r w:rsidRPr="00FE38A5">
              <w:rPr>
                <w:lang w:eastAsia="en-GB"/>
              </w:rPr>
              <w:t>Projector</w:t>
            </w:r>
          </w:p>
        </w:tc>
        <w:tc>
          <w:tcPr>
            <w:tcW w:w="3026" w:type="dxa"/>
          </w:tcPr>
          <w:p w14:paraId="1E02E980" w14:textId="77777777" w:rsidR="00C14792" w:rsidRPr="00FE38A5" w:rsidRDefault="00C14792" w:rsidP="00535BDC">
            <w:pPr>
              <w:widowControl w:val="0"/>
              <w:autoSpaceDE w:val="0"/>
              <w:autoSpaceDN w:val="0"/>
              <w:spacing w:line="276" w:lineRule="auto"/>
              <w:rPr>
                <w:lang w:eastAsia="en-GB"/>
              </w:rPr>
            </w:pPr>
            <w:r w:rsidRPr="00FE38A5">
              <w:rPr>
                <w:lang w:eastAsia="en-GB"/>
              </w:rPr>
              <w:t>LCD High resolution</w:t>
            </w:r>
          </w:p>
        </w:tc>
        <w:tc>
          <w:tcPr>
            <w:tcW w:w="1137" w:type="dxa"/>
          </w:tcPr>
          <w:p w14:paraId="70C4A35F"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42BC657A"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6E59E8FF" w14:textId="77777777" w:rsidTr="00535BDC">
        <w:tc>
          <w:tcPr>
            <w:tcW w:w="730" w:type="dxa"/>
          </w:tcPr>
          <w:p w14:paraId="6D82CB33"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4DBA598A" w14:textId="77777777" w:rsidR="00C14792" w:rsidRPr="00FE38A5" w:rsidRDefault="00C14792" w:rsidP="00535BDC">
            <w:pPr>
              <w:widowControl w:val="0"/>
              <w:autoSpaceDE w:val="0"/>
              <w:autoSpaceDN w:val="0"/>
              <w:spacing w:line="276" w:lineRule="auto"/>
              <w:rPr>
                <w:b/>
                <w:lang w:eastAsia="en-GB"/>
              </w:rPr>
            </w:pPr>
            <w:r w:rsidRPr="00FE38A5">
              <w:rPr>
                <w:lang w:eastAsia="en-GB"/>
              </w:rPr>
              <w:t xml:space="preserve">Computers </w:t>
            </w:r>
          </w:p>
        </w:tc>
        <w:tc>
          <w:tcPr>
            <w:tcW w:w="3026" w:type="dxa"/>
          </w:tcPr>
          <w:p w14:paraId="0109E046" w14:textId="77777777" w:rsidR="00C14792" w:rsidRPr="00FE38A5" w:rsidRDefault="00C14792" w:rsidP="00535BDC">
            <w:pPr>
              <w:widowControl w:val="0"/>
              <w:autoSpaceDE w:val="0"/>
              <w:autoSpaceDN w:val="0"/>
              <w:spacing w:line="276" w:lineRule="auto"/>
              <w:rPr>
                <w:lang w:eastAsia="en-GB"/>
              </w:rPr>
            </w:pPr>
            <w:r w:rsidRPr="00FE38A5">
              <w:rPr>
                <w:lang w:eastAsia="en-GB"/>
              </w:rPr>
              <w:t>RAM: 8GB</w:t>
            </w:r>
          </w:p>
        </w:tc>
        <w:tc>
          <w:tcPr>
            <w:tcW w:w="1137" w:type="dxa"/>
          </w:tcPr>
          <w:p w14:paraId="72ED8870" w14:textId="77777777" w:rsidR="00C14792" w:rsidRPr="00FE38A5" w:rsidRDefault="00C14792" w:rsidP="00535BDC">
            <w:pPr>
              <w:widowControl w:val="0"/>
              <w:autoSpaceDE w:val="0"/>
              <w:autoSpaceDN w:val="0"/>
              <w:spacing w:line="276" w:lineRule="auto"/>
              <w:rPr>
                <w:lang w:eastAsia="en-GB"/>
              </w:rPr>
            </w:pPr>
            <w:r w:rsidRPr="00FE38A5">
              <w:rPr>
                <w:lang w:eastAsia="en-GB"/>
              </w:rPr>
              <w:t>25</w:t>
            </w:r>
          </w:p>
        </w:tc>
        <w:tc>
          <w:tcPr>
            <w:tcW w:w="2280" w:type="dxa"/>
          </w:tcPr>
          <w:p w14:paraId="1D981492" w14:textId="77777777" w:rsidR="00C14792" w:rsidRPr="00FE38A5" w:rsidRDefault="00C14792" w:rsidP="00535BDC">
            <w:pPr>
              <w:widowControl w:val="0"/>
              <w:autoSpaceDE w:val="0"/>
              <w:autoSpaceDN w:val="0"/>
              <w:spacing w:line="276" w:lineRule="auto"/>
              <w:rPr>
                <w:b/>
                <w:lang w:eastAsia="en-GB"/>
              </w:rPr>
            </w:pPr>
            <w:r w:rsidRPr="00FE38A5">
              <w:rPr>
                <w:lang w:eastAsia="en-GB"/>
              </w:rPr>
              <w:t>1:1</w:t>
            </w:r>
          </w:p>
        </w:tc>
      </w:tr>
      <w:tr w:rsidR="00C14792" w:rsidRPr="00FE38A5" w14:paraId="722F3DDA" w14:textId="77777777" w:rsidTr="00535BDC">
        <w:tc>
          <w:tcPr>
            <w:tcW w:w="730" w:type="dxa"/>
          </w:tcPr>
          <w:p w14:paraId="0A4C752D"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3238009D" w14:textId="77777777" w:rsidR="00C14792" w:rsidRPr="00FE38A5" w:rsidRDefault="00C14792" w:rsidP="00535BDC">
            <w:pPr>
              <w:widowControl w:val="0"/>
              <w:autoSpaceDE w:val="0"/>
              <w:autoSpaceDN w:val="0"/>
              <w:spacing w:line="276" w:lineRule="auto"/>
              <w:rPr>
                <w:b/>
                <w:lang w:eastAsia="en-GB"/>
              </w:rPr>
            </w:pPr>
            <w:r w:rsidRPr="00FE38A5">
              <w:rPr>
                <w:lang w:eastAsia="en-GB"/>
              </w:rPr>
              <w:t>Printers</w:t>
            </w:r>
          </w:p>
        </w:tc>
        <w:tc>
          <w:tcPr>
            <w:tcW w:w="3026" w:type="dxa"/>
          </w:tcPr>
          <w:p w14:paraId="297C4288" w14:textId="77777777" w:rsidR="00C14792" w:rsidRPr="00FE38A5" w:rsidRDefault="00C14792" w:rsidP="00535BDC">
            <w:pPr>
              <w:widowControl w:val="0"/>
              <w:autoSpaceDE w:val="0"/>
              <w:autoSpaceDN w:val="0"/>
              <w:spacing w:line="276" w:lineRule="auto"/>
              <w:rPr>
                <w:lang w:eastAsia="en-GB"/>
              </w:rPr>
            </w:pPr>
            <w:r w:rsidRPr="00FE38A5">
              <w:rPr>
                <w:lang w:eastAsia="en-GB"/>
              </w:rPr>
              <w:t>Ink Jet</w:t>
            </w:r>
          </w:p>
        </w:tc>
        <w:tc>
          <w:tcPr>
            <w:tcW w:w="1137" w:type="dxa"/>
          </w:tcPr>
          <w:p w14:paraId="1F11176D" w14:textId="77777777" w:rsidR="00C14792" w:rsidRPr="00FE38A5" w:rsidRDefault="00C14792" w:rsidP="00535BDC">
            <w:pPr>
              <w:widowControl w:val="0"/>
              <w:autoSpaceDE w:val="0"/>
              <w:autoSpaceDN w:val="0"/>
              <w:spacing w:line="276" w:lineRule="auto"/>
              <w:rPr>
                <w:lang w:eastAsia="en-GB"/>
              </w:rPr>
            </w:pPr>
            <w:r w:rsidRPr="00FE38A5">
              <w:rPr>
                <w:lang w:eastAsia="en-GB"/>
              </w:rPr>
              <w:t>2</w:t>
            </w:r>
          </w:p>
        </w:tc>
        <w:tc>
          <w:tcPr>
            <w:tcW w:w="2280" w:type="dxa"/>
          </w:tcPr>
          <w:p w14:paraId="6DBC7707" w14:textId="77777777" w:rsidR="00C14792" w:rsidRPr="00FE38A5" w:rsidRDefault="00C14792" w:rsidP="00535BDC">
            <w:pPr>
              <w:widowControl w:val="0"/>
              <w:autoSpaceDE w:val="0"/>
              <w:autoSpaceDN w:val="0"/>
              <w:spacing w:line="276" w:lineRule="auto"/>
              <w:rPr>
                <w:b/>
                <w:lang w:eastAsia="en-GB"/>
              </w:rPr>
            </w:pPr>
            <w:r w:rsidRPr="00FE38A5">
              <w:rPr>
                <w:lang w:eastAsia="en-GB"/>
              </w:rPr>
              <w:t>1:13</w:t>
            </w:r>
          </w:p>
        </w:tc>
      </w:tr>
      <w:tr w:rsidR="00C14792" w:rsidRPr="00FE38A5" w14:paraId="0F4B3FCA" w14:textId="77777777" w:rsidTr="00535BDC">
        <w:tc>
          <w:tcPr>
            <w:tcW w:w="730" w:type="dxa"/>
          </w:tcPr>
          <w:p w14:paraId="1964CD35"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4B212B37" w14:textId="77777777" w:rsidR="00C14792" w:rsidRPr="00FE38A5" w:rsidRDefault="00C14792" w:rsidP="00535BDC">
            <w:pPr>
              <w:widowControl w:val="0"/>
              <w:autoSpaceDE w:val="0"/>
              <w:autoSpaceDN w:val="0"/>
              <w:spacing w:line="276" w:lineRule="auto"/>
              <w:rPr>
                <w:lang w:eastAsia="en-GB"/>
              </w:rPr>
            </w:pPr>
            <w:r w:rsidRPr="00FE38A5">
              <w:rPr>
                <w:bCs/>
                <w:lang w:eastAsia="en-GB"/>
              </w:rPr>
              <w:t>Functional pilot food plant</w:t>
            </w:r>
          </w:p>
        </w:tc>
        <w:tc>
          <w:tcPr>
            <w:tcW w:w="3026" w:type="dxa"/>
          </w:tcPr>
          <w:p w14:paraId="5283C953"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24CF6805"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43D64CC0"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009392A5" w14:textId="77777777" w:rsidTr="00535BDC">
        <w:tc>
          <w:tcPr>
            <w:tcW w:w="730" w:type="dxa"/>
          </w:tcPr>
          <w:p w14:paraId="54DADA49"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6AF4FB4F" w14:textId="77777777" w:rsidR="00C14792" w:rsidRPr="00FE38A5" w:rsidRDefault="00C14792" w:rsidP="00535BDC">
            <w:pPr>
              <w:widowControl w:val="0"/>
              <w:autoSpaceDE w:val="0"/>
              <w:autoSpaceDN w:val="0"/>
              <w:spacing w:line="276" w:lineRule="auto"/>
              <w:rPr>
                <w:lang w:eastAsia="en-GB"/>
              </w:rPr>
            </w:pPr>
            <w:r w:rsidRPr="00FE38A5">
              <w:rPr>
                <w:lang w:eastAsia="en-GB"/>
              </w:rPr>
              <w:t>Food microbiological laboratory</w:t>
            </w:r>
          </w:p>
        </w:tc>
        <w:tc>
          <w:tcPr>
            <w:tcW w:w="3026" w:type="dxa"/>
          </w:tcPr>
          <w:p w14:paraId="5359E8E7"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3B48D2A4"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73C5A68E"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7D80545B" w14:textId="77777777" w:rsidTr="00535BDC">
        <w:tc>
          <w:tcPr>
            <w:tcW w:w="730" w:type="dxa"/>
          </w:tcPr>
          <w:p w14:paraId="386D7D90"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5B76CAF0"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Food chemistry </w:t>
            </w:r>
            <w:r w:rsidRPr="00FE38A5">
              <w:rPr>
                <w:lang w:eastAsia="en-GB"/>
              </w:rPr>
              <w:lastRenderedPageBreak/>
              <w:t>laboratory</w:t>
            </w:r>
          </w:p>
        </w:tc>
        <w:tc>
          <w:tcPr>
            <w:tcW w:w="3026" w:type="dxa"/>
          </w:tcPr>
          <w:p w14:paraId="77544562" w14:textId="77777777" w:rsidR="00C14792" w:rsidRPr="00FE38A5" w:rsidRDefault="00C14792" w:rsidP="00535BDC">
            <w:pPr>
              <w:widowControl w:val="0"/>
              <w:autoSpaceDE w:val="0"/>
              <w:autoSpaceDN w:val="0"/>
              <w:spacing w:line="276" w:lineRule="auto"/>
              <w:rPr>
                <w:lang w:eastAsia="en-GB"/>
              </w:rPr>
            </w:pPr>
            <w:r w:rsidRPr="00FE38A5">
              <w:rPr>
                <w:lang w:eastAsia="en-GB"/>
              </w:rPr>
              <w:lastRenderedPageBreak/>
              <w:t>72m</w:t>
            </w:r>
            <w:r w:rsidRPr="00FE38A5">
              <w:rPr>
                <w:vertAlign w:val="superscript"/>
                <w:lang w:eastAsia="en-GB"/>
              </w:rPr>
              <w:t>2</w:t>
            </w:r>
          </w:p>
        </w:tc>
        <w:tc>
          <w:tcPr>
            <w:tcW w:w="1137" w:type="dxa"/>
          </w:tcPr>
          <w:p w14:paraId="76F6A587" w14:textId="77777777" w:rsidR="00C14792" w:rsidRPr="00FE38A5" w:rsidRDefault="00C14792" w:rsidP="00535BDC">
            <w:pPr>
              <w:widowControl w:val="0"/>
              <w:autoSpaceDE w:val="0"/>
              <w:autoSpaceDN w:val="0"/>
              <w:spacing w:line="276" w:lineRule="auto"/>
              <w:rPr>
                <w:lang w:eastAsia="en-GB"/>
              </w:rPr>
            </w:pPr>
            <w:r w:rsidRPr="00FE38A5">
              <w:rPr>
                <w:lang w:eastAsia="en-GB"/>
              </w:rPr>
              <w:t>2</w:t>
            </w:r>
          </w:p>
        </w:tc>
        <w:tc>
          <w:tcPr>
            <w:tcW w:w="2280" w:type="dxa"/>
          </w:tcPr>
          <w:p w14:paraId="6F391FA8"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5C9A9EEC" w14:textId="77777777" w:rsidTr="00535BDC">
        <w:tc>
          <w:tcPr>
            <w:tcW w:w="730" w:type="dxa"/>
          </w:tcPr>
          <w:p w14:paraId="3F312FA7"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5CFDF89A" w14:textId="77777777" w:rsidR="00C14792" w:rsidRPr="00FE38A5" w:rsidRDefault="00C14792" w:rsidP="00535BDC">
            <w:pPr>
              <w:widowControl w:val="0"/>
              <w:autoSpaceDE w:val="0"/>
              <w:autoSpaceDN w:val="0"/>
              <w:spacing w:line="276" w:lineRule="auto"/>
              <w:rPr>
                <w:lang w:eastAsia="en-GB"/>
              </w:rPr>
            </w:pPr>
            <w:r w:rsidRPr="00FE38A5">
              <w:rPr>
                <w:lang w:eastAsia="en-GB"/>
              </w:rPr>
              <w:t>Lab Benches/Workstations</w:t>
            </w:r>
          </w:p>
        </w:tc>
        <w:tc>
          <w:tcPr>
            <w:tcW w:w="3026" w:type="dxa"/>
          </w:tcPr>
          <w:p w14:paraId="16370B1B" w14:textId="77777777" w:rsidR="00C14792" w:rsidRPr="00FE38A5" w:rsidRDefault="00C14792" w:rsidP="00535BDC">
            <w:pPr>
              <w:widowControl w:val="0"/>
              <w:autoSpaceDE w:val="0"/>
              <w:autoSpaceDN w:val="0"/>
              <w:spacing w:line="276" w:lineRule="auto"/>
              <w:rPr>
                <w:lang w:eastAsia="en-GB"/>
              </w:rPr>
            </w:pPr>
            <w:r w:rsidRPr="00FE38A5">
              <w:rPr>
                <w:lang w:eastAsia="en-GB"/>
              </w:rPr>
              <w:t>Permanent lab benches</w:t>
            </w:r>
          </w:p>
        </w:tc>
        <w:tc>
          <w:tcPr>
            <w:tcW w:w="1137" w:type="dxa"/>
          </w:tcPr>
          <w:p w14:paraId="58B1D882" w14:textId="77777777" w:rsidR="00C14792" w:rsidRPr="00FE38A5" w:rsidRDefault="00C14792" w:rsidP="00535BDC">
            <w:pPr>
              <w:widowControl w:val="0"/>
              <w:autoSpaceDE w:val="0"/>
              <w:autoSpaceDN w:val="0"/>
              <w:spacing w:line="276" w:lineRule="auto"/>
              <w:rPr>
                <w:lang w:eastAsia="en-GB"/>
              </w:rPr>
            </w:pPr>
            <w:r w:rsidRPr="00FE38A5">
              <w:rPr>
                <w:lang w:eastAsia="en-GB"/>
              </w:rPr>
              <w:t>Adequate for 25 trainees</w:t>
            </w:r>
          </w:p>
        </w:tc>
        <w:tc>
          <w:tcPr>
            <w:tcW w:w="2280" w:type="dxa"/>
          </w:tcPr>
          <w:p w14:paraId="39CBDAEE"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314824CA" w14:textId="77777777" w:rsidTr="00535BDC">
        <w:tc>
          <w:tcPr>
            <w:tcW w:w="730" w:type="dxa"/>
          </w:tcPr>
          <w:p w14:paraId="32CFA1FF"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62867A71" w14:textId="77777777" w:rsidR="00C14792" w:rsidRPr="00FE38A5" w:rsidRDefault="00C14792" w:rsidP="00535BDC">
            <w:pPr>
              <w:tabs>
                <w:tab w:val="left" w:pos="3119"/>
              </w:tabs>
              <w:spacing w:line="276" w:lineRule="auto"/>
            </w:pPr>
            <w:r w:rsidRPr="00FE38A5">
              <w:t>Cabinets</w:t>
            </w:r>
          </w:p>
          <w:p w14:paraId="5C1433D7" w14:textId="77777777" w:rsidR="00C14792" w:rsidRPr="00FE38A5" w:rsidRDefault="00C14792" w:rsidP="00535BDC">
            <w:pPr>
              <w:widowControl w:val="0"/>
              <w:autoSpaceDE w:val="0"/>
              <w:autoSpaceDN w:val="0"/>
              <w:spacing w:line="276" w:lineRule="auto"/>
              <w:rPr>
                <w:lang w:eastAsia="en-GB"/>
              </w:rPr>
            </w:pPr>
          </w:p>
        </w:tc>
        <w:tc>
          <w:tcPr>
            <w:tcW w:w="3026" w:type="dxa"/>
          </w:tcPr>
          <w:p w14:paraId="0E15A370" w14:textId="77777777" w:rsidR="00C14792" w:rsidRPr="00FE38A5" w:rsidRDefault="00C14792" w:rsidP="00535BDC">
            <w:pPr>
              <w:widowControl w:val="0"/>
              <w:autoSpaceDE w:val="0"/>
              <w:autoSpaceDN w:val="0"/>
              <w:spacing w:line="276" w:lineRule="auto"/>
              <w:rPr>
                <w:lang w:eastAsia="en-GB"/>
              </w:rPr>
            </w:pPr>
            <w:r w:rsidRPr="00FE38A5">
              <w:t>Storage cabinets</w:t>
            </w:r>
          </w:p>
        </w:tc>
        <w:tc>
          <w:tcPr>
            <w:tcW w:w="1137" w:type="dxa"/>
          </w:tcPr>
          <w:p w14:paraId="6F2BBB7A" w14:textId="77777777" w:rsidR="00C14792" w:rsidRPr="00FE38A5" w:rsidRDefault="00C14792" w:rsidP="00535BDC">
            <w:pPr>
              <w:widowControl w:val="0"/>
              <w:autoSpaceDE w:val="0"/>
              <w:autoSpaceDN w:val="0"/>
              <w:spacing w:line="276" w:lineRule="auto"/>
              <w:rPr>
                <w:lang w:eastAsia="en-GB"/>
              </w:rPr>
            </w:pPr>
            <w:r w:rsidRPr="00FE38A5">
              <w:rPr>
                <w:lang w:eastAsia="en-GB"/>
              </w:rPr>
              <w:t>4</w:t>
            </w:r>
          </w:p>
        </w:tc>
        <w:tc>
          <w:tcPr>
            <w:tcW w:w="2280" w:type="dxa"/>
          </w:tcPr>
          <w:p w14:paraId="7BC43592" w14:textId="77777777" w:rsidR="00C14792" w:rsidRPr="00FE38A5" w:rsidRDefault="00C14792" w:rsidP="00535BDC">
            <w:pPr>
              <w:widowControl w:val="0"/>
              <w:autoSpaceDE w:val="0"/>
              <w:autoSpaceDN w:val="0"/>
              <w:spacing w:line="276" w:lineRule="auto"/>
              <w:rPr>
                <w:lang w:eastAsia="en-GB"/>
              </w:rPr>
            </w:pPr>
            <w:r w:rsidRPr="00FE38A5">
              <w:rPr>
                <w:lang w:eastAsia="en-GB"/>
              </w:rPr>
              <w:t>1:7</w:t>
            </w:r>
          </w:p>
        </w:tc>
      </w:tr>
      <w:tr w:rsidR="00C14792" w:rsidRPr="00FE38A5" w14:paraId="6B0E8888" w14:textId="77777777" w:rsidTr="00535BDC">
        <w:tc>
          <w:tcPr>
            <w:tcW w:w="730" w:type="dxa"/>
          </w:tcPr>
          <w:p w14:paraId="37B831E0" w14:textId="77777777" w:rsidR="00C14792" w:rsidRPr="00FE38A5" w:rsidRDefault="00C14792" w:rsidP="00C14792">
            <w:pPr>
              <w:widowControl w:val="0"/>
              <w:numPr>
                <w:ilvl w:val="0"/>
                <w:numId w:val="54"/>
              </w:numPr>
              <w:autoSpaceDE w:val="0"/>
              <w:autoSpaceDN w:val="0"/>
              <w:spacing w:line="276" w:lineRule="auto"/>
              <w:contextualSpacing/>
              <w:rPr>
                <w:lang w:eastAsia="en-GB"/>
              </w:rPr>
            </w:pPr>
          </w:p>
        </w:tc>
        <w:tc>
          <w:tcPr>
            <w:tcW w:w="2745" w:type="dxa"/>
          </w:tcPr>
          <w:p w14:paraId="305E25B5" w14:textId="77777777" w:rsidR="00C14792" w:rsidRPr="00FE38A5" w:rsidRDefault="00C14792" w:rsidP="00535BDC">
            <w:pPr>
              <w:widowControl w:val="0"/>
              <w:autoSpaceDE w:val="0"/>
              <w:autoSpaceDN w:val="0"/>
              <w:spacing w:line="276" w:lineRule="auto"/>
              <w:rPr>
                <w:kern w:val="2"/>
                <w14:ligatures w14:val="standardContextual"/>
              </w:rPr>
            </w:pPr>
            <w:r w:rsidRPr="00FE38A5">
              <w:rPr>
                <w:kern w:val="2"/>
                <w14:ligatures w14:val="standardContextual"/>
              </w:rPr>
              <w:t>Waste Containers</w:t>
            </w:r>
            <w:r w:rsidRPr="00FE38A5">
              <w:rPr>
                <w:kern w:val="2"/>
                <w14:ligatures w14:val="standardContextual"/>
              </w:rPr>
              <w:tab/>
            </w:r>
          </w:p>
        </w:tc>
        <w:tc>
          <w:tcPr>
            <w:tcW w:w="3026" w:type="dxa"/>
          </w:tcPr>
          <w:p w14:paraId="26D96799" w14:textId="77777777" w:rsidR="00C14792" w:rsidRPr="00FE38A5" w:rsidRDefault="00C14792" w:rsidP="00535BDC">
            <w:pPr>
              <w:widowControl w:val="0"/>
              <w:autoSpaceDE w:val="0"/>
              <w:autoSpaceDN w:val="0"/>
              <w:spacing w:line="276" w:lineRule="auto"/>
            </w:pPr>
            <w:r w:rsidRPr="00FE38A5">
              <w:rPr>
                <w:kern w:val="2"/>
                <w14:ligatures w14:val="standardContextual"/>
              </w:rPr>
              <w:t>For solid and liquid wastes</w:t>
            </w:r>
          </w:p>
        </w:tc>
        <w:tc>
          <w:tcPr>
            <w:tcW w:w="1137" w:type="dxa"/>
          </w:tcPr>
          <w:p w14:paraId="7D68200F"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280" w:type="dxa"/>
          </w:tcPr>
          <w:p w14:paraId="1EA2EA98"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2887395C" w14:textId="77777777" w:rsidTr="00535BDC">
        <w:tc>
          <w:tcPr>
            <w:tcW w:w="9918" w:type="dxa"/>
            <w:gridSpan w:val="5"/>
          </w:tcPr>
          <w:p w14:paraId="2798B5E7" w14:textId="77777777" w:rsidR="00C14792" w:rsidRPr="00FE38A5" w:rsidRDefault="00C14792" w:rsidP="00C14792">
            <w:pPr>
              <w:widowControl w:val="0"/>
              <w:numPr>
                <w:ilvl w:val="0"/>
                <w:numId w:val="58"/>
              </w:numPr>
              <w:autoSpaceDE w:val="0"/>
              <w:autoSpaceDN w:val="0"/>
              <w:spacing w:line="276" w:lineRule="auto"/>
              <w:contextualSpacing/>
              <w:rPr>
                <w:b/>
                <w:lang w:eastAsia="en-GB"/>
              </w:rPr>
            </w:pPr>
            <w:r w:rsidRPr="00FE38A5">
              <w:rPr>
                <w:b/>
                <w:lang w:eastAsia="en-GB"/>
              </w:rPr>
              <w:t>Consumable materials</w:t>
            </w:r>
          </w:p>
        </w:tc>
      </w:tr>
      <w:tr w:rsidR="00C14792" w:rsidRPr="00FE38A5" w14:paraId="6C953493" w14:textId="77777777" w:rsidTr="00535BDC">
        <w:tc>
          <w:tcPr>
            <w:tcW w:w="730" w:type="dxa"/>
            <w:vMerge w:val="restart"/>
          </w:tcPr>
          <w:p w14:paraId="66B03B1D"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val="restart"/>
          </w:tcPr>
          <w:p w14:paraId="11D8A653" w14:textId="77777777" w:rsidR="00C14792" w:rsidRPr="00FE38A5" w:rsidRDefault="00C14792" w:rsidP="00535BDC">
            <w:pPr>
              <w:widowControl w:val="0"/>
              <w:autoSpaceDE w:val="0"/>
              <w:autoSpaceDN w:val="0"/>
              <w:spacing w:line="276" w:lineRule="auto"/>
              <w:rPr>
                <w:lang w:eastAsia="en-GB"/>
              </w:rPr>
            </w:pPr>
            <w:r w:rsidRPr="00FE38A5">
              <w:rPr>
                <w:lang w:eastAsia="en-GB"/>
              </w:rPr>
              <w:t>Food materials</w:t>
            </w:r>
          </w:p>
        </w:tc>
        <w:tc>
          <w:tcPr>
            <w:tcW w:w="3026" w:type="dxa"/>
          </w:tcPr>
          <w:p w14:paraId="3F716903"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Milk </w:t>
            </w:r>
          </w:p>
        </w:tc>
        <w:tc>
          <w:tcPr>
            <w:tcW w:w="1137" w:type="dxa"/>
          </w:tcPr>
          <w:p w14:paraId="7CD66E07" w14:textId="77777777" w:rsidR="00C14792" w:rsidRPr="00FE38A5" w:rsidRDefault="00C14792" w:rsidP="00535BDC">
            <w:pPr>
              <w:widowControl w:val="0"/>
              <w:autoSpaceDE w:val="0"/>
              <w:autoSpaceDN w:val="0"/>
              <w:spacing w:line="276" w:lineRule="auto"/>
              <w:rPr>
                <w:lang w:eastAsia="en-GB"/>
              </w:rPr>
            </w:pPr>
            <w:r w:rsidRPr="00FE38A5">
              <w:rPr>
                <w:lang w:eastAsia="en-GB"/>
              </w:rPr>
              <w:t>10 liters</w:t>
            </w:r>
          </w:p>
        </w:tc>
        <w:tc>
          <w:tcPr>
            <w:tcW w:w="2280" w:type="dxa"/>
          </w:tcPr>
          <w:p w14:paraId="49480FDC"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5F53BCAA" w14:textId="77777777" w:rsidTr="00535BDC">
        <w:tc>
          <w:tcPr>
            <w:tcW w:w="730" w:type="dxa"/>
            <w:vMerge/>
          </w:tcPr>
          <w:p w14:paraId="330EDA72"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tcPr>
          <w:p w14:paraId="5BDF28BF" w14:textId="77777777" w:rsidR="00C14792" w:rsidRPr="00FE38A5" w:rsidRDefault="00C14792" w:rsidP="00535BDC">
            <w:pPr>
              <w:widowControl w:val="0"/>
              <w:autoSpaceDE w:val="0"/>
              <w:autoSpaceDN w:val="0"/>
              <w:spacing w:line="276" w:lineRule="auto"/>
              <w:rPr>
                <w:lang w:eastAsia="en-GB"/>
              </w:rPr>
            </w:pPr>
          </w:p>
        </w:tc>
        <w:tc>
          <w:tcPr>
            <w:tcW w:w="3026" w:type="dxa"/>
          </w:tcPr>
          <w:p w14:paraId="1B2AFF5B" w14:textId="77777777" w:rsidR="00C14792" w:rsidRPr="00FE38A5" w:rsidRDefault="00C14792" w:rsidP="00535BDC">
            <w:pPr>
              <w:widowControl w:val="0"/>
              <w:autoSpaceDE w:val="0"/>
              <w:autoSpaceDN w:val="0"/>
              <w:spacing w:line="276" w:lineRule="auto"/>
              <w:rPr>
                <w:lang w:eastAsia="en-GB"/>
              </w:rPr>
            </w:pPr>
            <w:r w:rsidRPr="00FE38A5">
              <w:rPr>
                <w:lang w:eastAsia="en-GB"/>
              </w:rPr>
              <w:t>Wheat flour</w:t>
            </w:r>
          </w:p>
        </w:tc>
        <w:tc>
          <w:tcPr>
            <w:tcW w:w="1137" w:type="dxa"/>
          </w:tcPr>
          <w:p w14:paraId="5B9302F9" w14:textId="77777777" w:rsidR="00C14792" w:rsidRPr="00FE38A5" w:rsidRDefault="00C14792" w:rsidP="00535BDC">
            <w:pPr>
              <w:widowControl w:val="0"/>
              <w:autoSpaceDE w:val="0"/>
              <w:autoSpaceDN w:val="0"/>
              <w:spacing w:line="276" w:lineRule="auto"/>
              <w:rPr>
                <w:lang w:eastAsia="en-GB"/>
              </w:rPr>
            </w:pPr>
            <w:r w:rsidRPr="00FE38A5">
              <w:rPr>
                <w:lang w:eastAsia="en-GB"/>
              </w:rPr>
              <w:t>10 kg</w:t>
            </w:r>
          </w:p>
        </w:tc>
        <w:tc>
          <w:tcPr>
            <w:tcW w:w="2280" w:type="dxa"/>
          </w:tcPr>
          <w:p w14:paraId="31E5FE26"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5D5F6642" w14:textId="77777777" w:rsidTr="00535BDC">
        <w:tc>
          <w:tcPr>
            <w:tcW w:w="730" w:type="dxa"/>
            <w:vMerge/>
          </w:tcPr>
          <w:p w14:paraId="2A799CD3"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tcPr>
          <w:p w14:paraId="1682270B" w14:textId="77777777" w:rsidR="00C14792" w:rsidRPr="00FE38A5" w:rsidRDefault="00C14792" w:rsidP="00535BDC">
            <w:pPr>
              <w:widowControl w:val="0"/>
              <w:autoSpaceDE w:val="0"/>
              <w:autoSpaceDN w:val="0"/>
              <w:spacing w:line="276" w:lineRule="auto"/>
              <w:rPr>
                <w:lang w:eastAsia="en-GB"/>
              </w:rPr>
            </w:pPr>
          </w:p>
        </w:tc>
        <w:tc>
          <w:tcPr>
            <w:tcW w:w="3026" w:type="dxa"/>
          </w:tcPr>
          <w:p w14:paraId="1A20830D" w14:textId="77777777" w:rsidR="00C14792" w:rsidRPr="00FE38A5" w:rsidRDefault="00C14792" w:rsidP="00535BDC">
            <w:pPr>
              <w:widowControl w:val="0"/>
              <w:autoSpaceDE w:val="0"/>
              <w:autoSpaceDN w:val="0"/>
              <w:spacing w:line="276" w:lineRule="auto"/>
              <w:rPr>
                <w:lang w:eastAsia="en-GB"/>
              </w:rPr>
            </w:pPr>
            <w:r w:rsidRPr="00FE38A5">
              <w:rPr>
                <w:lang w:eastAsia="en-GB"/>
              </w:rPr>
              <w:t>Sugar</w:t>
            </w:r>
          </w:p>
        </w:tc>
        <w:tc>
          <w:tcPr>
            <w:tcW w:w="1137" w:type="dxa"/>
          </w:tcPr>
          <w:p w14:paraId="6C504A15" w14:textId="77777777" w:rsidR="00C14792" w:rsidRPr="00FE38A5" w:rsidRDefault="00C14792" w:rsidP="00535BDC">
            <w:pPr>
              <w:widowControl w:val="0"/>
              <w:autoSpaceDE w:val="0"/>
              <w:autoSpaceDN w:val="0"/>
              <w:spacing w:line="276" w:lineRule="auto"/>
              <w:rPr>
                <w:lang w:eastAsia="en-GB"/>
              </w:rPr>
            </w:pPr>
          </w:p>
        </w:tc>
        <w:tc>
          <w:tcPr>
            <w:tcW w:w="2280" w:type="dxa"/>
          </w:tcPr>
          <w:p w14:paraId="5F3708F4"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08732F0A" w14:textId="77777777" w:rsidTr="00535BDC">
        <w:tc>
          <w:tcPr>
            <w:tcW w:w="730" w:type="dxa"/>
            <w:vMerge/>
          </w:tcPr>
          <w:p w14:paraId="2FE2E837"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tcPr>
          <w:p w14:paraId="2EF35196" w14:textId="77777777" w:rsidR="00C14792" w:rsidRPr="00FE38A5" w:rsidRDefault="00C14792" w:rsidP="00535BDC">
            <w:pPr>
              <w:widowControl w:val="0"/>
              <w:autoSpaceDE w:val="0"/>
              <w:autoSpaceDN w:val="0"/>
              <w:spacing w:line="276" w:lineRule="auto"/>
              <w:rPr>
                <w:lang w:eastAsia="en-GB"/>
              </w:rPr>
            </w:pPr>
          </w:p>
        </w:tc>
        <w:tc>
          <w:tcPr>
            <w:tcW w:w="3026" w:type="dxa"/>
          </w:tcPr>
          <w:p w14:paraId="478DA588" w14:textId="77777777" w:rsidR="00C14792" w:rsidRPr="00FE38A5" w:rsidRDefault="00C14792" w:rsidP="00535BDC">
            <w:pPr>
              <w:widowControl w:val="0"/>
              <w:autoSpaceDE w:val="0"/>
              <w:autoSpaceDN w:val="0"/>
              <w:spacing w:line="276" w:lineRule="auto"/>
              <w:rPr>
                <w:lang w:eastAsia="en-GB"/>
              </w:rPr>
            </w:pPr>
            <w:r w:rsidRPr="00FE38A5">
              <w:rPr>
                <w:lang w:eastAsia="en-GB"/>
              </w:rPr>
              <w:t>Assorted Fruits (passion, pineapple, mangoes bananas)</w:t>
            </w:r>
          </w:p>
        </w:tc>
        <w:tc>
          <w:tcPr>
            <w:tcW w:w="1137" w:type="dxa"/>
          </w:tcPr>
          <w:p w14:paraId="20143B88" w14:textId="77777777" w:rsidR="00C14792" w:rsidRPr="00FE38A5" w:rsidRDefault="00C14792" w:rsidP="00535BDC">
            <w:pPr>
              <w:widowControl w:val="0"/>
              <w:autoSpaceDE w:val="0"/>
              <w:autoSpaceDN w:val="0"/>
              <w:spacing w:line="276" w:lineRule="auto"/>
              <w:rPr>
                <w:lang w:eastAsia="en-GB"/>
              </w:rPr>
            </w:pPr>
            <w:r w:rsidRPr="00FE38A5">
              <w:rPr>
                <w:lang w:eastAsia="en-GB"/>
              </w:rPr>
              <w:t>10 kg each</w:t>
            </w:r>
          </w:p>
        </w:tc>
        <w:tc>
          <w:tcPr>
            <w:tcW w:w="2280" w:type="dxa"/>
          </w:tcPr>
          <w:p w14:paraId="433CA42D"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0CFDDECE" w14:textId="77777777" w:rsidTr="00535BDC">
        <w:tc>
          <w:tcPr>
            <w:tcW w:w="730" w:type="dxa"/>
            <w:vMerge/>
          </w:tcPr>
          <w:p w14:paraId="45E03A32"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tcPr>
          <w:p w14:paraId="46256668" w14:textId="77777777" w:rsidR="00C14792" w:rsidRPr="00FE38A5" w:rsidRDefault="00C14792" w:rsidP="00535BDC">
            <w:pPr>
              <w:widowControl w:val="0"/>
              <w:autoSpaceDE w:val="0"/>
              <w:autoSpaceDN w:val="0"/>
              <w:spacing w:line="276" w:lineRule="auto"/>
              <w:rPr>
                <w:lang w:eastAsia="en-GB"/>
              </w:rPr>
            </w:pPr>
          </w:p>
        </w:tc>
        <w:tc>
          <w:tcPr>
            <w:tcW w:w="3026" w:type="dxa"/>
          </w:tcPr>
          <w:p w14:paraId="23D6803F" w14:textId="77777777" w:rsidR="00C14792" w:rsidRPr="00FE38A5" w:rsidRDefault="00C14792" w:rsidP="00535BDC">
            <w:pPr>
              <w:widowControl w:val="0"/>
              <w:autoSpaceDE w:val="0"/>
              <w:autoSpaceDN w:val="0"/>
              <w:spacing w:line="276" w:lineRule="auto"/>
              <w:rPr>
                <w:lang w:eastAsia="en-GB"/>
              </w:rPr>
            </w:pPr>
            <w:r w:rsidRPr="00FE38A5">
              <w:rPr>
                <w:lang w:eastAsia="en-GB"/>
              </w:rPr>
              <w:t>Eggs</w:t>
            </w:r>
          </w:p>
        </w:tc>
        <w:tc>
          <w:tcPr>
            <w:tcW w:w="1137" w:type="dxa"/>
          </w:tcPr>
          <w:p w14:paraId="7702A9E7" w14:textId="77777777" w:rsidR="00C14792" w:rsidRPr="00FE38A5" w:rsidRDefault="00C14792" w:rsidP="00535BDC">
            <w:pPr>
              <w:widowControl w:val="0"/>
              <w:autoSpaceDE w:val="0"/>
              <w:autoSpaceDN w:val="0"/>
              <w:spacing w:line="276" w:lineRule="auto"/>
              <w:rPr>
                <w:lang w:eastAsia="en-GB"/>
              </w:rPr>
            </w:pPr>
            <w:r w:rsidRPr="00FE38A5">
              <w:rPr>
                <w:lang w:eastAsia="en-GB"/>
              </w:rPr>
              <w:t>10 crates</w:t>
            </w:r>
          </w:p>
        </w:tc>
        <w:tc>
          <w:tcPr>
            <w:tcW w:w="2280" w:type="dxa"/>
          </w:tcPr>
          <w:p w14:paraId="3C3D0BE3"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32030463" w14:textId="77777777" w:rsidTr="00535BDC">
        <w:tc>
          <w:tcPr>
            <w:tcW w:w="730" w:type="dxa"/>
            <w:vMerge/>
          </w:tcPr>
          <w:p w14:paraId="0259486D"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tcPr>
          <w:p w14:paraId="363C2AEE" w14:textId="77777777" w:rsidR="00C14792" w:rsidRPr="00FE38A5" w:rsidRDefault="00C14792" w:rsidP="00535BDC">
            <w:pPr>
              <w:widowControl w:val="0"/>
              <w:autoSpaceDE w:val="0"/>
              <w:autoSpaceDN w:val="0"/>
              <w:spacing w:line="276" w:lineRule="auto"/>
              <w:rPr>
                <w:lang w:eastAsia="en-GB"/>
              </w:rPr>
            </w:pPr>
          </w:p>
        </w:tc>
        <w:tc>
          <w:tcPr>
            <w:tcW w:w="3026" w:type="dxa"/>
          </w:tcPr>
          <w:p w14:paraId="3D47C22F"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Assorted Vegetables (leafy vegetables, potatoes, French beans, peas) </w:t>
            </w:r>
          </w:p>
        </w:tc>
        <w:tc>
          <w:tcPr>
            <w:tcW w:w="1137" w:type="dxa"/>
          </w:tcPr>
          <w:p w14:paraId="04F147C4" w14:textId="77777777" w:rsidR="00C14792" w:rsidRPr="00FE38A5" w:rsidRDefault="00C14792" w:rsidP="00535BDC">
            <w:pPr>
              <w:widowControl w:val="0"/>
              <w:autoSpaceDE w:val="0"/>
              <w:autoSpaceDN w:val="0"/>
              <w:spacing w:line="276" w:lineRule="auto"/>
              <w:rPr>
                <w:lang w:eastAsia="en-GB"/>
              </w:rPr>
            </w:pPr>
            <w:r w:rsidRPr="00FE38A5">
              <w:rPr>
                <w:lang w:eastAsia="en-GB"/>
              </w:rPr>
              <w:t>10 kg each</w:t>
            </w:r>
          </w:p>
        </w:tc>
        <w:tc>
          <w:tcPr>
            <w:tcW w:w="2280" w:type="dxa"/>
          </w:tcPr>
          <w:p w14:paraId="375AD0A4"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1F258623" w14:textId="77777777" w:rsidTr="00535BDC">
        <w:tc>
          <w:tcPr>
            <w:tcW w:w="730" w:type="dxa"/>
            <w:vMerge/>
          </w:tcPr>
          <w:p w14:paraId="38CC1784"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tcPr>
          <w:p w14:paraId="08AEFCB9" w14:textId="77777777" w:rsidR="00C14792" w:rsidRPr="00FE38A5" w:rsidRDefault="00C14792" w:rsidP="00535BDC">
            <w:pPr>
              <w:widowControl w:val="0"/>
              <w:autoSpaceDE w:val="0"/>
              <w:autoSpaceDN w:val="0"/>
              <w:spacing w:line="276" w:lineRule="auto"/>
              <w:rPr>
                <w:lang w:eastAsia="en-GB"/>
              </w:rPr>
            </w:pPr>
          </w:p>
        </w:tc>
        <w:tc>
          <w:tcPr>
            <w:tcW w:w="3026" w:type="dxa"/>
          </w:tcPr>
          <w:p w14:paraId="3C21E98C"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Assorted Roots and tubers </w:t>
            </w:r>
          </w:p>
        </w:tc>
        <w:tc>
          <w:tcPr>
            <w:tcW w:w="1137" w:type="dxa"/>
          </w:tcPr>
          <w:p w14:paraId="7C097D5E" w14:textId="77777777" w:rsidR="00C14792" w:rsidRPr="00FE38A5" w:rsidRDefault="00C14792" w:rsidP="00535BDC">
            <w:pPr>
              <w:widowControl w:val="0"/>
              <w:autoSpaceDE w:val="0"/>
              <w:autoSpaceDN w:val="0"/>
              <w:spacing w:line="276" w:lineRule="auto"/>
              <w:rPr>
                <w:lang w:eastAsia="en-GB"/>
              </w:rPr>
            </w:pPr>
            <w:r w:rsidRPr="00FE38A5">
              <w:rPr>
                <w:lang w:eastAsia="en-GB"/>
              </w:rPr>
              <w:t>10 kg each</w:t>
            </w:r>
          </w:p>
        </w:tc>
        <w:tc>
          <w:tcPr>
            <w:tcW w:w="2280" w:type="dxa"/>
          </w:tcPr>
          <w:p w14:paraId="131B735E"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13136287" w14:textId="77777777" w:rsidTr="00535BDC">
        <w:tc>
          <w:tcPr>
            <w:tcW w:w="730" w:type="dxa"/>
            <w:vMerge/>
          </w:tcPr>
          <w:p w14:paraId="7D97ADE6" w14:textId="77777777" w:rsidR="00C14792" w:rsidRPr="00FE38A5" w:rsidRDefault="00C14792" w:rsidP="00C14792">
            <w:pPr>
              <w:widowControl w:val="0"/>
              <w:numPr>
                <w:ilvl w:val="0"/>
                <w:numId w:val="56"/>
              </w:numPr>
              <w:autoSpaceDE w:val="0"/>
              <w:autoSpaceDN w:val="0"/>
              <w:spacing w:line="276" w:lineRule="auto"/>
              <w:contextualSpacing/>
              <w:rPr>
                <w:lang w:eastAsia="en-GB"/>
              </w:rPr>
            </w:pPr>
          </w:p>
        </w:tc>
        <w:tc>
          <w:tcPr>
            <w:tcW w:w="2745" w:type="dxa"/>
            <w:vMerge/>
          </w:tcPr>
          <w:p w14:paraId="3EF751CE" w14:textId="77777777" w:rsidR="00C14792" w:rsidRPr="00FE38A5" w:rsidRDefault="00C14792" w:rsidP="00535BDC">
            <w:pPr>
              <w:widowControl w:val="0"/>
              <w:autoSpaceDE w:val="0"/>
              <w:autoSpaceDN w:val="0"/>
              <w:spacing w:line="276" w:lineRule="auto"/>
              <w:rPr>
                <w:lang w:eastAsia="en-GB"/>
              </w:rPr>
            </w:pPr>
          </w:p>
        </w:tc>
        <w:tc>
          <w:tcPr>
            <w:tcW w:w="3026" w:type="dxa"/>
          </w:tcPr>
          <w:p w14:paraId="310A326A"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Spices </w:t>
            </w:r>
          </w:p>
        </w:tc>
        <w:tc>
          <w:tcPr>
            <w:tcW w:w="1137" w:type="dxa"/>
          </w:tcPr>
          <w:p w14:paraId="6F3CD988" w14:textId="77777777" w:rsidR="00C14792" w:rsidRPr="00FE38A5" w:rsidRDefault="00C14792" w:rsidP="00535BDC">
            <w:pPr>
              <w:widowControl w:val="0"/>
              <w:autoSpaceDE w:val="0"/>
              <w:autoSpaceDN w:val="0"/>
              <w:spacing w:line="276" w:lineRule="auto"/>
              <w:rPr>
                <w:lang w:eastAsia="en-GB"/>
              </w:rPr>
            </w:pPr>
            <w:r w:rsidRPr="00FE38A5">
              <w:rPr>
                <w:lang w:eastAsia="en-GB"/>
              </w:rPr>
              <w:t>5 kg</w:t>
            </w:r>
          </w:p>
        </w:tc>
        <w:tc>
          <w:tcPr>
            <w:tcW w:w="2280" w:type="dxa"/>
          </w:tcPr>
          <w:p w14:paraId="0C722C1F"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4230BA27" w14:textId="77777777" w:rsidTr="00535BDC">
        <w:tc>
          <w:tcPr>
            <w:tcW w:w="9918" w:type="dxa"/>
            <w:gridSpan w:val="5"/>
          </w:tcPr>
          <w:p w14:paraId="69B79089" w14:textId="77777777" w:rsidR="00C14792" w:rsidRPr="00FE38A5" w:rsidRDefault="00C14792" w:rsidP="00C14792">
            <w:pPr>
              <w:widowControl w:val="0"/>
              <w:numPr>
                <w:ilvl w:val="0"/>
                <w:numId w:val="58"/>
              </w:numPr>
              <w:autoSpaceDE w:val="0"/>
              <w:autoSpaceDN w:val="0"/>
              <w:spacing w:line="276" w:lineRule="auto"/>
              <w:contextualSpacing/>
              <w:rPr>
                <w:b/>
                <w:lang w:eastAsia="en-GB"/>
              </w:rPr>
            </w:pPr>
            <w:r w:rsidRPr="00FE38A5">
              <w:rPr>
                <w:b/>
                <w:lang w:eastAsia="en-GB"/>
              </w:rPr>
              <w:t>Tools and equipment</w:t>
            </w:r>
          </w:p>
        </w:tc>
      </w:tr>
      <w:tr w:rsidR="00C14792" w:rsidRPr="00FE38A5" w14:paraId="74B985DE" w14:textId="77777777" w:rsidTr="00535BDC">
        <w:tc>
          <w:tcPr>
            <w:tcW w:w="730" w:type="dxa"/>
          </w:tcPr>
          <w:p w14:paraId="62623099" w14:textId="77777777" w:rsidR="00C14792" w:rsidRPr="00FE38A5" w:rsidRDefault="00C14792" w:rsidP="00C14792">
            <w:pPr>
              <w:widowControl w:val="0"/>
              <w:numPr>
                <w:ilvl w:val="0"/>
                <w:numId w:val="57"/>
              </w:numPr>
              <w:autoSpaceDE w:val="0"/>
              <w:autoSpaceDN w:val="0"/>
              <w:spacing w:line="276" w:lineRule="auto"/>
              <w:contextualSpacing/>
              <w:rPr>
                <w:b/>
                <w:lang w:eastAsia="en-GB"/>
              </w:rPr>
            </w:pPr>
          </w:p>
        </w:tc>
        <w:tc>
          <w:tcPr>
            <w:tcW w:w="2745" w:type="dxa"/>
          </w:tcPr>
          <w:p w14:paraId="6BEF53E4" w14:textId="77777777" w:rsidR="00C14792" w:rsidRPr="00FE38A5" w:rsidRDefault="00C14792" w:rsidP="00535BDC">
            <w:pPr>
              <w:widowControl w:val="0"/>
              <w:autoSpaceDE w:val="0"/>
              <w:autoSpaceDN w:val="0"/>
              <w:spacing w:line="276" w:lineRule="auto"/>
              <w:rPr>
                <w:lang w:eastAsia="en-GB"/>
              </w:rPr>
            </w:pPr>
            <w:r w:rsidRPr="00FE38A5">
              <w:t>Sieves</w:t>
            </w:r>
          </w:p>
        </w:tc>
        <w:tc>
          <w:tcPr>
            <w:tcW w:w="3026" w:type="dxa"/>
          </w:tcPr>
          <w:p w14:paraId="57724AC3" w14:textId="77777777" w:rsidR="00C14792" w:rsidRPr="00FE38A5" w:rsidRDefault="00C14792" w:rsidP="00535BDC">
            <w:pPr>
              <w:widowControl w:val="0"/>
              <w:autoSpaceDE w:val="0"/>
              <w:autoSpaceDN w:val="0"/>
              <w:spacing w:line="276" w:lineRule="auto"/>
              <w:rPr>
                <w:lang w:eastAsia="en-GB"/>
              </w:rPr>
            </w:pPr>
            <w:r w:rsidRPr="00FE38A5">
              <w:t>Assorted Sieves</w:t>
            </w:r>
          </w:p>
        </w:tc>
        <w:tc>
          <w:tcPr>
            <w:tcW w:w="1137" w:type="dxa"/>
          </w:tcPr>
          <w:p w14:paraId="56AAFB46"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78767D80"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7F786E35" w14:textId="77777777" w:rsidTr="00535BDC">
        <w:tc>
          <w:tcPr>
            <w:tcW w:w="730" w:type="dxa"/>
          </w:tcPr>
          <w:p w14:paraId="0C5184EC" w14:textId="77777777" w:rsidR="00C14792" w:rsidRPr="00FE38A5" w:rsidRDefault="00C14792" w:rsidP="00C14792">
            <w:pPr>
              <w:widowControl w:val="0"/>
              <w:numPr>
                <w:ilvl w:val="0"/>
                <w:numId w:val="57"/>
              </w:numPr>
              <w:autoSpaceDE w:val="0"/>
              <w:autoSpaceDN w:val="0"/>
              <w:spacing w:line="276" w:lineRule="auto"/>
              <w:contextualSpacing/>
              <w:rPr>
                <w:b/>
                <w:lang w:eastAsia="en-GB"/>
              </w:rPr>
            </w:pPr>
          </w:p>
        </w:tc>
        <w:tc>
          <w:tcPr>
            <w:tcW w:w="2745" w:type="dxa"/>
            <w:vMerge w:val="restart"/>
          </w:tcPr>
          <w:p w14:paraId="2E64FB2C" w14:textId="77777777" w:rsidR="00C14792" w:rsidRPr="00FE38A5" w:rsidRDefault="00C14792" w:rsidP="00535BDC">
            <w:pPr>
              <w:widowControl w:val="0"/>
              <w:autoSpaceDE w:val="0"/>
              <w:autoSpaceDN w:val="0"/>
              <w:spacing w:line="276" w:lineRule="auto"/>
              <w:rPr>
                <w:lang w:eastAsia="en-GB"/>
              </w:rPr>
            </w:pPr>
            <w:r w:rsidRPr="00FE38A5">
              <w:rPr>
                <w:lang w:eastAsia="en-GB"/>
              </w:rPr>
              <w:t>Screening equipment</w:t>
            </w:r>
          </w:p>
        </w:tc>
        <w:tc>
          <w:tcPr>
            <w:tcW w:w="3026" w:type="dxa"/>
          </w:tcPr>
          <w:p w14:paraId="73048B9E" w14:textId="77777777" w:rsidR="00C14792" w:rsidRPr="00FE38A5" w:rsidRDefault="00C14792" w:rsidP="00535BDC">
            <w:pPr>
              <w:widowControl w:val="0"/>
              <w:autoSpaceDE w:val="0"/>
              <w:autoSpaceDN w:val="0"/>
              <w:spacing w:line="276" w:lineRule="auto"/>
              <w:rPr>
                <w:lang w:eastAsia="en-GB"/>
              </w:rPr>
            </w:pPr>
            <w:r w:rsidRPr="00FE38A5">
              <w:t>Round hole Screen</w:t>
            </w:r>
          </w:p>
        </w:tc>
        <w:tc>
          <w:tcPr>
            <w:tcW w:w="1137" w:type="dxa"/>
          </w:tcPr>
          <w:p w14:paraId="106D14ED"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43C88A8F"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46E49D74" w14:textId="77777777" w:rsidTr="00535BDC">
        <w:tc>
          <w:tcPr>
            <w:tcW w:w="730" w:type="dxa"/>
          </w:tcPr>
          <w:p w14:paraId="4A28D46D" w14:textId="77777777" w:rsidR="00C14792" w:rsidRPr="00FE38A5" w:rsidRDefault="00C14792" w:rsidP="00C14792">
            <w:pPr>
              <w:widowControl w:val="0"/>
              <w:numPr>
                <w:ilvl w:val="0"/>
                <w:numId w:val="57"/>
              </w:numPr>
              <w:autoSpaceDE w:val="0"/>
              <w:autoSpaceDN w:val="0"/>
              <w:spacing w:line="276" w:lineRule="auto"/>
              <w:contextualSpacing/>
              <w:rPr>
                <w:b/>
                <w:lang w:eastAsia="en-GB"/>
              </w:rPr>
            </w:pPr>
          </w:p>
        </w:tc>
        <w:tc>
          <w:tcPr>
            <w:tcW w:w="2745" w:type="dxa"/>
            <w:vMerge/>
          </w:tcPr>
          <w:p w14:paraId="1B6A261A" w14:textId="77777777" w:rsidR="00C14792" w:rsidRPr="00FE38A5" w:rsidRDefault="00C14792" w:rsidP="00535BDC">
            <w:pPr>
              <w:widowControl w:val="0"/>
              <w:autoSpaceDE w:val="0"/>
              <w:autoSpaceDN w:val="0"/>
              <w:spacing w:line="276" w:lineRule="auto"/>
              <w:rPr>
                <w:lang w:eastAsia="en-GB"/>
              </w:rPr>
            </w:pPr>
          </w:p>
        </w:tc>
        <w:tc>
          <w:tcPr>
            <w:tcW w:w="3026" w:type="dxa"/>
          </w:tcPr>
          <w:p w14:paraId="52447861" w14:textId="77777777" w:rsidR="00C14792" w:rsidRPr="00FE38A5" w:rsidRDefault="00C14792" w:rsidP="00535BDC">
            <w:pPr>
              <w:widowControl w:val="0"/>
              <w:autoSpaceDE w:val="0"/>
              <w:autoSpaceDN w:val="0"/>
              <w:spacing w:line="276" w:lineRule="auto"/>
              <w:rPr>
                <w:lang w:eastAsia="en-GB"/>
              </w:rPr>
            </w:pPr>
            <w:r w:rsidRPr="00FE38A5">
              <w:t>Air screen grain cleaner</w:t>
            </w:r>
          </w:p>
        </w:tc>
        <w:tc>
          <w:tcPr>
            <w:tcW w:w="1137" w:type="dxa"/>
          </w:tcPr>
          <w:p w14:paraId="27CAFF46"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80" w:type="dxa"/>
          </w:tcPr>
          <w:p w14:paraId="31AFF8B2"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063F8811" w14:textId="77777777" w:rsidTr="00535BDC">
        <w:trPr>
          <w:trHeight w:val="746"/>
        </w:trPr>
        <w:tc>
          <w:tcPr>
            <w:tcW w:w="730" w:type="dxa"/>
          </w:tcPr>
          <w:p w14:paraId="4B794E58" w14:textId="77777777" w:rsidR="00C14792" w:rsidRPr="00FE38A5" w:rsidRDefault="00C14792" w:rsidP="00C14792">
            <w:pPr>
              <w:widowControl w:val="0"/>
              <w:numPr>
                <w:ilvl w:val="0"/>
                <w:numId w:val="57"/>
              </w:numPr>
              <w:autoSpaceDE w:val="0"/>
              <w:autoSpaceDN w:val="0"/>
              <w:spacing w:line="276" w:lineRule="auto"/>
              <w:contextualSpacing/>
              <w:rPr>
                <w:b/>
                <w:lang w:eastAsia="en-GB"/>
              </w:rPr>
            </w:pPr>
          </w:p>
        </w:tc>
        <w:tc>
          <w:tcPr>
            <w:tcW w:w="2745" w:type="dxa"/>
          </w:tcPr>
          <w:p w14:paraId="07BF72B2" w14:textId="77777777" w:rsidR="00C14792" w:rsidRPr="00FE38A5" w:rsidRDefault="00C14792" w:rsidP="00535BDC">
            <w:pPr>
              <w:widowControl w:val="0"/>
              <w:autoSpaceDE w:val="0"/>
              <w:autoSpaceDN w:val="0"/>
              <w:spacing w:line="276" w:lineRule="auto"/>
              <w:rPr>
                <w:lang w:eastAsia="en-GB"/>
              </w:rPr>
            </w:pPr>
            <w:r w:rsidRPr="00FE38A5">
              <w:rPr>
                <w:lang w:eastAsia="en-GB"/>
              </w:rPr>
              <w:t>Measuring equipment</w:t>
            </w:r>
          </w:p>
        </w:tc>
        <w:tc>
          <w:tcPr>
            <w:tcW w:w="3026" w:type="dxa"/>
          </w:tcPr>
          <w:p w14:paraId="569FB948"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Micrometer screw gauge </w:t>
            </w:r>
          </w:p>
          <w:p w14:paraId="4893D5D9" w14:textId="77777777" w:rsidR="00C14792" w:rsidRPr="00FE38A5" w:rsidRDefault="00C14792" w:rsidP="00535BDC">
            <w:pPr>
              <w:widowControl w:val="0"/>
              <w:autoSpaceDE w:val="0"/>
              <w:autoSpaceDN w:val="0"/>
              <w:spacing w:line="276" w:lineRule="auto"/>
              <w:rPr>
                <w:lang w:eastAsia="en-GB"/>
              </w:rPr>
            </w:pPr>
            <w:r w:rsidRPr="00FE38A5">
              <w:rPr>
                <w:lang w:eastAsia="en-GB"/>
              </w:rPr>
              <w:t>Vernier calipers</w:t>
            </w:r>
          </w:p>
        </w:tc>
        <w:tc>
          <w:tcPr>
            <w:tcW w:w="1137" w:type="dxa"/>
          </w:tcPr>
          <w:p w14:paraId="6A7FC5BD"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280" w:type="dxa"/>
          </w:tcPr>
          <w:p w14:paraId="42D1D0AE"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2D8ECE1D" w14:textId="77777777" w:rsidTr="00535BDC">
        <w:tc>
          <w:tcPr>
            <w:tcW w:w="730" w:type="dxa"/>
          </w:tcPr>
          <w:p w14:paraId="4E53BA62" w14:textId="77777777" w:rsidR="00C14792" w:rsidRPr="00FE38A5" w:rsidRDefault="00C14792" w:rsidP="00C14792">
            <w:pPr>
              <w:widowControl w:val="0"/>
              <w:numPr>
                <w:ilvl w:val="0"/>
                <w:numId w:val="57"/>
              </w:numPr>
              <w:autoSpaceDE w:val="0"/>
              <w:autoSpaceDN w:val="0"/>
              <w:spacing w:line="276" w:lineRule="auto"/>
              <w:contextualSpacing/>
              <w:rPr>
                <w:b/>
                <w:lang w:eastAsia="en-GB"/>
              </w:rPr>
            </w:pPr>
          </w:p>
        </w:tc>
        <w:tc>
          <w:tcPr>
            <w:tcW w:w="2745" w:type="dxa"/>
          </w:tcPr>
          <w:p w14:paraId="7D222301" w14:textId="77777777" w:rsidR="00C14792" w:rsidRPr="00FE38A5" w:rsidRDefault="00C14792" w:rsidP="00535BDC">
            <w:pPr>
              <w:widowControl w:val="0"/>
              <w:autoSpaceDE w:val="0"/>
              <w:autoSpaceDN w:val="0"/>
              <w:spacing w:line="276" w:lineRule="auto"/>
              <w:rPr>
                <w:lang w:eastAsia="en-GB"/>
              </w:rPr>
            </w:pPr>
            <w:r w:rsidRPr="00FE38A5">
              <w:rPr>
                <w:lang w:eastAsia="en-GB"/>
              </w:rPr>
              <w:t>Weighing equipment</w:t>
            </w:r>
          </w:p>
        </w:tc>
        <w:tc>
          <w:tcPr>
            <w:tcW w:w="3026" w:type="dxa"/>
          </w:tcPr>
          <w:p w14:paraId="21A5E2AA"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Weighing machine </w:t>
            </w:r>
          </w:p>
          <w:p w14:paraId="73F54CA0" w14:textId="77777777" w:rsidR="00C14792" w:rsidRPr="00FE38A5" w:rsidRDefault="00C14792" w:rsidP="00535BDC">
            <w:pPr>
              <w:widowControl w:val="0"/>
              <w:autoSpaceDE w:val="0"/>
              <w:autoSpaceDN w:val="0"/>
              <w:spacing w:line="276" w:lineRule="auto"/>
              <w:rPr>
                <w:lang w:eastAsia="en-GB"/>
              </w:rPr>
            </w:pPr>
            <w:r w:rsidRPr="00FE38A5">
              <w:rPr>
                <w:lang w:eastAsia="en-GB"/>
              </w:rPr>
              <w:t>Weighing balances</w:t>
            </w:r>
          </w:p>
        </w:tc>
        <w:tc>
          <w:tcPr>
            <w:tcW w:w="1137" w:type="dxa"/>
          </w:tcPr>
          <w:p w14:paraId="24899129"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280" w:type="dxa"/>
          </w:tcPr>
          <w:p w14:paraId="4C928F43"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73B2991F" w14:textId="77777777" w:rsidTr="00535BDC">
        <w:tc>
          <w:tcPr>
            <w:tcW w:w="730" w:type="dxa"/>
            <w:vMerge w:val="restart"/>
          </w:tcPr>
          <w:p w14:paraId="5A860108" w14:textId="77777777" w:rsidR="00C14792" w:rsidRPr="00FE38A5" w:rsidRDefault="00C14792" w:rsidP="00C14792">
            <w:pPr>
              <w:widowControl w:val="0"/>
              <w:numPr>
                <w:ilvl w:val="0"/>
                <w:numId w:val="57"/>
              </w:numPr>
              <w:autoSpaceDE w:val="0"/>
              <w:autoSpaceDN w:val="0"/>
              <w:spacing w:line="276" w:lineRule="auto"/>
              <w:contextualSpacing/>
              <w:rPr>
                <w:b/>
                <w:lang w:eastAsia="en-GB"/>
              </w:rPr>
            </w:pPr>
          </w:p>
        </w:tc>
        <w:tc>
          <w:tcPr>
            <w:tcW w:w="2745" w:type="dxa"/>
            <w:vMerge w:val="restart"/>
          </w:tcPr>
          <w:p w14:paraId="61E26938" w14:textId="77777777" w:rsidR="00C14792" w:rsidRPr="00FE38A5" w:rsidRDefault="00C14792" w:rsidP="00535BDC">
            <w:pPr>
              <w:widowControl w:val="0"/>
              <w:autoSpaceDE w:val="0"/>
              <w:autoSpaceDN w:val="0"/>
              <w:spacing w:line="276" w:lineRule="auto"/>
              <w:rPr>
                <w:lang w:eastAsia="en-GB"/>
              </w:rPr>
            </w:pPr>
            <w:r w:rsidRPr="00FE38A5">
              <w:rPr>
                <w:lang w:eastAsia="en-GB"/>
              </w:rPr>
              <w:t>Colour measuring equipment</w:t>
            </w:r>
          </w:p>
        </w:tc>
        <w:tc>
          <w:tcPr>
            <w:tcW w:w="3026" w:type="dxa"/>
          </w:tcPr>
          <w:p w14:paraId="45EB76F7" w14:textId="77777777" w:rsidR="00C14792" w:rsidRPr="00FE38A5" w:rsidRDefault="00C14792" w:rsidP="00535BDC">
            <w:pPr>
              <w:widowControl w:val="0"/>
              <w:autoSpaceDE w:val="0"/>
              <w:autoSpaceDN w:val="0"/>
              <w:spacing w:line="276" w:lineRule="auto"/>
              <w:rPr>
                <w:lang w:eastAsia="en-GB"/>
              </w:rPr>
            </w:pPr>
            <w:r w:rsidRPr="00FE38A5">
              <w:rPr>
                <w:lang w:eastAsia="en-GB"/>
              </w:rPr>
              <w:t>Colour charts</w:t>
            </w:r>
          </w:p>
        </w:tc>
        <w:tc>
          <w:tcPr>
            <w:tcW w:w="1137" w:type="dxa"/>
          </w:tcPr>
          <w:p w14:paraId="753FB19A" w14:textId="77777777" w:rsidR="00C14792" w:rsidRPr="00FE38A5" w:rsidRDefault="00C14792" w:rsidP="00535BDC">
            <w:pPr>
              <w:widowControl w:val="0"/>
              <w:autoSpaceDE w:val="0"/>
              <w:autoSpaceDN w:val="0"/>
              <w:spacing w:line="276" w:lineRule="auto"/>
              <w:rPr>
                <w:lang w:eastAsia="en-GB"/>
              </w:rPr>
            </w:pPr>
            <w:r w:rsidRPr="00FE38A5">
              <w:rPr>
                <w:lang w:eastAsia="en-GB"/>
              </w:rPr>
              <w:t>10</w:t>
            </w:r>
          </w:p>
        </w:tc>
        <w:tc>
          <w:tcPr>
            <w:tcW w:w="2280" w:type="dxa"/>
          </w:tcPr>
          <w:p w14:paraId="278D52EA"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27F6484A" w14:textId="77777777" w:rsidTr="00535BDC">
        <w:tc>
          <w:tcPr>
            <w:tcW w:w="730" w:type="dxa"/>
            <w:vMerge/>
          </w:tcPr>
          <w:p w14:paraId="25A92A5B" w14:textId="77777777" w:rsidR="00C14792" w:rsidRPr="00FE38A5" w:rsidRDefault="00C14792" w:rsidP="00C14792">
            <w:pPr>
              <w:widowControl w:val="0"/>
              <w:numPr>
                <w:ilvl w:val="0"/>
                <w:numId w:val="57"/>
              </w:numPr>
              <w:autoSpaceDE w:val="0"/>
              <w:autoSpaceDN w:val="0"/>
              <w:spacing w:line="276" w:lineRule="auto"/>
              <w:contextualSpacing/>
              <w:rPr>
                <w:b/>
                <w:lang w:eastAsia="en-GB"/>
              </w:rPr>
            </w:pPr>
          </w:p>
        </w:tc>
        <w:tc>
          <w:tcPr>
            <w:tcW w:w="2745" w:type="dxa"/>
            <w:vMerge/>
          </w:tcPr>
          <w:p w14:paraId="65CAB4B5" w14:textId="77777777" w:rsidR="00C14792" w:rsidRPr="00FE38A5" w:rsidRDefault="00C14792" w:rsidP="00535BDC">
            <w:pPr>
              <w:widowControl w:val="0"/>
              <w:autoSpaceDE w:val="0"/>
              <w:autoSpaceDN w:val="0"/>
              <w:spacing w:line="276" w:lineRule="auto"/>
              <w:rPr>
                <w:lang w:eastAsia="en-GB"/>
              </w:rPr>
            </w:pPr>
          </w:p>
        </w:tc>
        <w:tc>
          <w:tcPr>
            <w:tcW w:w="3026" w:type="dxa"/>
          </w:tcPr>
          <w:p w14:paraId="2C8360D1" w14:textId="77777777" w:rsidR="00C14792" w:rsidRPr="00FE38A5" w:rsidRDefault="00C14792" w:rsidP="00535BDC">
            <w:pPr>
              <w:widowControl w:val="0"/>
              <w:autoSpaceDE w:val="0"/>
              <w:autoSpaceDN w:val="0"/>
              <w:spacing w:line="276" w:lineRule="auto"/>
              <w:rPr>
                <w:lang w:eastAsia="en-GB"/>
              </w:rPr>
            </w:pPr>
            <w:r w:rsidRPr="00FE38A5">
              <w:rPr>
                <w:lang w:eastAsia="en-GB"/>
              </w:rPr>
              <w:t>Colorimeter</w:t>
            </w:r>
          </w:p>
        </w:tc>
        <w:tc>
          <w:tcPr>
            <w:tcW w:w="1137" w:type="dxa"/>
          </w:tcPr>
          <w:p w14:paraId="4725FC54"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280" w:type="dxa"/>
          </w:tcPr>
          <w:p w14:paraId="174E0A85"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bl>
    <w:p w14:paraId="2E400CA9" w14:textId="77777777" w:rsidR="00C14792" w:rsidRPr="00FE38A5" w:rsidRDefault="00C14792" w:rsidP="00C14792">
      <w:pPr>
        <w:keepNext/>
        <w:spacing w:before="240" w:after="0" w:line="360" w:lineRule="auto"/>
        <w:jc w:val="center"/>
        <w:outlineLvl w:val="1"/>
        <w:rPr>
          <w:rFonts w:eastAsia="Calibri" w:cs="Times New Roman"/>
          <w:b/>
          <w:bCs/>
          <w:iCs/>
          <w:szCs w:val="24"/>
          <w:lang w:val="en-ZW"/>
        </w:rPr>
      </w:pPr>
      <w:r w:rsidRPr="00FE38A5">
        <w:rPr>
          <w:rFonts w:eastAsia="Calibri" w:cs="Times New Roman"/>
          <w:b/>
          <w:bCs/>
          <w:iCs/>
          <w:szCs w:val="24"/>
          <w:lang w:val="en-ZW"/>
        </w:rPr>
        <w:br w:type="page"/>
      </w:r>
      <w:bookmarkStart w:id="56" w:name="_Toc185413218"/>
      <w:bookmarkStart w:id="57" w:name="_Toc193185321"/>
      <w:bookmarkStart w:id="58" w:name="_Toc195621842"/>
      <w:bookmarkStart w:id="59" w:name="_Toc196811337"/>
      <w:r w:rsidRPr="00FE38A5">
        <w:rPr>
          <w:rFonts w:eastAsia="Calibri" w:cs="Times New Roman"/>
          <w:b/>
          <w:bCs/>
          <w:iCs/>
          <w:szCs w:val="24"/>
          <w:lang w:val="en-ZW"/>
        </w:rPr>
        <w:lastRenderedPageBreak/>
        <w:t>FOOD PLANT HYGIENE</w:t>
      </w:r>
      <w:bookmarkEnd w:id="56"/>
      <w:bookmarkEnd w:id="57"/>
      <w:bookmarkEnd w:id="58"/>
      <w:bookmarkEnd w:id="59"/>
    </w:p>
    <w:p w14:paraId="6A3277B3" w14:textId="77777777" w:rsidR="00C14792" w:rsidRPr="00FE38A5" w:rsidRDefault="00C14792" w:rsidP="00C14792">
      <w:pPr>
        <w:spacing w:before="240" w:after="0" w:line="360" w:lineRule="auto"/>
        <w:rPr>
          <w:rFonts w:eastAsia="Calibri" w:cs="Times New Roman"/>
          <w:szCs w:val="24"/>
        </w:rPr>
      </w:pPr>
      <w:r w:rsidRPr="00FE38A5">
        <w:rPr>
          <w:rFonts w:eastAsia="Calibri" w:cs="Times New Roman"/>
          <w:b/>
          <w:szCs w:val="24"/>
          <w:lang w:val="en-ZA"/>
        </w:rPr>
        <w:t>ISCED UNIT CODE</w:t>
      </w:r>
      <w:r w:rsidRPr="00FE38A5">
        <w:rPr>
          <w:rFonts w:eastAsia="Calibri" w:cs="Times New Roman"/>
          <w:b/>
          <w:szCs w:val="24"/>
        </w:rPr>
        <w:t xml:space="preserve">: </w:t>
      </w:r>
      <w:r w:rsidRPr="00FE38A5">
        <w:rPr>
          <w:rFonts w:eastAsia="Calibri" w:cs="Times New Roman"/>
          <w:szCs w:val="24"/>
        </w:rPr>
        <w:t>0721 451 03A</w:t>
      </w:r>
    </w:p>
    <w:p w14:paraId="2D26F2BC" w14:textId="77777777" w:rsidR="00C14792" w:rsidRPr="00FE38A5" w:rsidRDefault="00C14792" w:rsidP="00C14792">
      <w:pPr>
        <w:spacing w:before="240" w:after="0" w:line="360" w:lineRule="auto"/>
        <w:rPr>
          <w:rFonts w:eastAsia="Calibri" w:cs="Times New Roman"/>
          <w:szCs w:val="24"/>
        </w:rPr>
      </w:pPr>
      <w:r w:rsidRPr="00FE38A5">
        <w:rPr>
          <w:rFonts w:eastAsia="Calibri" w:cs="Times New Roman"/>
          <w:b/>
          <w:szCs w:val="24"/>
        </w:rPr>
        <w:t>Relationship to Occupational Standards</w:t>
      </w:r>
    </w:p>
    <w:p w14:paraId="4A3ACE91" w14:textId="77777777" w:rsidR="00C14792" w:rsidRPr="00FE38A5" w:rsidRDefault="00C14792" w:rsidP="00C14792">
      <w:pPr>
        <w:spacing w:after="0" w:line="276" w:lineRule="auto"/>
        <w:rPr>
          <w:rFonts w:eastAsia="Calibri" w:cs="Times New Roman"/>
          <w:szCs w:val="24"/>
        </w:rPr>
      </w:pPr>
      <w:r w:rsidRPr="00FE38A5">
        <w:rPr>
          <w:rFonts w:eastAsia="Calibri" w:cs="Times New Roman"/>
          <w:szCs w:val="24"/>
        </w:rPr>
        <w:t xml:space="preserve">This unit addresses the Unit of Competency:  </w:t>
      </w:r>
      <w:r w:rsidRPr="00774CD4">
        <w:rPr>
          <w:rFonts w:eastAsia="Calibri" w:cs="Times New Roman"/>
          <w:b/>
          <w:bCs/>
          <w:szCs w:val="24"/>
        </w:rPr>
        <w:t>Maintain Food Plant Hygiene</w:t>
      </w:r>
    </w:p>
    <w:p w14:paraId="4D137A53" w14:textId="77777777" w:rsidR="00C14792" w:rsidRPr="00FE38A5" w:rsidRDefault="00C14792" w:rsidP="00C14792">
      <w:pPr>
        <w:spacing w:after="0" w:line="360"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100 hrs</w:t>
      </w:r>
    </w:p>
    <w:p w14:paraId="7F48A055" w14:textId="77777777" w:rsidR="00C14792" w:rsidRPr="00FE38A5" w:rsidRDefault="00C14792" w:rsidP="00C14792">
      <w:pPr>
        <w:spacing w:after="0" w:line="360" w:lineRule="auto"/>
        <w:rPr>
          <w:rFonts w:eastAsia="Calibri" w:cs="Times New Roman"/>
          <w:b/>
          <w:szCs w:val="24"/>
        </w:rPr>
      </w:pPr>
      <w:r w:rsidRPr="00FE38A5">
        <w:rPr>
          <w:rFonts w:eastAsia="Calibri" w:cs="Times New Roman"/>
          <w:b/>
          <w:szCs w:val="24"/>
        </w:rPr>
        <w:t>Unit description</w:t>
      </w:r>
    </w:p>
    <w:p w14:paraId="203BE972" w14:textId="1407567B" w:rsidR="00C14792" w:rsidRPr="00FE38A5" w:rsidRDefault="00C14792" w:rsidP="00C14792">
      <w:pPr>
        <w:rPr>
          <w:rFonts w:cs="Times New Roman"/>
          <w:szCs w:val="24"/>
        </w:rPr>
      </w:pPr>
      <w:r w:rsidRPr="00FE38A5">
        <w:rPr>
          <w:rFonts w:cs="Times New Roman"/>
          <w:szCs w:val="24"/>
        </w:rPr>
        <w:t xml:space="preserve">This unit describes the competencies required to maintain food plant hygiene. It involves cleaning food plant, sanitizing food plant, managing food wastes, controlling environmental pollution and using resources sustainably. </w:t>
      </w:r>
    </w:p>
    <w:p w14:paraId="35778AF7"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t>Summary of Learning Outcomes</w:t>
      </w:r>
    </w:p>
    <w:p w14:paraId="01824478" w14:textId="77777777" w:rsidR="00C14792" w:rsidRDefault="00C14792" w:rsidP="00C14792">
      <w:pPr>
        <w:spacing w:after="0" w:line="276" w:lineRule="auto"/>
        <w:contextualSpacing/>
        <w:rPr>
          <w:rFonts w:eastAsia="Times New Roman" w:cs="Times New Roman"/>
          <w:szCs w:val="24"/>
        </w:rPr>
      </w:pPr>
    </w:p>
    <w:p w14:paraId="16EC37A5"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570FE3BC" w14:textId="77777777" w:rsidTr="0033577C">
        <w:tc>
          <w:tcPr>
            <w:tcW w:w="710" w:type="dxa"/>
          </w:tcPr>
          <w:p w14:paraId="7F1F7095" w14:textId="77777777" w:rsidR="006A0D46" w:rsidRPr="00761329" w:rsidRDefault="006A0D46" w:rsidP="00B43BA7">
            <w:pPr>
              <w:spacing w:after="160"/>
              <w:rPr>
                <w:b/>
              </w:rPr>
            </w:pPr>
            <w:r w:rsidRPr="00761329">
              <w:rPr>
                <w:b/>
              </w:rPr>
              <w:t>S/No</w:t>
            </w:r>
          </w:p>
        </w:tc>
        <w:tc>
          <w:tcPr>
            <w:tcW w:w="5336" w:type="dxa"/>
          </w:tcPr>
          <w:p w14:paraId="742EF472" w14:textId="77777777" w:rsidR="006A0D46" w:rsidRPr="00761329" w:rsidRDefault="006A0D46" w:rsidP="00B43BA7">
            <w:pPr>
              <w:spacing w:after="160"/>
              <w:rPr>
                <w:b/>
              </w:rPr>
            </w:pPr>
            <w:r w:rsidRPr="00761329">
              <w:rPr>
                <w:b/>
              </w:rPr>
              <w:t>Learning Outcomes</w:t>
            </w:r>
          </w:p>
        </w:tc>
        <w:tc>
          <w:tcPr>
            <w:tcW w:w="2970" w:type="dxa"/>
          </w:tcPr>
          <w:p w14:paraId="48649E0B" w14:textId="77777777" w:rsidR="006A0D46" w:rsidRPr="00761329" w:rsidRDefault="006A0D46" w:rsidP="00B43BA7">
            <w:pPr>
              <w:spacing w:after="160"/>
              <w:rPr>
                <w:b/>
              </w:rPr>
            </w:pPr>
            <w:r w:rsidRPr="00761329">
              <w:rPr>
                <w:b/>
              </w:rPr>
              <w:t>Duration (Hours)</w:t>
            </w:r>
          </w:p>
        </w:tc>
      </w:tr>
      <w:tr w:rsidR="0033577C" w:rsidRPr="00761329" w14:paraId="15F07E14" w14:textId="77777777" w:rsidTr="0033577C">
        <w:tc>
          <w:tcPr>
            <w:tcW w:w="710" w:type="dxa"/>
          </w:tcPr>
          <w:p w14:paraId="17A0980A" w14:textId="77777777" w:rsidR="0033577C" w:rsidRPr="00761329" w:rsidRDefault="0033577C" w:rsidP="0033577C">
            <w:pPr>
              <w:spacing w:after="160"/>
              <w:rPr>
                <w:b/>
              </w:rPr>
            </w:pPr>
            <w:r w:rsidRPr="00761329">
              <w:rPr>
                <w:bCs/>
              </w:rPr>
              <w:t xml:space="preserve">1.   </w:t>
            </w:r>
          </w:p>
        </w:tc>
        <w:tc>
          <w:tcPr>
            <w:tcW w:w="5336" w:type="dxa"/>
          </w:tcPr>
          <w:p w14:paraId="06F56AF6" w14:textId="5AA3E3B3" w:rsidR="0033577C" w:rsidRPr="00761329" w:rsidRDefault="0033577C" w:rsidP="0033577C">
            <w:pPr>
              <w:spacing w:after="160"/>
              <w:rPr>
                <w:bCs/>
              </w:rPr>
            </w:pPr>
            <w:r w:rsidRPr="00FE38A5">
              <w:t>Clean food plant</w:t>
            </w:r>
          </w:p>
        </w:tc>
        <w:tc>
          <w:tcPr>
            <w:tcW w:w="2970" w:type="dxa"/>
          </w:tcPr>
          <w:p w14:paraId="1015231B" w14:textId="5C6323CA" w:rsidR="0033577C" w:rsidRPr="00761329" w:rsidRDefault="0033577C" w:rsidP="0033577C">
            <w:pPr>
              <w:spacing w:after="160"/>
              <w:rPr>
                <w:b/>
              </w:rPr>
            </w:pPr>
            <w:r w:rsidRPr="00FE38A5">
              <w:t>25</w:t>
            </w:r>
          </w:p>
        </w:tc>
      </w:tr>
      <w:tr w:rsidR="0033577C" w:rsidRPr="00761329" w14:paraId="4033BDAC" w14:textId="77777777" w:rsidTr="0033577C">
        <w:tc>
          <w:tcPr>
            <w:tcW w:w="710" w:type="dxa"/>
          </w:tcPr>
          <w:p w14:paraId="462192BE" w14:textId="77777777" w:rsidR="0033577C" w:rsidRPr="00761329" w:rsidRDefault="0033577C" w:rsidP="0033577C">
            <w:pPr>
              <w:spacing w:after="160"/>
              <w:rPr>
                <w:b/>
              </w:rPr>
            </w:pPr>
            <w:r w:rsidRPr="00761329">
              <w:t xml:space="preserve">2.   </w:t>
            </w:r>
          </w:p>
        </w:tc>
        <w:tc>
          <w:tcPr>
            <w:tcW w:w="5336" w:type="dxa"/>
          </w:tcPr>
          <w:p w14:paraId="110755D3" w14:textId="6260ED73" w:rsidR="0033577C" w:rsidRPr="00761329" w:rsidRDefault="0033577C" w:rsidP="0033577C">
            <w:pPr>
              <w:spacing w:after="160"/>
              <w:rPr>
                <w:b/>
              </w:rPr>
            </w:pPr>
            <w:r w:rsidRPr="00FE38A5">
              <w:t>Sanitize food plant</w:t>
            </w:r>
          </w:p>
        </w:tc>
        <w:tc>
          <w:tcPr>
            <w:tcW w:w="2970" w:type="dxa"/>
          </w:tcPr>
          <w:p w14:paraId="6174281D" w14:textId="3B82324A" w:rsidR="0033577C" w:rsidRPr="00761329" w:rsidRDefault="0033577C" w:rsidP="0033577C">
            <w:pPr>
              <w:spacing w:after="160"/>
              <w:rPr>
                <w:b/>
              </w:rPr>
            </w:pPr>
            <w:r w:rsidRPr="00FE38A5">
              <w:t>20</w:t>
            </w:r>
          </w:p>
        </w:tc>
      </w:tr>
      <w:tr w:rsidR="0033577C" w:rsidRPr="00761329" w14:paraId="7A311B4E" w14:textId="77777777" w:rsidTr="0033577C">
        <w:tc>
          <w:tcPr>
            <w:tcW w:w="710" w:type="dxa"/>
          </w:tcPr>
          <w:p w14:paraId="1C0040DC" w14:textId="77777777" w:rsidR="0033577C" w:rsidRPr="00761329" w:rsidRDefault="0033577C" w:rsidP="0033577C">
            <w:pPr>
              <w:spacing w:after="160"/>
            </w:pPr>
            <w:r w:rsidRPr="00761329">
              <w:t>3.</w:t>
            </w:r>
          </w:p>
        </w:tc>
        <w:tc>
          <w:tcPr>
            <w:tcW w:w="5336" w:type="dxa"/>
          </w:tcPr>
          <w:p w14:paraId="50C4F570" w14:textId="0CD00EBD" w:rsidR="0033577C" w:rsidRPr="00761329" w:rsidRDefault="0033577C" w:rsidP="0033577C">
            <w:pPr>
              <w:spacing w:after="160"/>
            </w:pPr>
            <w:r w:rsidRPr="00FE38A5">
              <w:t>Manage food waste</w:t>
            </w:r>
          </w:p>
        </w:tc>
        <w:tc>
          <w:tcPr>
            <w:tcW w:w="2970" w:type="dxa"/>
          </w:tcPr>
          <w:p w14:paraId="2F08A866" w14:textId="24D21193" w:rsidR="0033577C" w:rsidRPr="00761329" w:rsidRDefault="0033577C" w:rsidP="0033577C">
            <w:pPr>
              <w:spacing w:after="160"/>
              <w:rPr>
                <w:b/>
              </w:rPr>
            </w:pPr>
            <w:r w:rsidRPr="00FE38A5">
              <w:t>20</w:t>
            </w:r>
          </w:p>
        </w:tc>
      </w:tr>
      <w:tr w:rsidR="0033577C" w:rsidRPr="00761329" w14:paraId="6BB84DD5" w14:textId="77777777" w:rsidTr="0033577C">
        <w:tc>
          <w:tcPr>
            <w:tcW w:w="710" w:type="dxa"/>
          </w:tcPr>
          <w:p w14:paraId="48F17FC3" w14:textId="77777777" w:rsidR="0033577C" w:rsidRPr="00761329" w:rsidRDefault="0033577C" w:rsidP="0033577C">
            <w:pPr>
              <w:spacing w:after="160"/>
              <w:rPr>
                <w:b/>
              </w:rPr>
            </w:pPr>
            <w:r w:rsidRPr="00761329">
              <w:t xml:space="preserve">4.    </w:t>
            </w:r>
          </w:p>
        </w:tc>
        <w:tc>
          <w:tcPr>
            <w:tcW w:w="5336" w:type="dxa"/>
          </w:tcPr>
          <w:p w14:paraId="73BF4290" w14:textId="29F8EEA0" w:rsidR="0033577C" w:rsidRPr="00761329" w:rsidRDefault="0033577C" w:rsidP="0033577C">
            <w:pPr>
              <w:spacing w:after="160"/>
            </w:pPr>
            <w:r w:rsidRPr="00FE38A5">
              <w:t>Control environmental pollution</w:t>
            </w:r>
          </w:p>
        </w:tc>
        <w:tc>
          <w:tcPr>
            <w:tcW w:w="2970" w:type="dxa"/>
          </w:tcPr>
          <w:p w14:paraId="4DE728C5" w14:textId="77777777" w:rsidR="0033577C" w:rsidRPr="00FE38A5" w:rsidRDefault="0033577C" w:rsidP="0033577C">
            <w:r w:rsidRPr="00FE38A5">
              <w:t>25</w:t>
            </w:r>
          </w:p>
          <w:p w14:paraId="0B698FA4" w14:textId="77777777" w:rsidR="0033577C" w:rsidRPr="00761329" w:rsidRDefault="0033577C" w:rsidP="0033577C">
            <w:pPr>
              <w:spacing w:after="160"/>
              <w:rPr>
                <w:b/>
              </w:rPr>
            </w:pPr>
          </w:p>
        </w:tc>
      </w:tr>
      <w:tr w:rsidR="0033577C" w:rsidRPr="00761329" w14:paraId="666333DA" w14:textId="77777777" w:rsidTr="0033577C">
        <w:tc>
          <w:tcPr>
            <w:tcW w:w="710" w:type="dxa"/>
          </w:tcPr>
          <w:p w14:paraId="34F232C7" w14:textId="0ABBEAFE" w:rsidR="0033577C" w:rsidRPr="00761329" w:rsidRDefault="0033577C" w:rsidP="0033577C">
            <w:r>
              <w:t>5</w:t>
            </w:r>
          </w:p>
        </w:tc>
        <w:tc>
          <w:tcPr>
            <w:tcW w:w="5336" w:type="dxa"/>
          </w:tcPr>
          <w:p w14:paraId="4A92C160" w14:textId="3813F3B2" w:rsidR="0033577C" w:rsidRPr="00761329" w:rsidRDefault="0033577C" w:rsidP="0033577C">
            <w:r w:rsidRPr="00FE38A5">
              <w:t>Use resources sustainably</w:t>
            </w:r>
          </w:p>
        </w:tc>
        <w:tc>
          <w:tcPr>
            <w:tcW w:w="2970" w:type="dxa"/>
          </w:tcPr>
          <w:p w14:paraId="7B116BD8" w14:textId="7078BD3E" w:rsidR="0033577C" w:rsidRPr="00761329" w:rsidRDefault="0033577C" w:rsidP="0033577C">
            <w:pPr>
              <w:rPr>
                <w:b/>
              </w:rPr>
            </w:pPr>
            <w:r w:rsidRPr="00FE38A5">
              <w:t>10</w:t>
            </w:r>
          </w:p>
        </w:tc>
      </w:tr>
      <w:tr w:rsidR="006A0D46" w:rsidRPr="00761329" w14:paraId="4663C325" w14:textId="77777777" w:rsidTr="0033577C">
        <w:tc>
          <w:tcPr>
            <w:tcW w:w="6046" w:type="dxa"/>
            <w:gridSpan w:val="2"/>
          </w:tcPr>
          <w:p w14:paraId="188EDA9E" w14:textId="77777777" w:rsidR="006A0D46" w:rsidRPr="00761329" w:rsidRDefault="006A0D46" w:rsidP="00B43BA7">
            <w:pPr>
              <w:spacing w:after="160"/>
            </w:pPr>
            <w:r w:rsidRPr="00761329">
              <w:rPr>
                <w:b/>
                <w:lang w:val="en-ZW"/>
              </w:rPr>
              <w:t>Total</w:t>
            </w:r>
          </w:p>
        </w:tc>
        <w:tc>
          <w:tcPr>
            <w:tcW w:w="2970" w:type="dxa"/>
          </w:tcPr>
          <w:p w14:paraId="3B65AB27" w14:textId="6CE08694" w:rsidR="006A0D46" w:rsidRPr="00761329" w:rsidRDefault="0033577C" w:rsidP="00B43BA7">
            <w:pPr>
              <w:spacing w:after="160"/>
              <w:rPr>
                <w:b/>
              </w:rPr>
            </w:pPr>
            <w:r>
              <w:rPr>
                <w:b/>
              </w:rPr>
              <w:t>100</w:t>
            </w:r>
          </w:p>
        </w:tc>
      </w:tr>
    </w:tbl>
    <w:p w14:paraId="0252FDE1" w14:textId="77777777" w:rsidR="006A0D46" w:rsidRDefault="006A0D46" w:rsidP="00C14792">
      <w:pPr>
        <w:spacing w:after="0" w:line="276" w:lineRule="auto"/>
        <w:contextualSpacing/>
        <w:rPr>
          <w:rFonts w:eastAsia="Times New Roman" w:cs="Times New Roman"/>
          <w:szCs w:val="24"/>
        </w:rPr>
      </w:pPr>
    </w:p>
    <w:p w14:paraId="3AA2E9B2" w14:textId="77777777" w:rsidR="006A0D46" w:rsidRPr="00FE38A5" w:rsidRDefault="006A0D46" w:rsidP="00C14792">
      <w:pPr>
        <w:spacing w:after="0" w:line="276" w:lineRule="auto"/>
        <w:contextualSpacing/>
        <w:rPr>
          <w:rFonts w:eastAsia="Times New Roman" w:cs="Times New Roman"/>
          <w:szCs w:val="24"/>
        </w:rPr>
      </w:pPr>
    </w:p>
    <w:p w14:paraId="7D896D08" w14:textId="77777777" w:rsidR="00C14792" w:rsidRPr="00FE38A5" w:rsidRDefault="00C14792" w:rsidP="00C14792">
      <w:pPr>
        <w:spacing w:after="0" w:line="276" w:lineRule="auto"/>
        <w:contextualSpacing/>
        <w:rPr>
          <w:rFonts w:eastAsia="Calibri" w:cs="Times New Roman"/>
          <w:b/>
          <w:szCs w:val="24"/>
        </w:rPr>
      </w:pPr>
      <w:r w:rsidRPr="00FE38A5">
        <w:rPr>
          <w:rFonts w:eastAsia="Calibri" w:cs="Times New Roman"/>
          <w:b/>
          <w:szCs w:val="24"/>
        </w:rPr>
        <w:t>Learning Outcomes, Content and Suggested Assessment Methods</w:t>
      </w:r>
    </w:p>
    <w:tbl>
      <w:tblPr>
        <w:tblW w:w="509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322"/>
        <w:gridCol w:w="2432"/>
      </w:tblGrid>
      <w:tr w:rsidR="00C14792" w:rsidRPr="00FE38A5" w14:paraId="35CC6F86" w14:textId="77777777" w:rsidTr="00535BDC">
        <w:trPr>
          <w:trHeight w:val="620"/>
        </w:trPr>
        <w:tc>
          <w:tcPr>
            <w:tcW w:w="1323" w:type="pct"/>
            <w:tcBorders>
              <w:top w:val="single" w:sz="4" w:space="0" w:color="auto"/>
              <w:left w:val="single" w:sz="4" w:space="0" w:color="auto"/>
              <w:bottom w:val="single" w:sz="4" w:space="0" w:color="auto"/>
              <w:right w:val="single" w:sz="4" w:space="0" w:color="auto"/>
            </w:tcBorders>
            <w:hideMark/>
          </w:tcPr>
          <w:p w14:paraId="1C28CA04"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Learning Outcome</w:t>
            </w:r>
          </w:p>
        </w:tc>
        <w:tc>
          <w:tcPr>
            <w:tcW w:w="2353" w:type="pct"/>
            <w:tcBorders>
              <w:top w:val="single" w:sz="4" w:space="0" w:color="auto"/>
              <w:left w:val="single" w:sz="4" w:space="0" w:color="auto"/>
              <w:bottom w:val="single" w:sz="4" w:space="0" w:color="auto"/>
              <w:right w:val="single" w:sz="4" w:space="0" w:color="auto"/>
            </w:tcBorders>
            <w:hideMark/>
          </w:tcPr>
          <w:p w14:paraId="63DAAF14"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Content</w:t>
            </w:r>
          </w:p>
        </w:tc>
        <w:tc>
          <w:tcPr>
            <w:tcW w:w="1324" w:type="pct"/>
            <w:tcBorders>
              <w:top w:val="single" w:sz="4" w:space="0" w:color="auto"/>
              <w:left w:val="single" w:sz="4" w:space="0" w:color="auto"/>
              <w:bottom w:val="single" w:sz="4" w:space="0" w:color="auto"/>
              <w:right w:val="single" w:sz="4" w:space="0" w:color="auto"/>
            </w:tcBorders>
            <w:hideMark/>
          </w:tcPr>
          <w:p w14:paraId="577B71DF"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Suggested Assessment Methods</w:t>
            </w:r>
          </w:p>
        </w:tc>
      </w:tr>
      <w:tr w:rsidR="00C14792" w:rsidRPr="00FE38A5" w14:paraId="14A03F8E" w14:textId="77777777" w:rsidTr="00535BDC">
        <w:trPr>
          <w:trHeight w:val="1106"/>
        </w:trPr>
        <w:tc>
          <w:tcPr>
            <w:tcW w:w="1323" w:type="pct"/>
            <w:tcBorders>
              <w:top w:val="single" w:sz="4" w:space="0" w:color="auto"/>
              <w:left w:val="single" w:sz="4" w:space="0" w:color="auto"/>
              <w:bottom w:val="single" w:sz="4" w:space="0" w:color="auto"/>
              <w:right w:val="single" w:sz="4" w:space="0" w:color="auto"/>
            </w:tcBorders>
          </w:tcPr>
          <w:p w14:paraId="7EDF36A7" w14:textId="77777777" w:rsidR="00C14792" w:rsidRPr="00FE38A5" w:rsidRDefault="00C14792" w:rsidP="00C14792">
            <w:pPr>
              <w:numPr>
                <w:ilvl w:val="0"/>
                <w:numId w:val="87"/>
              </w:numPr>
              <w:spacing w:after="0" w:line="276" w:lineRule="auto"/>
              <w:ind w:left="420" w:hanging="270"/>
              <w:contextualSpacing/>
              <w:rPr>
                <w:rFonts w:eastAsia="Times New Roman" w:cs="Times New Roman"/>
                <w:szCs w:val="24"/>
              </w:rPr>
            </w:pPr>
            <w:r w:rsidRPr="00FE38A5">
              <w:rPr>
                <w:rFonts w:eastAsia="Times New Roman" w:cs="Times New Roman"/>
                <w:bCs/>
                <w:szCs w:val="24"/>
              </w:rPr>
              <w:t xml:space="preserve">Clean food plant </w:t>
            </w:r>
          </w:p>
        </w:tc>
        <w:tc>
          <w:tcPr>
            <w:tcW w:w="2353" w:type="pct"/>
            <w:tcBorders>
              <w:top w:val="single" w:sz="4" w:space="0" w:color="auto"/>
              <w:left w:val="single" w:sz="4" w:space="0" w:color="auto"/>
              <w:bottom w:val="single" w:sz="4" w:space="0" w:color="auto"/>
              <w:right w:val="single" w:sz="4" w:space="0" w:color="auto"/>
            </w:tcBorders>
          </w:tcPr>
          <w:p w14:paraId="54408FBD"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Principles of sanitation </w:t>
            </w:r>
          </w:p>
          <w:p w14:paraId="4BD7353A"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Water treatment </w:t>
            </w:r>
          </w:p>
          <w:p w14:paraId="1A21DDAC"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coagulation</w:t>
            </w:r>
          </w:p>
          <w:p w14:paraId="2041BCAB"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Filtration</w:t>
            </w:r>
          </w:p>
          <w:p w14:paraId="14EFB3E8"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Sedimentation</w:t>
            </w:r>
          </w:p>
          <w:p w14:paraId="4AD57F35"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Softening</w:t>
            </w:r>
          </w:p>
          <w:p w14:paraId="7B7DE95F"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Disinfection </w:t>
            </w:r>
          </w:p>
          <w:p w14:paraId="286EC88A"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Terminologies </w:t>
            </w:r>
          </w:p>
          <w:p w14:paraId="3D1026AE"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w:t>
            </w:r>
          </w:p>
          <w:p w14:paraId="2FA8C52B"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lastRenderedPageBreak/>
              <w:t>Sanitisation</w:t>
            </w:r>
          </w:p>
          <w:p w14:paraId="78A0C1EF"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Sanitation </w:t>
            </w:r>
          </w:p>
          <w:p w14:paraId="4A3CDA52"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Hygiene </w:t>
            </w:r>
          </w:p>
          <w:p w14:paraId="1B90563B"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PPES for cleaning </w:t>
            </w:r>
          </w:p>
          <w:p w14:paraId="0B48D221" w14:textId="77777777" w:rsidR="00C14792" w:rsidRPr="00FE38A5" w:rsidRDefault="00C14792" w:rsidP="00C14792">
            <w:pPr>
              <w:numPr>
                <w:ilvl w:val="0"/>
                <w:numId w:val="84"/>
              </w:numPr>
              <w:spacing w:after="0" w:line="276" w:lineRule="auto"/>
              <w:ind w:left="1026" w:hanging="666"/>
              <w:contextualSpacing/>
              <w:rPr>
                <w:rFonts w:eastAsia="Calibri" w:cs="Times New Roman"/>
                <w:szCs w:val="24"/>
              </w:rPr>
            </w:pPr>
            <w:r w:rsidRPr="00FE38A5">
              <w:rPr>
                <w:rFonts w:eastAsia="Calibri" w:cs="Times New Roman"/>
                <w:szCs w:val="24"/>
              </w:rPr>
              <w:t>Hair net</w:t>
            </w:r>
          </w:p>
          <w:p w14:paraId="03B1F46A" w14:textId="77777777" w:rsidR="00C14792" w:rsidRPr="00FE38A5" w:rsidRDefault="00C14792" w:rsidP="00C14792">
            <w:pPr>
              <w:numPr>
                <w:ilvl w:val="0"/>
                <w:numId w:val="84"/>
              </w:numPr>
              <w:spacing w:after="0" w:line="276" w:lineRule="auto"/>
              <w:ind w:left="1026" w:hanging="666"/>
              <w:contextualSpacing/>
              <w:rPr>
                <w:rFonts w:eastAsia="Calibri" w:cs="Times New Roman"/>
                <w:szCs w:val="24"/>
              </w:rPr>
            </w:pPr>
            <w:r w:rsidRPr="00FE38A5">
              <w:rPr>
                <w:rFonts w:eastAsia="Calibri" w:cs="Times New Roman"/>
                <w:szCs w:val="24"/>
              </w:rPr>
              <w:t xml:space="preserve">Dust coats </w:t>
            </w:r>
          </w:p>
          <w:p w14:paraId="5CFA315E" w14:textId="77777777" w:rsidR="00C14792" w:rsidRPr="00FE38A5" w:rsidRDefault="00C14792" w:rsidP="00C14792">
            <w:pPr>
              <w:numPr>
                <w:ilvl w:val="0"/>
                <w:numId w:val="84"/>
              </w:numPr>
              <w:spacing w:after="0" w:line="276" w:lineRule="auto"/>
              <w:ind w:left="1026" w:hanging="666"/>
              <w:contextualSpacing/>
              <w:rPr>
                <w:rFonts w:eastAsia="Calibri" w:cs="Times New Roman"/>
                <w:szCs w:val="24"/>
              </w:rPr>
            </w:pPr>
            <w:r w:rsidRPr="00FE38A5">
              <w:rPr>
                <w:rFonts w:eastAsia="Calibri" w:cs="Times New Roman"/>
                <w:szCs w:val="24"/>
              </w:rPr>
              <w:t>Gumboots</w:t>
            </w:r>
          </w:p>
          <w:p w14:paraId="0544B918" w14:textId="77777777" w:rsidR="00C14792" w:rsidRPr="00FE38A5" w:rsidRDefault="00C14792" w:rsidP="00C14792">
            <w:pPr>
              <w:numPr>
                <w:ilvl w:val="0"/>
                <w:numId w:val="84"/>
              </w:numPr>
              <w:spacing w:after="0" w:line="276" w:lineRule="auto"/>
              <w:ind w:left="1026" w:hanging="666"/>
              <w:contextualSpacing/>
              <w:rPr>
                <w:rFonts w:eastAsia="Calibri" w:cs="Times New Roman"/>
                <w:szCs w:val="24"/>
              </w:rPr>
            </w:pPr>
            <w:r w:rsidRPr="00FE38A5">
              <w:rPr>
                <w:rFonts w:eastAsia="Calibri" w:cs="Times New Roman"/>
                <w:szCs w:val="24"/>
              </w:rPr>
              <w:t>Gloves</w:t>
            </w:r>
          </w:p>
          <w:p w14:paraId="387D8E4F" w14:textId="77777777" w:rsidR="00C14792" w:rsidRPr="00FE38A5" w:rsidRDefault="00C14792" w:rsidP="00C14792">
            <w:pPr>
              <w:numPr>
                <w:ilvl w:val="0"/>
                <w:numId w:val="84"/>
              </w:numPr>
              <w:spacing w:after="0" w:line="276" w:lineRule="auto"/>
              <w:ind w:left="1026" w:hanging="666"/>
              <w:contextualSpacing/>
              <w:rPr>
                <w:rFonts w:eastAsia="Calibri" w:cs="Times New Roman"/>
                <w:szCs w:val="24"/>
              </w:rPr>
            </w:pPr>
            <w:r w:rsidRPr="00FE38A5">
              <w:rPr>
                <w:rFonts w:eastAsia="Calibri" w:cs="Times New Roman"/>
                <w:szCs w:val="24"/>
              </w:rPr>
              <w:t>Masks</w:t>
            </w:r>
          </w:p>
          <w:p w14:paraId="43C93634" w14:textId="77777777" w:rsidR="00C14792" w:rsidRPr="00FE38A5" w:rsidRDefault="00C14792" w:rsidP="00C14792">
            <w:pPr>
              <w:numPr>
                <w:ilvl w:val="0"/>
                <w:numId w:val="84"/>
              </w:numPr>
              <w:spacing w:after="0" w:line="276" w:lineRule="auto"/>
              <w:ind w:left="1026" w:hanging="666"/>
              <w:contextualSpacing/>
              <w:rPr>
                <w:rFonts w:eastAsia="Calibri" w:cs="Times New Roman"/>
                <w:szCs w:val="24"/>
              </w:rPr>
            </w:pPr>
            <w:r w:rsidRPr="00FE38A5">
              <w:rPr>
                <w:rFonts w:eastAsia="Calibri" w:cs="Times New Roman"/>
                <w:szCs w:val="24"/>
              </w:rPr>
              <w:t>Safety googles</w:t>
            </w:r>
            <w:r w:rsidRPr="00FE38A5">
              <w:rPr>
                <w:rFonts w:eastAsia="Times New Roman" w:cs="Times New Roman"/>
                <w:szCs w:val="24"/>
              </w:rPr>
              <w:tab/>
            </w:r>
          </w:p>
          <w:p w14:paraId="19314A00"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reagents </w:t>
            </w:r>
          </w:p>
          <w:p w14:paraId="12F0A510"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Detergents</w:t>
            </w:r>
          </w:p>
          <w:p w14:paraId="34F92018"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Sanitizers</w:t>
            </w:r>
          </w:p>
          <w:p w14:paraId="545104EB"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Sterilant</w:t>
            </w:r>
          </w:p>
          <w:p w14:paraId="4336A129"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Preparation of cleaning reagents </w:t>
            </w:r>
          </w:p>
          <w:p w14:paraId="21D16A0D"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Types of food plant soils </w:t>
            </w:r>
          </w:p>
          <w:p w14:paraId="79DE4B7D"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Methods of cleaning </w:t>
            </w:r>
          </w:p>
          <w:p w14:paraId="6002E149"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in place </w:t>
            </w:r>
          </w:p>
          <w:p w14:paraId="6989967E"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Cleaning out of place</w:t>
            </w:r>
          </w:p>
          <w:p w14:paraId="5E5F4BF8"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equipment </w:t>
            </w:r>
          </w:p>
          <w:p w14:paraId="08F24E07"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Food plant surfaces  </w:t>
            </w:r>
          </w:p>
          <w:p w14:paraId="52A8095B"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Documentation of cleaning </w:t>
            </w:r>
          </w:p>
          <w:p w14:paraId="137BC559"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Cleaning schedule </w:t>
            </w:r>
          </w:p>
          <w:p w14:paraId="0E4EA048" w14:textId="77777777" w:rsidR="00C14792" w:rsidRPr="00FE38A5" w:rsidRDefault="00C14792" w:rsidP="00C14792">
            <w:pPr>
              <w:numPr>
                <w:ilvl w:val="0"/>
                <w:numId w:val="84"/>
              </w:numPr>
              <w:spacing w:after="0" w:line="276" w:lineRule="auto"/>
              <w:ind w:left="1026" w:hanging="666"/>
              <w:contextualSpacing/>
              <w:rPr>
                <w:rFonts w:eastAsia="Times New Roman" w:cs="Times New Roman"/>
                <w:szCs w:val="24"/>
              </w:rPr>
            </w:pPr>
            <w:r w:rsidRPr="00FE38A5">
              <w:rPr>
                <w:rFonts w:eastAsia="Times New Roman" w:cs="Times New Roman"/>
                <w:szCs w:val="24"/>
              </w:rPr>
              <w:t xml:space="preserve">Material safety data sheet </w:t>
            </w:r>
          </w:p>
        </w:tc>
        <w:tc>
          <w:tcPr>
            <w:tcW w:w="1324" w:type="pct"/>
            <w:tcBorders>
              <w:top w:val="single" w:sz="4" w:space="0" w:color="auto"/>
              <w:left w:val="single" w:sz="4" w:space="0" w:color="auto"/>
              <w:bottom w:val="single" w:sz="4" w:space="0" w:color="auto"/>
              <w:right w:val="single" w:sz="4" w:space="0" w:color="auto"/>
            </w:tcBorders>
          </w:tcPr>
          <w:p w14:paraId="79679F6D"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175C1E6C"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Project</w:t>
            </w:r>
          </w:p>
          <w:p w14:paraId="4407D898"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Written tests</w:t>
            </w:r>
          </w:p>
          <w:p w14:paraId="7C0D245E"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 xml:space="preserve">Portfolio of evidence </w:t>
            </w:r>
          </w:p>
          <w:p w14:paraId="1F393298"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Third party Report</w:t>
            </w:r>
          </w:p>
          <w:p w14:paraId="7056C237"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Oral assessment</w:t>
            </w:r>
          </w:p>
          <w:p w14:paraId="4B659F62" w14:textId="77777777" w:rsidR="00C14792" w:rsidRPr="00FE38A5" w:rsidRDefault="00C14792" w:rsidP="00535BDC">
            <w:pPr>
              <w:spacing w:after="0" w:line="276" w:lineRule="auto"/>
              <w:ind w:left="502"/>
              <w:contextualSpacing/>
              <w:rPr>
                <w:rFonts w:eastAsia="Calibri" w:cs="Times New Roman"/>
                <w:szCs w:val="24"/>
              </w:rPr>
            </w:pPr>
          </w:p>
        </w:tc>
      </w:tr>
      <w:tr w:rsidR="00C14792" w:rsidRPr="00FE38A5" w14:paraId="58887B2E" w14:textId="77777777" w:rsidTr="00535BDC">
        <w:trPr>
          <w:trHeight w:val="755"/>
        </w:trPr>
        <w:tc>
          <w:tcPr>
            <w:tcW w:w="1323" w:type="pct"/>
            <w:tcBorders>
              <w:top w:val="single" w:sz="4" w:space="0" w:color="auto"/>
              <w:left w:val="single" w:sz="4" w:space="0" w:color="auto"/>
              <w:bottom w:val="single" w:sz="4" w:space="0" w:color="auto"/>
              <w:right w:val="single" w:sz="4" w:space="0" w:color="auto"/>
            </w:tcBorders>
          </w:tcPr>
          <w:p w14:paraId="62B2F2F7" w14:textId="77777777" w:rsidR="00C14792" w:rsidRPr="00FE38A5" w:rsidRDefault="00C14792" w:rsidP="00C14792">
            <w:pPr>
              <w:numPr>
                <w:ilvl w:val="0"/>
                <w:numId w:val="87"/>
              </w:numPr>
              <w:spacing w:after="0" w:line="276" w:lineRule="auto"/>
              <w:ind w:left="420" w:hanging="270"/>
              <w:contextualSpacing/>
              <w:rPr>
                <w:rFonts w:eastAsia="Times New Roman" w:cs="Times New Roman"/>
                <w:bCs/>
                <w:szCs w:val="24"/>
              </w:rPr>
            </w:pPr>
            <w:r w:rsidRPr="00FE38A5">
              <w:rPr>
                <w:rFonts w:eastAsia="Times New Roman" w:cs="Times New Roman"/>
                <w:bCs/>
                <w:szCs w:val="24"/>
              </w:rPr>
              <w:t>Sanitize food plant</w:t>
            </w:r>
          </w:p>
        </w:tc>
        <w:tc>
          <w:tcPr>
            <w:tcW w:w="2353" w:type="pct"/>
            <w:tcBorders>
              <w:top w:val="single" w:sz="4" w:space="0" w:color="auto"/>
              <w:left w:val="single" w:sz="4" w:space="0" w:color="auto"/>
              <w:bottom w:val="single" w:sz="4" w:space="0" w:color="auto"/>
              <w:right w:val="single" w:sz="4" w:space="0" w:color="auto"/>
            </w:tcBorders>
          </w:tcPr>
          <w:p w14:paraId="061FD968" w14:textId="77777777" w:rsidR="00C14792" w:rsidRPr="00FE38A5" w:rsidRDefault="00C14792" w:rsidP="00C14792">
            <w:pPr>
              <w:numPr>
                <w:ilvl w:val="1"/>
                <w:numId w:val="85"/>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Methods of sanitisation</w:t>
            </w:r>
          </w:p>
          <w:p w14:paraId="0EE41EEF" w14:textId="77777777" w:rsidR="00C14792" w:rsidRPr="00FE38A5" w:rsidRDefault="00C14792" w:rsidP="00C14792">
            <w:pPr>
              <w:numPr>
                <w:ilvl w:val="2"/>
                <w:numId w:val="85"/>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Heat </w:t>
            </w:r>
          </w:p>
          <w:p w14:paraId="60837A7C" w14:textId="77777777" w:rsidR="00C14792" w:rsidRPr="00FE38A5" w:rsidRDefault="00C14792" w:rsidP="00C14792">
            <w:pPr>
              <w:numPr>
                <w:ilvl w:val="2"/>
                <w:numId w:val="85"/>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Chemical </w:t>
            </w:r>
          </w:p>
          <w:p w14:paraId="2EFEC1B6" w14:textId="77777777" w:rsidR="00C14792" w:rsidRPr="00FE38A5" w:rsidRDefault="00C14792" w:rsidP="00C14792">
            <w:pPr>
              <w:numPr>
                <w:ilvl w:val="2"/>
                <w:numId w:val="85"/>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Physical </w:t>
            </w:r>
          </w:p>
          <w:p w14:paraId="7E5A34B6" w14:textId="77777777" w:rsidR="00C14792" w:rsidRPr="00FE38A5" w:rsidRDefault="00C14792" w:rsidP="00C14792">
            <w:pPr>
              <w:numPr>
                <w:ilvl w:val="1"/>
                <w:numId w:val="85"/>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Sanitisation equipment </w:t>
            </w:r>
          </w:p>
          <w:p w14:paraId="65A522E6" w14:textId="77777777" w:rsidR="00C14792" w:rsidRPr="00FE38A5" w:rsidRDefault="00C14792" w:rsidP="00C14792">
            <w:pPr>
              <w:numPr>
                <w:ilvl w:val="1"/>
                <w:numId w:val="85"/>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Documentation of sanitisation </w:t>
            </w:r>
          </w:p>
        </w:tc>
        <w:tc>
          <w:tcPr>
            <w:tcW w:w="1324" w:type="pct"/>
            <w:tcBorders>
              <w:top w:val="single" w:sz="4" w:space="0" w:color="auto"/>
              <w:left w:val="single" w:sz="4" w:space="0" w:color="auto"/>
              <w:bottom w:val="single" w:sz="4" w:space="0" w:color="auto"/>
              <w:right w:val="single" w:sz="4" w:space="0" w:color="auto"/>
            </w:tcBorders>
          </w:tcPr>
          <w:p w14:paraId="0B38CA45"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Practical assessment</w:t>
            </w:r>
          </w:p>
          <w:p w14:paraId="1CB45E15"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Written tests</w:t>
            </w:r>
          </w:p>
          <w:p w14:paraId="4E8A1B21"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Third party Report</w:t>
            </w:r>
          </w:p>
          <w:p w14:paraId="233F901D" w14:textId="77777777" w:rsidR="00C14792" w:rsidRPr="00FE38A5" w:rsidRDefault="00C14792" w:rsidP="00C14792">
            <w:pPr>
              <w:numPr>
                <w:ilvl w:val="0"/>
                <w:numId w:val="51"/>
              </w:numPr>
              <w:spacing w:after="0" w:line="276" w:lineRule="auto"/>
              <w:contextualSpacing/>
              <w:rPr>
                <w:rFonts w:eastAsia="Calibri" w:cs="Times New Roman"/>
                <w:szCs w:val="24"/>
              </w:rPr>
            </w:pPr>
            <w:r w:rsidRPr="00FE38A5">
              <w:rPr>
                <w:rFonts w:eastAsia="Calibri" w:cs="Times New Roman"/>
                <w:szCs w:val="24"/>
              </w:rPr>
              <w:t>Oral assessment</w:t>
            </w:r>
          </w:p>
        </w:tc>
      </w:tr>
      <w:tr w:rsidR="00C14792" w:rsidRPr="00FE38A5" w14:paraId="69748503" w14:textId="77777777" w:rsidTr="00535BDC">
        <w:trPr>
          <w:trHeight w:val="755"/>
        </w:trPr>
        <w:tc>
          <w:tcPr>
            <w:tcW w:w="1323" w:type="pct"/>
            <w:tcBorders>
              <w:top w:val="single" w:sz="4" w:space="0" w:color="auto"/>
              <w:left w:val="single" w:sz="4" w:space="0" w:color="auto"/>
              <w:bottom w:val="single" w:sz="4" w:space="0" w:color="auto"/>
              <w:right w:val="single" w:sz="4" w:space="0" w:color="auto"/>
            </w:tcBorders>
          </w:tcPr>
          <w:p w14:paraId="06EA7AF7" w14:textId="77777777" w:rsidR="00C14792" w:rsidRPr="00FE38A5" w:rsidRDefault="00C14792" w:rsidP="00C14792">
            <w:pPr>
              <w:numPr>
                <w:ilvl w:val="0"/>
                <w:numId w:val="87"/>
              </w:numPr>
              <w:spacing w:after="0" w:line="276" w:lineRule="auto"/>
              <w:ind w:left="420" w:hanging="270"/>
              <w:contextualSpacing/>
              <w:rPr>
                <w:rFonts w:eastAsia="Times New Roman" w:cs="Times New Roman"/>
                <w:bCs/>
                <w:szCs w:val="24"/>
              </w:rPr>
            </w:pPr>
            <w:r w:rsidRPr="00FE38A5">
              <w:rPr>
                <w:rFonts w:eastAsia="Times New Roman" w:cs="Times New Roman"/>
                <w:bCs/>
                <w:szCs w:val="24"/>
              </w:rPr>
              <w:t>Manage food waste</w:t>
            </w:r>
          </w:p>
        </w:tc>
        <w:tc>
          <w:tcPr>
            <w:tcW w:w="2353" w:type="pct"/>
            <w:tcBorders>
              <w:top w:val="single" w:sz="4" w:space="0" w:color="auto"/>
              <w:left w:val="single" w:sz="4" w:space="0" w:color="auto"/>
              <w:bottom w:val="single" w:sz="4" w:space="0" w:color="auto"/>
              <w:right w:val="single" w:sz="4" w:space="0" w:color="auto"/>
            </w:tcBorders>
          </w:tcPr>
          <w:p w14:paraId="6C7C14BE"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Environmental legislation in Kenya</w:t>
            </w:r>
          </w:p>
          <w:p w14:paraId="6F34B402" w14:textId="77777777" w:rsidR="00C14792" w:rsidRPr="00FE38A5" w:rsidRDefault="00C14792" w:rsidP="00C14792">
            <w:pPr>
              <w:numPr>
                <w:ilvl w:val="2"/>
                <w:numId w:val="86"/>
              </w:numPr>
              <w:pBdr>
                <w:top w:val="nil"/>
                <w:left w:val="nil"/>
                <w:bottom w:val="nil"/>
                <w:right w:val="nil"/>
                <w:between w:val="nil"/>
              </w:pBdr>
              <w:spacing w:after="0" w:line="276" w:lineRule="auto"/>
              <w:contextualSpacing/>
              <w:rPr>
                <w:rFonts w:eastAsia="Times New Roman" w:cs="Times New Roman"/>
                <w:szCs w:val="24"/>
              </w:rPr>
            </w:pPr>
            <w:r w:rsidRPr="00FE38A5">
              <w:rPr>
                <w:rFonts w:eastAsia="Calibri" w:cs="Times New Roman"/>
                <w:bCs/>
                <w:szCs w:val="24"/>
                <w:lang w:eastAsia="en-GB"/>
              </w:rPr>
              <w:t>NEMA regulations, 2006</w:t>
            </w:r>
          </w:p>
          <w:p w14:paraId="53EA9BA6"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 xml:space="preserve">Types of food waste </w:t>
            </w:r>
          </w:p>
          <w:p w14:paraId="6A6210EF"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Waste collection</w:t>
            </w:r>
          </w:p>
          <w:p w14:paraId="4F3094AA"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Waste segregation</w:t>
            </w:r>
          </w:p>
          <w:p w14:paraId="15C4108E"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 xml:space="preserve">Waste disposal methods </w:t>
            </w:r>
          </w:p>
          <w:p w14:paraId="1DBBE66A"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t>Treatment and discharge of effluents</w:t>
            </w:r>
          </w:p>
          <w:p w14:paraId="4C832748"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Calibri" w:cs="Times New Roman"/>
                <w:bCs/>
                <w:szCs w:val="24"/>
                <w:lang w:eastAsia="en-GB"/>
              </w:rPr>
            </w:pPr>
            <w:r w:rsidRPr="00FE38A5">
              <w:rPr>
                <w:rFonts w:eastAsia="Calibri" w:cs="Times New Roman"/>
                <w:bCs/>
                <w:szCs w:val="24"/>
                <w:lang w:eastAsia="en-GB"/>
              </w:rPr>
              <w:lastRenderedPageBreak/>
              <w:t xml:space="preserve">Solid waste treatment </w:t>
            </w:r>
          </w:p>
          <w:p w14:paraId="5E86C687" w14:textId="77777777" w:rsidR="00C14792" w:rsidRPr="00FE38A5" w:rsidRDefault="00C14792" w:rsidP="00C14792">
            <w:pPr>
              <w:numPr>
                <w:ilvl w:val="1"/>
                <w:numId w:val="86"/>
              </w:numPr>
              <w:pBdr>
                <w:top w:val="nil"/>
                <w:left w:val="nil"/>
                <w:bottom w:val="nil"/>
                <w:right w:val="nil"/>
                <w:between w:val="nil"/>
              </w:pBdr>
              <w:spacing w:after="0" w:line="276" w:lineRule="auto"/>
              <w:contextualSpacing/>
              <w:rPr>
                <w:rFonts w:eastAsia="Times New Roman" w:cs="Times New Roman"/>
                <w:szCs w:val="24"/>
              </w:rPr>
            </w:pPr>
            <w:r w:rsidRPr="00FE38A5">
              <w:rPr>
                <w:rFonts w:eastAsia="Calibri" w:cs="Times New Roman"/>
                <w:bCs/>
                <w:szCs w:val="24"/>
                <w:lang w:eastAsia="en-GB"/>
              </w:rPr>
              <w:t>Documentation</w:t>
            </w:r>
            <w:r w:rsidRPr="00FE38A5">
              <w:rPr>
                <w:rFonts w:eastAsia="Times New Roman" w:cs="Times New Roman"/>
                <w:szCs w:val="24"/>
              </w:rPr>
              <w:t xml:space="preserve"> of waste management</w:t>
            </w:r>
          </w:p>
        </w:tc>
        <w:tc>
          <w:tcPr>
            <w:tcW w:w="1324" w:type="pct"/>
            <w:tcBorders>
              <w:top w:val="single" w:sz="4" w:space="0" w:color="auto"/>
              <w:left w:val="single" w:sz="4" w:space="0" w:color="auto"/>
              <w:bottom w:val="single" w:sz="4" w:space="0" w:color="auto"/>
              <w:right w:val="single" w:sz="4" w:space="0" w:color="auto"/>
            </w:tcBorders>
          </w:tcPr>
          <w:p w14:paraId="737B0CEB" w14:textId="77777777" w:rsidR="00C14792" w:rsidRPr="00FE38A5" w:rsidRDefault="00C14792" w:rsidP="00C14792">
            <w:pPr>
              <w:numPr>
                <w:ilvl w:val="1"/>
                <w:numId w:val="65"/>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lastRenderedPageBreak/>
              <w:t>Practical assessment</w:t>
            </w:r>
          </w:p>
          <w:p w14:paraId="52AB9871" w14:textId="77777777" w:rsidR="00C14792" w:rsidRPr="00FE38A5" w:rsidRDefault="00C14792" w:rsidP="00C14792">
            <w:pPr>
              <w:numPr>
                <w:ilvl w:val="1"/>
                <w:numId w:val="65"/>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 xml:space="preserve">Project </w:t>
            </w:r>
          </w:p>
          <w:p w14:paraId="1C0417AC" w14:textId="77777777" w:rsidR="00C14792" w:rsidRPr="00FE38A5" w:rsidRDefault="00C14792" w:rsidP="00C14792">
            <w:pPr>
              <w:numPr>
                <w:ilvl w:val="1"/>
                <w:numId w:val="65"/>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Portfolio of evidence</w:t>
            </w:r>
          </w:p>
          <w:p w14:paraId="640CD52F" w14:textId="77777777" w:rsidR="00C14792" w:rsidRPr="00FE38A5" w:rsidRDefault="00C14792" w:rsidP="00C14792">
            <w:pPr>
              <w:numPr>
                <w:ilvl w:val="1"/>
                <w:numId w:val="65"/>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Third party report</w:t>
            </w:r>
          </w:p>
          <w:p w14:paraId="5B5B52A6" w14:textId="77777777" w:rsidR="00C14792" w:rsidRPr="00FE38A5" w:rsidRDefault="00C14792" w:rsidP="00C14792">
            <w:pPr>
              <w:numPr>
                <w:ilvl w:val="1"/>
                <w:numId w:val="65"/>
              </w:numPr>
              <w:pBdr>
                <w:top w:val="nil"/>
                <w:left w:val="nil"/>
                <w:bottom w:val="nil"/>
                <w:right w:val="nil"/>
                <w:between w:val="nil"/>
              </w:pBdr>
              <w:spacing w:after="0" w:line="276" w:lineRule="auto"/>
              <w:ind w:left="463"/>
              <w:jc w:val="both"/>
              <w:rPr>
                <w:rFonts w:eastAsia="Calibri" w:cs="Times New Roman"/>
                <w:szCs w:val="24"/>
              </w:rPr>
            </w:pPr>
            <w:r w:rsidRPr="00FE38A5">
              <w:rPr>
                <w:rFonts w:eastAsia="Calibri" w:cs="Times New Roman"/>
                <w:szCs w:val="24"/>
              </w:rPr>
              <w:t xml:space="preserve">Written tests </w:t>
            </w:r>
          </w:p>
          <w:p w14:paraId="597E9DB1" w14:textId="77777777" w:rsidR="00C14792" w:rsidRPr="00FE38A5" w:rsidRDefault="00C14792" w:rsidP="00C14792">
            <w:pPr>
              <w:numPr>
                <w:ilvl w:val="0"/>
                <w:numId w:val="65"/>
              </w:numPr>
              <w:spacing w:after="0" w:line="276" w:lineRule="auto"/>
              <w:ind w:left="463"/>
              <w:contextualSpacing/>
              <w:rPr>
                <w:rFonts w:eastAsia="Calibri" w:cs="Times New Roman"/>
                <w:szCs w:val="24"/>
              </w:rPr>
            </w:pPr>
            <w:r w:rsidRPr="00FE38A5">
              <w:rPr>
                <w:rFonts w:eastAsia="Calibri" w:cs="Times New Roman"/>
                <w:szCs w:val="24"/>
              </w:rPr>
              <w:t>Oral assessment</w:t>
            </w:r>
          </w:p>
        </w:tc>
      </w:tr>
      <w:tr w:rsidR="00C14792" w:rsidRPr="00FE38A5" w14:paraId="4F3FCF4C" w14:textId="77777777" w:rsidTr="00535BDC">
        <w:trPr>
          <w:trHeight w:val="755"/>
        </w:trPr>
        <w:tc>
          <w:tcPr>
            <w:tcW w:w="1323" w:type="pct"/>
            <w:tcBorders>
              <w:top w:val="single" w:sz="4" w:space="0" w:color="auto"/>
              <w:left w:val="single" w:sz="4" w:space="0" w:color="auto"/>
              <w:bottom w:val="single" w:sz="4" w:space="0" w:color="auto"/>
              <w:right w:val="single" w:sz="4" w:space="0" w:color="auto"/>
            </w:tcBorders>
          </w:tcPr>
          <w:p w14:paraId="361FABA4" w14:textId="77777777" w:rsidR="00C14792" w:rsidRPr="00FE38A5" w:rsidRDefault="00C14792" w:rsidP="00C14792">
            <w:pPr>
              <w:numPr>
                <w:ilvl w:val="0"/>
                <w:numId w:val="87"/>
              </w:numPr>
              <w:spacing w:after="0" w:line="276" w:lineRule="auto"/>
              <w:ind w:left="420" w:hanging="270"/>
              <w:contextualSpacing/>
              <w:rPr>
                <w:rFonts w:eastAsia="Times New Roman" w:cs="Times New Roman"/>
                <w:bCs/>
                <w:szCs w:val="24"/>
              </w:rPr>
            </w:pPr>
            <w:r w:rsidRPr="00FE38A5">
              <w:rPr>
                <w:rFonts w:eastAsia="Times New Roman" w:cs="Times New Roman"/>
                <w:bCs/>
                <w:szCs w:val="24"/>
              </w:rPr>
              <w:t>Control environmental pollution</w:t>
            </w:r>
          </w:p>
        </w:tc>
        <w:tc>
          <w:tcPr>
            <w:tcW w:w="2353" w:type="pct"/>
            <w:tcBorders>
              <w:top w:val="single" w:sz="4" w:space="0" w:color="auto"/>
              <w:left w:val="single" w:sz="4" w:space="0" w:color="auto"/>
              <w:bottom w:val="single" w:sz="4" w:space="0" w:color="auto"/>
              <w:right w:val="single" w:sz="4" w:space="0" w:color="auto"/>
            </w:tcBorders>
          </w:tcPr>
          <w:p w14:paraId="78088D77" w14:textId="77777777" w:rsidR="00C14792" w:rsidRPr="00FE38A5" w:rsidRDefault="00C14792" w:rsidP="00C14792">
            <w:pPr>
              <w:numPr>
                <w:ilvl w:val="1"/>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Environmental legislation in Kenya </w:t>
            </w:r>
          </w:p>
          <w:p w14:paraId="7B27F4BB" w14:textId="77777777" w:rsidR="00C14792" w:rsidRPr="00FE38A5" w:rsidRDefault="00C14792" w:rsidP="00C14792">
            <w:pPr>
              <w:numPr>
                <w:ilvl w:val="2"/>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Environmental Management and Coordination Act, 1999.</w:t>
            </w:r>
          </w:p>
          <w:p w14:paraId="46E4965B" w14:textId="77777777" w:rsidR="00C14792" w:rsidRPr="00FE38A5" w:rsidRDefault="00C14792" w:rsidP="00C14792">
            <w:pPr>
              <w:numPr>
                <w:ilvl w:val="2"/>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KFS Act 2015</w:t>
            </w:r>
          </w:p>
          <w:p w14:paraId="4A68F49A" w14:textId="77777777" w:rsidR="00C14792" w:rsidRPr="00FE38A5" w:rsidRDefault="00C14792" w:rsidP="00C14792">
            <w:pPr>
              <w:numPr>
                <w:ilvl w:val="2"/>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Article 69(2) of the Constitution of Kenya</w:t>
            </w:r>
          </w:p>
          <w:p w14:paraId="377CA617" w14:textId="77777777" w:rsidR="00C14792" w:rsidRPr="00FE38A5" w:rsidRDefault="00C14792" w:rsidP="00C14792">
            <w:pPr>
              <w:numPr>
                <w:ilvl w:val="2"/>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Toxic and hazardous chemicals and materials management Regulations 2019</w:t>
            </w:r>
          </w:p>
          <w:p w14:paraId="43FC9AA5" w14:textId="77777777" w:rsidR="00C14792" w:rsidRPr="00FE38A5" w:rsidRDefault="00C14792" w:rsidP="00C14792">
            <w:pPr>
              <w:numPr>
                <w:ilvl w:val="1"/>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 xml:space="preserve">Environmental hazardous waste </w:t>
            </w:r>
          </w:p>
          <w:p w14:paraId="4CC5810F"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Explosives</w:t>
            </w:r>
          </w:p>
          <w:p w14:paraId="4FF5037A"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Flammable liquids</w:t>
            </w:r>
          </w:p>
          <w:p w14:paraId="05932FCC" w14:textId="77777777" w:rsidR="00C14792" w:rsidRPr="00FE38A5" w:rsidRDefault="00C14792" w:rsidP="00C14792">
            <w:pPr>
              <w:numPr>
                <w:ilvl w:val="2"/>
                <w:numId w:val="88"/>
              </w:numPr>
              <w:spacing w:after="0" w:line="276" w:lineRule="auto"/>
              <w:contextualSpacing/>
              <w:rPr>
                <w:rFonts w:eastAsia="Calibri" w:cs="Times New Roman"/>
                <w:szCs w:val="24"/>
              </w:rPr>
            </w:pPr>
            <w:r w:rsidRPr="00FE38A5">
              <w:rPr>
                <w:rFonts w:eastAsia="Times New Roman" w:cs="Times New Roman"/>
                <w:szCs w:val="24"/>
              </w:rPr>
              <w:t>Flammable</w:t>
            </w:r>
            <w:r w:rsidRPr="00FE38A5">
              <w:rPr>
                <w:rFonts w:eastAsia="Calibri" w:cs="Times New Roman"/>
                <w:szCs w:val="24"/>
              </w:rPr>
              <w:t xml:space="preserve"> solids and substances</w:t>
            </w:r>
          </w:p>
          <w:p w14:paraId="7A9D5BBB"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Oxidizing substances and organic peroxides</w:t>
            </w:r>
          </w:p>
          <w:p w14:paraId="01D4FEBD"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Toxic and infectious substances</w:t>
            </w:r>
          </w:p>
          <w:p w14:paraId="633D380E"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Radioactive materials</w:t>
            </w:r>
          </w:p>
          <w:p w14:paraId="3E9C4F0C" w14:textId="77777777" w:rsidR="00C14792" w:rsidRPr="00FE38A5" w:rsidRDefault="00C14792" w:rsidP="00C14792">
            <w:pPr>
              <w:numPr>
                <w:ilvl w:val="2"/>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Corrosive</w:t>
            </w:r>
            <w:r w:rsidRPr="00FE38A5">
              <w:rPr>
                <w:rFonts w:eastAsia="Calibri" w:cs="Times New Roman"/>
                <w:szCs w:val="24"/>
              </w:rPr>
              <w:t xml:space="preserve"> substances</w:t>
            </w:r>
          </w:p>
          <w:p w14:paraId="0D9167AA" w14:textId="77777777" w:rsidR="00C14792" w:rsidRPr="00FE38A5" w:rsidRDefault="00C14792" w:rsidP="00C14792">
            <w:pPr>
              <w:numPr>
                <w:ilvl w:val="1"/>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Storage of hazardous waste</w:t>
            </w:r>
          </w:p>
          <w:p w14:paraId="1E42923E" w14:textId="77777777" w:rsidR="00C14792" w:rsidRPr="00FE38A5" w:rsidRDefault="00C14792" w:rsidP="00C14792">
            <w:pPr>
              <w:numPr>
                <w:ilvl w:val="1"/>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Disposal of hazardous waste</w:t>
            </w:r>
          </w:p>
          <w:p w14:paraId="7AF111D0" w14:textId="77777777" w:rsidR="00C14792" w:rsidRPr="00FE38A5" w:rsidRDefault="00C14792" w:rsidP="00C14792">
            <w:pPr>
              <w:numPr>
                <w:ilvl w:val="1"/>
                <w:numId w:val="88"/>
              </w:numPr>
              <w:pBdr>
                <w:top w:val="nil"/>
                <w:left w:val="nil"/>
                <w:bottom w:val="nil"/>
                <w:right w:val="nil"/>
                <w:between w:val="nil"/>
              </w:pBdr>
              <w:spacing w:after="0" w:line="276" w:lineRule="auto"/>
              <w:contextualSpacing/>
              <w:rPr>
                <w:rFonts w:eastAsia="Times New Roman" w:cs="Times New Roman"/>
                <w:szCs w:val="24"/>
              </w:rPr>
            </w:pPr>
            <w:r w:rsidRPr="00FE38A5">
              <w:rPr>
                <w:rFonts w:eastAsia="Times New Roman" w:cs="Times New Roman"/>
                <w:szCs w:val="24"/>
              </w:rPr>
              <w:t>Pollutants</w:t>
            </w:r>
          </w:p>
          <w:p w14:paraId="0D4548BC"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Water pollutants</w:t>
            </w:r>
          </w:p>
          <w:p w14:paraId="360404A0"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Noise pollutants</w:t>
            </w:r>
          </w:p>
          <w:p w14:paraId="53324E08" w14:textId="77777777" w:rsidR="00C14792" w:rsidRPr="00FE38A5" w:rsidRDefault="00C14792" w:rsidP="00C14792">
            <w:pPr>
              <w:numPr>
                <w:ilvl w:val="2"/>
                <w:numId w:val="88"/>
              </w:numPr>
              <w:spacing w:after="0" w:line="276" w:lineRule="auto"/>
              <w:contextualSpacing/>
              <w:rPr>
                <w:rFonts w:eastAsia="Times New Roman" w:cs="Times New Roman"/>
                <w:szCs w:val="24"/>
              </w:rPr>
            </w:pPr>
            <w:r w:rsidRPr="00FE38A5">
              <w:rPr>
                <w:rFonts w:eastAsia="Times New Roman" w:cs="Times New Roman"/>
                <w:szCs w:val="24"/>
              </w:rPr>
              <w:t>Land pollutants</w:t>
            </w:r>
          </w:p>
          <w:p w14:paraId="4BE875ED" w14:textId="77777777" w:rsidR="00C14792" w:rsidRPr="00FE38A5" w:rsidRDefault="00C14792" w:rsidP="00C14792">
            <w:pPr>
              <w:numPr>
                <w:ilvl w:val="2"/>
                <w:numId w:val="88"/>
              </w:numPr>
              <w:spacing w:after="0" w:line="276" w:lineRule="auto"/>
              <w:contextualSpacing/>
              <w:rPr>
                <w:rFonts w:eastAsia="Calibri" w:cs="Times New Roman"/>
                <w:szCs w:val="24"/>
              </w:rPr>
            </w:pPr>
            <w:r w:rsidRPr="00FE38A5">
              <w:rPr>
                <w:rFonts w:eastAsia="Times New Roman" w:cs="Times New Roman"/>
                <w:szCs w:val="24"/>
              </w:rPr>
              <w:t>Air</w:t>
            </w:r>
            <w:r w:rsidRPr="00FE38A5">
              <w:rPr>
                <w:rFonts w:eastAsia="Calibri" w:cs="Times New Roman"/>
                <w:szCs w:val="24"/>
              </w:rPr>
              <w:t xml:space="preserve"> pollutants</w:t>
            </w:r>
          </w:p>
          <w:p w14:paraId="3000E9F4" w14:textId="77777777" w:rsidR="00C14792" w:rsidRPr="00FE38A5" w:rsidRDefault="00C14792" w:rsidP="00C14792">
            <w:pPr>
              <w:numPr>
                <w:ilvl w:val="1"/>
                <w:numId w:val="88"/>
              </w:numPr>
              <w:spacing w:after="0" w:line="276" w:lineRule="auto"/>
              <w:contextualSpacing/>
              <w:rPr>
                <w:rFonts w:eastAsia="Calibri" w:cs="Times New Roman"/>
                <w:szCs w:val="24"/>
              </w:rPr>
            </w:pPr>
            <w:r w:rsidRPr="00FE38A5">
              <w:rPr>
                <w:rFonts w:eastAsia="Calibri" w:cs="Times New Roman"/>
                <w:szCs w:val="24"/>
              </w:rPr>
              <w:t xml:space="preserve">Control of environmental pollutants </w:t>
            </w:r>
          </w:p>
        </w:tc>
        <w:tc>
          <w:tcPr>
            <w:tcW w:w="1324" w:type="pct"/>
            <w:tcBorders>
              <w:top w:val="single" w:sz="4" w:space="0" w:color="auto"/>
              <w:left w:val="single" w:sz="4" w:space="0" w:color="auto"/>
              <w:bottom w:val="single" w:sz="4" w:space="0" w:color="auto"/>
              <w:right w:val="single" w:sz="4" w:space="0" w:color="auto"/>
            </w:tcBorders>
          </w:tcPr>
          <w:p w14:paraId="2E1BFBDA" w14:textId="77777777" w:rsidR="00C14792" w:rsidRPr="00FE38A5" w:rsidRDefault="00C14792" w:rsidP="00C14792">
            <w:pPr>
              <w:numPr>
                <w:ilvl w:val="1"/>
                <w:numId w:val="6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Practical assessment</w:t>
            </w:r>
          </w:p>
          <w:p w14:paraId="0299953E" w14:textId="77777777" w:rsidR="00C14792" w:rsidRPr="00FE38A5" w:rsidRDefault="00C14792" w:rsidP="00C14792">
            <w:pPr>
              <w:numPr>
                <w:ilvl w:val="1"/>
                <w:numId w:val="6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Project </w:t>
            </w:r>
          </w:p>
          <w:p w14:paraId="58FF2418" w14:textId="77777777" w:rsidR="00C14792" w:rsidRPr="00FE38A5" w:rsidRDefault="00C14792" w:rsidP="00C14792">
            <w:pPr>
              <w:numPr>
                <w:ilvl w:val="1"/>
                <w:numId w:val="6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Portfolio of evidence</w:t>
            </w:r>
          </w:p>
          <w:p w14:paraId="4F188BE1" w14:textId="77777777" w:rsidR="00C14792" w:rsidRPr="00FE38A5" w:rsidRDefault="00C14792" w:rsidP="00C14792">
            <w:pPr>
              <w:numPr>
                <w:ilvl w:val="1"/>
                <w:numId w:val="6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Third party report</w:t>
            </w:r>
          </w:p>
          <w:p w14:paraId="7BBB1B70" w14:textId="77777777" w:rsidR="00C14792" w:rsidRPr="00FE38A5" w:rsidRDefault="00C14792" w:rsidP="00C14792">
            <w:pPr>
              <w:numPr>
                <w:ilvl w:val="1"/>
                <w:numId w:val="64"/>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Written tests </w:t>
            </w:r>
          </w:p>
          <w:p w14:paraId="54189CAF" w14:textId="77777777" w:rsidR="00C14792" w:rsidRPr="00FE38A5" w:rsidRDefault="00C14792" w:rsidP="00C14792">
            <w:pPr>
              <w:numPr>
                <w:ilvl w:val="0"/>
                <w:numId w:val="64"/>
              </w:numPr>
              <w:spacing w:after="0" w:line="276" w:lineRule="auto"/>
              <w:ind w:left="321"/>
              <w:contextualSpacing/>
              <w:rPr>
                <w:rFonts w:eastAsia="Calibri" w:cs="Times New Roman"/>
                <w:szCs w:val="24"/>
              </w:rPr>
            </w:pPr>
            <w:r w:rsidRPr="00FE38A5">
              <w:rPr>
                <w:rFonts w:eastAsia="Calibri" w:cs="Times New Roman"/>
                <w:szCs w:val="24"/>
              </w:rPr>
              <w:t>Oral assessment</w:t>
            </w:r>
          </w:p>
        </w:tc>
      </w:tr>
      <w:tr w:rsidR="00C14792" w:rsidRPr="00FE38A5" w14:paraId="1EE4A819" w14:textId="77777777" w:rsidTr="00535BDC">
        <w:trPr>
          <w:trHeight w:val="755"/>
        </w:trPr>
        <w:tc>
          <w:tcPr>
            <w:tcW w:w="1323" w:type="pct"/>
            <w:tcBorders>
              <w:top w:val="single" w:sz="4" w:space="0" w:color="auto"/>
              <w:left w:val="single" w:sz="4" w:space="0" w:color="auto"/>
              <w:bottom w:val="single" w:sz="4" w:space="0" w:color="auto"/>
              <w:right w:val="single" w:sz="4" w:space="0" w:color="auto"/>
            </w:tcBorders>
          </w:tcPr>
          <w:p w14:paraId="5E007BC3" w14:textId="77777777" w:rsidR="00C14792" w:rsidRPr="00FE38A5" w:rsidRDefault="00C14792" w:rsidP="00C14792">
            <w:pPr>
              <w:numPr>
                <w:ilvl w:val="0"/>
                <w:numId w:val="87"/>
              </w:numPr>
              <w:spacing w:after="0" w:line="276" w:lineRule="auto"/>
              <w:ind w:left="420" w:hanging="270"/>
              <w:contextualSpacing/>
              <w:rPr>
                <w:rFonts w:eastAsia="Times New Roman" w:cs="Times New Roman"/>
                <w:bCs/>
                <w:szCs w:val="24"/>
              </w:rPr>
            </w:pPr>
            <w:r w:rsidRPr="00FE38A5">
              <w:rPr>
                <w:rFonts w:eastAsia="Times New Roman" w:cs="Times New Roman"/>
                <w:bCs/>
                <w:szCs w:val="24"/>
              </w:rPr>
              <w:t>Use resources sustainably</w:t>
            </w:r>
          </w:p>
        </w:tc>
        <w:tc>
          <w:tcPr>
            <w:tcW w:w="2353" w:type="pct"/>
            <w:tcBorders>
              <w:top w:val="single" w:sz="4" w:space="0" w:color="auto"/>
              <w:left w:val="single" w:sz="4" w:space="0" w:color="auto"/>
              <w:bottom w:val="single" w:sz="4" w:space="0" w:color="auto"/>
              <w:right w:val="single" w:sz="4" w:space="0" w:color="auto"/>
            </w:tcBorders>
          </w:tcPr>
          <w:p w14:paraId="5398C9EC"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Food plant resources </w:t>
            </w:r>
          </w:p>
          <w:p w14:paraId="278733A9"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Water </w:t>
            </w:r>
          </w:p>
          <w:p w14:paraId="08D59478"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Energy</w:t>
            </w:r>
          </w:p>
          <w:p w14:paraId="04AD6A4F"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Resource usage </w:t>
            </w:r>
          </w:p>
          <w:p w14:paraId="0BD3FA58"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Resource usage monitoring</w:t>
            </w:r>
          </w:p>
          <w:p w14:paraId="5E37CACC"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lastRenderedPageBreak/>
              <w:t>Resource wastage minimization</w:t>
            </w:r>
          </w:p>
          <w:p w14:paraId="1D6BE33B"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Resources reuse</w:t>
            </w:r>
          </w:p>
          <w:p w14:paraId="4EF91038"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Resources recycle</w:t>
            </w:r>
          </w:p>
          <w:p w14:paraId="43F0209D"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Quality control improvement</w:t>
            </w:r>
          </w:p>
          <w:p w14:paraId="6E2012EE"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Process monitoring</w:t>
            </w:r>
          </w:p>
          <w:p w14:paraId="5F8323E1"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Optimization of resources</w:t>
            </w:r>
          </w:p>
          <w:p w14:paraId="45044C79"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Environmental conservation measures </w:t>
            </w:r>
          </w:p>
          <w:p w14:paraId="50F6A0B6"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Green energy technologies</w:t>
            </w:r>
          </w:p>
          <w:p w14:paraId="20804F65"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Tree planting</w:t>
            </w:r>
          </w:p>
          <w:p w14:paraId="75729108"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 xml:space="preserve">Public awareness and sensitization </w:t>
            </w:r>
          </w:p>
          <w:p w14:paraId="4732DAB7"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Waste management</w:t>
            </w:r>
          </w:p>
          <w:p w14:paraId="04FD6D3C"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Ecosystem’s conservation</w:t>
            </w:r>
          </w:p>
          <w:p w14:paraId="0954469B" w14:textId="77777777" w:rsidR="00C14792" w:rsidRPr="00FE38A5" w:rsidRDefault="00C14792" w:rsidP="00C14792">
            <w:pPr>
              <w:pStyle w:val="ListParagraph"/>
              <w:widowControl w:val="0"/>
              <w:numPr>
                <w:ilvl w:val="1"/>
                <w:numId w:val="87"/>
              </w:numPr>
              <w:pBdr>
                <w:top w:val="nil"/>
                <w:left w:val="nil"/>
                <w:bottom w:val="nil"/>
                <w:right w:val="nil"/>
                <w:between w:val="nil"/>
              </w:pBdr>
              <w:autoSpaceDE w:val="0"/>
              <w:autoSpaceDN w:val="0"/>
              <w:spacing w:after="0" w:line="276" w:lineRule="auto"/>
              <w:rPr>
                <w:rFonts w:eastAsia="Tahoma" w:cs="Times New Roman"/>
                <w:szCs w:val="24"/>
                <w:lang w:val="en-US" w:eastAsia="en-GB"/>
              </w:rPr>
            </w:pPr>
            <w:r w:rsidRPr="00FE38A5">
              <w:rPr>
                <w:rFonts w:eastAsia="Tahoma" w:cs="Times New Roman"/>
                <w:szCs w:val="24"/>
                <w:lang w:val="en-US" w:eastAsia="en-GB"/>
              </w:rPr>
              <w:t>Energy conservation</w:t>
            </w:r>
          </w:p>
        </w:tc>
        <w:tc>
          <w:tcPr>
            <w:tcW w:w="1324" w:type="pct"/>
            <w:tcBorders>
              <w:top w:val="single" w:sz="4" w:space="0" w:color="auto"/>
              <w:left w:val="single" w:sz="4" w:space="0" w:color="auto"/>
              <w:bottom w:val="single" w:sz="4" w:space="0" w:color="auto"/>
              <w:right w:val="single" w:sz="4" w:space="0" w:color="auto"/>
            </w:tcBorders>
          </w:tcPr>
          <w:p w14:paraId="01255771" w14:textId="77777777" w:rsidR="00C14792" w:rsidRPr="00FE38A5" w:rsidRDefault="00C14792" w:rsidP="00C14792">
            <w:pPr>
              <w:numPr>
                <w:ilvl w:val="1"/>
                <w:numId w:val="63"/>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lastRenderedPageBreak/>
              <w:t>Practical assessment</w:t>
            </w:r>
          </w:p>
          <w:p w14:paraId="10984732" w14:textId="77777777" w:rsidR="00C14792" w:rsidRPr="00FE38A5" w:rsidRDefault="00C14792" w:rsidP="00C14792">
            <w:pPr>
              <w:numPr>
                <w:ilvl w:val="1"/>
                <w:numId w:val="63"/>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Project </w:t>
            </w:r>
          </w:p>
          <w:p w14:paraId="3CF00509" w14:textId="77777777" w:rsidR="00C14792" w:rsidRPr="00FE38A5" w:rsidRDefault="00C14792" w:rsidP="00C14792">
            <w:pPr>
              <w:numPr>
                <w:ilvl w:val="1"/>
                <w:numId w:val="63"/>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Portfolio of evidence</w:t>
            </w:r>
          </w:p>
          <w:p w14:paraId="5EFDEE44" w14:textId="77777777" w:rsidR="00C14792" w:rsidRPr="00FE38A5" w:rsidRDefault="00C14792" w:rsidP="00C14792">
            <w:pPr>
              <w:numPr>
                <w:ilvl w:val="1"/>
                <w:numId w:val="63"/>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lastRenderedPageBreak/>
              <w:t>Third party report</w:t>
            </w:r>
          </w:p>
          <w:p w14:paraId="4EAA8D81" w14:textId="77777777" w:rsidR="00C14792" w:rsidRPr="00FE38A5" w:rsidRDefault="00C14792" w:rsidP="00C14792">
            <w:pPr>
              <w:numPr>
                <w:ilvl w:val="1"/>
                <w:numId w:val="63"/>
              </w:numPr>
              <w:pBdr>
                <w:top w:val="nil"/>
                <w:left w:val="nil"/>
                <w:bottom w:val="nil"/>
                <w:right w:val="nil"/>
                <w:between w:val="nil"/>
              </w:pBdr>
              <w:spacing w:after="0" w:line="276" w:lineRule="auto"/>
              <w:ind w:left="321"/>
              <w:jc w:val="both"/>
              <w:rPr>
                <w:rFonts w:eastAsia="Calibri" w:cs="Times New Roman"/>
                <w:szCs w:val="24"/>
              </w:rPr>
            </w:pPr>
            <w:r w:rsidRPr="00FE38A5">
              <w:rPr>
                <w:rFonts w:eastAsia="Calibri" w:cs="Times New Roman"/>
                <w:szCs w:val="24"/>
              </w:rPr>
              <w:t xml:space="preserve">Written tests </w:t>
            </w:r>
          </w:p>
          <w:p w14:paraId="00036FCC" w14:textId="77777777" w:rsidR="00C14792" w:rsidRPr="00FE38A5" w:rsidRDefault="00C14792" w:rsidP="00C14792">
            <w:pPr>
              <w:numPr>
                <w:ilvl w:val="1"/>
                <w:numId w:val="63"/>
              </w:numPr>
              <w:spacing w:after="0" w:line="276" w:lineRule="auto"/>
              <w:ind w:left="321"/>
              <w:contextualSpacing/>
              <w:rPr>
                <w:rFonts w:eastAsia="Calibri" w:cs="Times New Roman"/>
                <w:szCs w:val="24"/>
              </w:rPr>
            </w:pPr>
            <w:r w:rsidRPr="00FE38A5">
              <w:rPr>
                <w:rFonts w:eastAsia="Calibri" w:cs="Times New Roman"/>
                <w:szCs w:val="24"/>
              </w:rPr>
              <w:t xml:space="preserve">Oral assessment </w:t>
            </w:r>
          </w:p>
        </w:tc>
      </w:tr>
    </w:tbl>
    <w:p w14:paraId="1921E787"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lastRenderedPageBreak/>
        <w:t>Suggested Methods of Instructions</w:t>
      </w:r>
    </w:p>
    <w:p w14:paraId="44BBE402"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772702E1"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Industrial visit   </w:t>
      </w:r>
    </w:p>
    <w:p w14:paraId="2EA66FFE"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Demonstration</w:t>
      </w:r>
    </w:p>
    <w:p w14:paraId="42233FA9"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5D4E0ECF"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169B01EE"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t>Recommended Resources for 25 trainees</w:t>
      </w:r>
    </w:p>
    <w:p w14:paraId="53A5BC0F" w14:textId="77777777" w:rsidR="00C14792" w:rsidRPr="00FE38A5" w:rsidRDefault="00C14792" w:rsidP="00C14792">
      <w:pPr>
        <w:spacing w:after="0" w:line="276" w:lineRule="auto"/>
        <w:rPr>
          <w:rFonts w:eastAsia="Calibri" w:cs="Times New Roman"/>
          <w:szCs w:val="24"/>
        </w:rPr>
      </w:pPr>
    </w:p>
    <w:tbl>
      <w:tblPr>
        <w:tblStyle w:val="TableGrid8"/>
        <w:tblW w:w="9918" w:type="dxa"/>
        <w:tblLook w:val="04A0" w:firstRow="1" w:lastRow="0" w:firstColumn="1" w:lastColumn="0" w:noHBand="0" w:noVBand="1"/>
      </w:tblPr>
      <w:tblGrid>
        <w:gridCol w:w="936"/>
        <w:gridCol w:w="2681"/>
        <w:gridCol w:w="2978"/>
        <w:gridCol w:w="1137"/>
        <w:gridCol w:w="2186"/>
      </w:tblGrid>
      <w:tr w:rsidR="00C14792" w:rsidRPr="00FE38A5" w14:paraId="0215D5C4" w14:textId="77777777" w:rsidTr="00535BDC">
        <w:tc>
          <w:tcPr>
            <w:tcW w:w="936" w:type="dxa"/>
          </w:tcPr>
          <w:p w14:paraId="182C78EC" w14:textId="77777777" w:rsidR="00C14792" w:rsidRPr="00FE38A5" w:rsidRDefault="00C14792" w:rsidP="00535BDC">
            <w:pPr>
              <w:widowControl w:val="0"/>
              <w:autoSpaceDE w:val="0"/>
              <w:autoSpaceDN w:val="0"/>
              <w:spacing w:line="276" w:lineRule="auto"/>
              <w:rPr>
                <w:b/>
                <w:lang w:eastAsia="en-GB"/>
              </w:rPr>
            </w:pPr>
            <w:r w:rsidRPr="00FE38A5">
              <w:rPr>
                <w:b/>
                <w:lang w:eastAsia="en-GB"/>
              </w:rPr>
              <w:t>S/no.</w:t>
            </w:r>
          </w:p>
        </w:tc>
        <w:tc>
          <w:tcPr>
            <w:tcW w:w="2681" w:type="dxa"/>
          </w:tcPr>
          <w:p w14:paraId="7D27B7AB" w14:textId="77777777" w:rsidR="00C14792" w:rsidRPr="00FE38A5" w:rsidRDefault="00C14792" w:rsidP="00535BDC">
            <w:pPr>
              <w:widowControl w:val="0"/>
              <w:autoSpaceDE w:val="0"/>
              <w:autoSpaceDN w:val="0"/>
              <w:spacing w:line="276" w:lineRule="auto"/>
              <w:rPr>
                <w:b/>
                <w:lang w:eastAsia="en-GB"/>
              </w:rPr>
            </w:pPr>
            <w:r w:rsidRPr="00FE38A5">
              <w:rPr>
                <w:b/>
                <w:lang w:eastAsia="en-GB"/>
              </w:rPr>
              <w:t>Category/item</w:t>
            </w:r>
          </w:p>
        </w:tc>
        <w:tc>
          <w:tcPr>
            <w:tcW w:w="2978" w:type="dxa"/>
          </w:tcPr>
          <w:p w14:paraId="77BE1553"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Description/specification </w:t>
            </w:r>
          </w:p>
        </w:tc>
        <w:tc>
          <w:tcPr>
            <w:tcW w:w="1137" w:type="dxa"/>
          </w:tcPr>
          <w:p w14:paraId="52451B3F"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Quantity </w:t>
            </w:r>
          </w:p>
        </w:tc>
        <w:tc>
          <w:tcPr>
            <w:tcW w:w="2186" w:type="dxa"/>
          </w:tcPr>
          <w:p w14:paraId="403310BC"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Recommended </w:t>
            </w:r>
            <w:proofErr w:type="gramStart"/>
            <w:r w:rsidRPr="00FE38A5">
              <w:rPr>
                <w:b/>
                <w:lang w:eastAsia="en-GB"/>
              </w:rPr>
              <w:t>ratio(</w:t>
            </w:r>
            <w:proofErr w:type="gramEnd"/>
            <w:r w:rsidRPr="00FE38A5">
              <w:rPr>
                <w:b/>
                <w:lang w:eastAsia="en-GB"/>
              </w:rPr>
              <w:t>item: trainee)</w:t>
            </w:r>
          </w:p>
        </w:tc>
      </w:tr>
      <w:tr w:rsidR="00C14792" w:rsidRPr="00FE38A5" w14:paraId="63CE73E7" w14:textId="77777777" w:rsidTr="00535BDC">
        <w:tc>
          <w:tcPr>
            <w:tcW w:w="9918" w:type="dxa"/>
            <w:gridSpan w:val="5"/>
          </w:tcPr>
          <w:p w14:paraId="1AB66F09" w14:textId="77777777" w:rsidR="00C14792" w:rsidRPr="00FE38A5" w:rsidRDefault="00C14792" w:rsidP="00C14792">
            <w:pPr>
              <w:widowControl w:val="0"/>
              <w:numPr>
                <w:ilvl w:val="0"/>
                <w:numId w:val="61"/>
              </w:numPr>
              <w:autoSpaceDE w:val="0"/>
              <w:autoSpaceDN w:val="0"/>
              <w:spacing w:line="276" w:lineRule="auto"/>
              <w:contextualSpacing/>
              <w:rPr>
                <w:b/>
                <w:lang w:eastAsia="en-GB"/>
              </w:rPr>
            </w:pPr>
            <w:r w:rsidRPr="00FE38A5">
              <w:rPr>
                <w:b/>
                <w:lang w:eastAsia="en-GB"/>
              </w:rPr>
              <w:t>Learning materials</w:t>
            </w:r>
          </w:p>
        </w:tc>
      </w:tr>
      <w:tr w:rsidR="00C14792" w:rsidRPr="00FE38A5" w14:paraId="4D467317" w14:textId="77777777" w:rsidTr="00535BDC">
        <w:tc>
          <w:tcPr>
            <w:tcW w:w="936" w:type="dxa"/>
          </w:tcPr>
          <w:p w14:paraId="02414847"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1D7E79BA" w14:textId="77777777" w:rsidR="00C14792" w:rsidRPr="00FE38A5" w:rsidRDefault="00C14792" w:rsidP="00535BDC">
            <w:pPr>
              <w:spacing w:line="276" w:lineRule="auto"/>
              <w:rPr>
                <w:bCs/>
              </w:rPr>
            </w:pPr>
            <w:r w:rsidRPr="00FE38A5">
              <w:rPr>
                <w:bCs/>
              </w:rPr>
              <w:t>Personal protective equipment</w:t>
            </w:r>
          </w:p>
          <w:p w14:paraId="18109550" w14:textId="77777777" w:rsidR="00C14792" w:rsidRPr="00FE38A5" w:rsidRDefault="00C14792" w:rsidP="00535BDC">
            <w:pPr>
              <w:widowControl w:val="0"/>
              <w:autoSpaceDE w:val="0"/>
              <w:autoSpaceDN w:val="0"/>
              <w:spacing w:line="276" w:lineRule="auto"/>
              <w:rPr>
                <w:lang w:eastAsia="en-GB"/>
              </w:rPr>
            </w:pPr>
          </w:p>
        </w:tc>
        <w:tc>
          <w:tcPr>
            <w:tcW w:w="2978" w:type="dxa"/>
          </w:tcPr>
          <w:p w14:paraId="4F3CE625" w14:textId="77777777" w:rsidR="00C14792" w:rsidRPr="00FE38A5" w:rsidRDefault="00C14792" w:rsidP="00C14792">
            <w:pPr>
              <w:numPr>
                <w:ilvl w:val="0"/>
                <w:numId w:val="30"/>
              </w:numPr>
              <w:spacing w:line="276" w:lineRule="auto"/>
              <w:contextualSpacing/>
            </w:pPr>
            <w:r w:rsidRPr="00FE38A5">
              <w:t xml:space="preserve">Lab Coats </w:t>
            </w:r>
          </w:p>
          <w:p w14:paraId="6E55E93D" w14:textId="77777777" w:rsidR="00C14792" w:rsidRPr="00FE38A5" w:rsidRDefault="00C14792" w:rsidP="00C14792">
            <w:pPr>
              <w:numPr>
                <w:ilvl w:val="0"/>
                <w:numId w:val="30"/>
              </w:numPr>
              <w:spacing w:line="276" w:lineRule="auto"/>
              <w:contextualSpacing/>
            </w:pPr>
            <w:r w:rsidRPr="00FE38A5">
              <w:t>Safety Goggles</w:t>
            </w:r>
          </w:p>
          <w:p w14:paraId="70E1B428" w14:textId="77777777" w:rsidR="00C14792" w:rsidRPr="00FE38A5" w:rsidRDefault="00C14792" w:rsidP="00C14792">
            <w:pPr>
              <w:numPr>
                <w:ilvl w:val="0"/>
                <w:numId w:val="30"/>
              </w:numPr>
              <w:spacing w:line="276" w:lineRule="auto"/>
              <w:contextualSpacing/>
            </w:pPr>
            <w:r w:rsidRPr="00FE38A5">
              <w:t>Gloves</w:t>
            </w:r>
          </w:p>
          <w:p w14:paraId="1DC94B0F" w14:textId="77777777" w:rsidR="00C14792" w:rsidRPr="00FE38A5" w:rsidRDefault="00C14792" w:rsidP="00C14792">
            <w:pPr>
              <w:numPr>
                <w:ilvl w:val="0"/>
                <w:numId w:val="30"/>
              </w:numPr>
              <w:spacing w:line="276" w:lineRule="auto"/>
              <w:contextualSpacing/>
            </w:pPr>
            <w:r w:rsidRPr="00FE38A5">
              <w:t>Ear muffs</w:t>
            </w:r>
          </w:p>
        </w:tc>
        <w:tc>
          <w:tcPr>
            <w:tcW w:w="1137" w:type="dxa"/>
          </w:tcPr>
          <w:p w14:paraId="4E5140E9" w14:textId="77777777" w:rsidR="00C14792" w:rsidRPr="00FE38A5" w:rsidRDefault="00C14792" w:rsidP="00535BDC">
            <w:pPr>
              <w:widowControl w:val="0"/>
              <w:autoSpaceDE w:val="0"/>
              <w:autoSpaceDN w:val="0"/>
              <w:spacing w:line="276" w:lineRule="auto"/>
              <w:rPr>
                <w:lang w:eastAsia="en-GB"/>
              </w:rPr>
            </w:pPr>
            <w:r w:rsidRPr="00FE38A5">
              <w:rPr>
                <w:lang w:eastAsia="en-GB"/>
              </w:rPr>
              <w:t>25 each</w:t>
            </w:r>
          </w:p>
        </w:tc>
        <w:tc>
          <w:tcPr>
            <w:tcW w:w="2186" w:type="dxa"/>
          </w:tcPr>
          <w:p w14:paraId="1E3408E8" w14:textId="77777777" w:rsidR="00C14792" w:rsidRPr="00FE38A5" w:rsidRDefault="00C14792" w:rsidP="00535BDC">
            <w:pPr>
              <w:widowControl w:val="0"/>
              <w:autoSpaceDE w:val="0"/>
              <w:autoSpaceDN w:val="0"/>
              <w:spacing w:line="276" w:lineRule="auto"/>
              <w:rPr>
                <w:lang w:eastAsia="en-GB"/>
              </w:rPr>
            </w:pPr>
            <w:r w:rsidRPr="00FE38A5">
              <w:rPr>
                <w:lang w:eastAsia="en-GB"/>
              </w:rPr>
              <w:t>1:1</w:t>
            </w:r>
          </w:p>
        </w:tc>
      </w:tr>
      <w:tr w:rsidR="00C14792" w:rsidRPr="00FE38A5" w14:paraId="557CADFC" w14:textId="77777777" w:rsidTr="00535BDC">
        <w:tc>
          <w:tcPr>
            <w:tcW w:w="9918" w:type="dxa"/>
            <w:gridSpan w:val="5"/>
          </w:tcPr>
          <w:p w14:paraId="22BA05C9" w14:textId="77777777" w:rsidR="00C14792" w:rsidRPr="00FE38A5" w:rsidRDefault="00C14792" w:rsidP="00C14792">
            <w:pPr>
              <w:widowControl w:val="0"/>
              <w:numPr>
                <w:ilvl w:val="0"/>
                <w:numId w:val="61"/>
              </w:numPr>
              <w:autoSpaceDE w:val="0"/>
              <w:autoSpaceDN w:val="0"/>
              <w:spacing w:line="276" w:lineRule="auto"/>
              <w:contextualSpacing/>
              <w:rPr>
                <w:b/>
                <w:lang w:eastAsia="en-GB"/>
              </w:rPr>
            </w:pPr>
            <w:r w:rsidRPr="00FE38A5">
              <w:rPr>
                <w:b/>
                <w:lang w:eastAsia="en-GB"/>
              </w:rPr>
              <w:t>Learning facilities and infrastructure</w:t>
            </w:r>
          </w:p>
        </w:tc>
      </w:tr>
      <w:tr w:rsidR="00C14792" w:rsidRPr="00FE38A5" w14:paraId="3E2A4546" w14:textId="77777777" w:rsidTr="00535BDC">
        <w:tc>
          <w:tcPr>
            <w:tcW w:w="936" w:type="dxa"/>
          </w:tcPr>
          <w:p w14:paraId="2B2B7EB4"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3EA89748" w14:textId="77777777" w:rsidR="00C14792" w:rsidRPr="00FE38A5" w:rsidRDefault="00C14792" w:rsidP="00535BDC">
            <w:pPr>
              <w:widowControl w:val="0"/>
              <w:autoSpaceDE w:val="0"/>
              <w:autoSpaceDN w:val="0"/>
              <w:spacing w:line="276" w:lineRule="auto"/>
              <w:rPr>
                <w:lang w:eastAsia="en-GB"/>
              </w:rPr>
            </w:pPr>
            <w:r w:rsidRPr="00FE38A5">
              <w:rPr>
                <w:lang w:eastAsia="en-GB"/>
              </w:rPr>
              <w:t>Lecture/theory room</w:t>
            </w:r>
          </w:p>
        </w:tc>
        <w:tc>
          <w:tcPr>
            <w:tcW w:w="2978" w:type="dxa"/>
          </w:tcPr>
          <w:p w14:paraId="64C08177"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4833AA0A"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010F2C7C"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3C349226" w14:textId="77777777" w:rsidTr="00535BDC">
        <w:tc>
          <w:tcPr>
            <w:tcW w:w="936" w:type="dxa"/>
          </w:tcPr>
          <w:p w14:paraId="76B0590E"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66557674" w14:textId="77777777" w:rsidR="00C14792" w:rsidRPr="00FE38A5" w:rsidRDefault="00C14792" w:rsidP="00535BDC">
            <w:pPr>
              <w:widowControl w:val="0"/>
              <w:autoSpaceDE w:val="0"/>
              <w:autoSpaceDN w:val="0"/>
              <w:spacing w:line="276" w:lineRule="auto"/>
              <w:rPr>
                <w:b/>
                <w:lang w:eastAsia="en-GB"/>
              </w:rPr>
            </w:pPr>
            <w:r w:rsidRPr="00FE38A5">
              <w:rPr>
                <w:lang w:eastAsia="en-GB"/>
              </w:rPr>
              <w:t>Whiteboard</w:t>
            </w:r>
          </w:p>
        </w:tc>
        <w:tc>
          <w:tcPr>
            <w:tcW w:w="2978" w:type="dxa"/>
          </w:tcPr>
          <w:p w14:paraId="77AE3074" w14:textId="77777777" w:rsidR="00C14792" w:rsidRPr="00FE38A5" w:rsidRDefault="00C14792" w:rsidP="00535BDC">
            <w:pPr>
              <w:widowControl w:val="0"/>
              <w:autoSpaceDE w:val="0"/>
              <w:autoSpaceDN w:val="0"/>
              <w:spacing w:line="276" w:lineRule="auto"/>
              <w:rPr>
                <w:lang w:eastAsia="en-GB"/>
              </w:rPr>
            </w:pPr>
            <w:r w:rsidRPr="00FE38A5">
              <w:rPr>
                <w:lang w:eastAsia="en-GB"/>
              </w:rPr>
              <w:t>4 feet by 8 feet</w:t>
            </w:r>
          </w:p>
        </w:tc>
        <w:tc>
          <w:tcPr>
            <w:tcW w:w="1137" w:type="dxa"/>
          </w:tcPr>
          <w:p w14:paraId="7085DD0E"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5A7E594C"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115EC4DD" w14:textId="77777777" w:rsidTr="00535BDC">
        <w:tc>
          <w:tcPr>
            <w:tcW w:w="936" w:type="dxa"/>
          </w:tcPr>
          <w:p w14:paraId="47D797F7"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34EDC89B" w14:textId="77777777" w:rsidR="00C14792" w:rsidRPr="00FE38A5" w:rsidRDefault="00C14792" w:rsidP="00535BDC">
            <w:pPr>
              <w:widowControl w:val="0"/>
              <w:autoSpaceDE w:val="0"/>
              <w:autoSpaceDN w:val="0"/>
              <w:spacing w:line="276" w:lineRule="auto"/>
              <w:rPr>
                <w:b/>
                <w:lang w:eastAsia="en-GB"/>
              </w:rPr>
            </w:pPr>
            <w:r w:rsidRPr="00FE38A5">
              <w:rPr>
                <w:lang w:eastAsia="en-GB"/>
              </w:rPr>
              <w:t>Projector</w:t>
            </w:r>
          </w:p>
        </w:tc>
        <w:tc>
          <w:tcPr>
            <w:tcW w:w="2978" w:type="dxa"/>
          </w:tcPr>
          <w:p w14:paraId="2135AF0A" w14:textId="77777777" w:rsidR="00C14792" w:rsidRPr="00FE38A5" w:rsidRDefault="00C14792" w:rsidP="00535BDC">
            <w:pPr>
              <w:widowControl w:val="0"/>
              <w:autoSpaceDE w:val="0"/>
              <w:autoSpaceDN w:val="0"/>
              <w:spacing w:line="276" w:lineRule="auto"/>
              <w:rPr>
                <w:lang w:eastAsia="en-GB"/>
              </w:rPr>
            </w:pPr>
            <w:r w:rsidRPr="00FE38A5">
              <w:rPr>
                <w:lang w:eastAsia="en-GB"/>
              </w:rPr>
              <w:t>LCD High resolution</w:t>
            </w:r>
          </w:p>
        </w:tc>
        <w:tc>
          <w:tcPr>
            <w:tcW w:w="1137" w:type="dxa"/>
          </w:tcPr>
          <w:p w14:paraId="2388C61C"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5124F1D8"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75450BFA" w14:textId="77777777" w:rsidTr="00535BDC">
        <w:tc>
          <w:tcPr>
            <w:tcW w:w="936" w:type="dxa"/>
          </w:tcPr>
          <w:p w14:paraId="7BB2FA25"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1C334F8F" w14:textId="77777777" w:rsidR="00C14792" w:rsidRPr="00FE38A5" w:rsidRDefault="00C14792" w:rsidP="00535BDC">
            <w:pPr>
              <w:widowControl w:val="0"/>
              <w:autoSpaceDE w:val="0"/>
              <w:autoSpaceDN w:val="0"/>
              <w:spacing w:line="276" w:lineRule="auto"/>
              <w:rPr>
                <w:b/>
                <w:lang w:eastAsia="en-GB"/>
              </w:rPr>
            </w:pPr>
            <w:r w:rsidRPr="00FE38A5">
              <w:rPr>
                <w:lang w:eastAsia="en-GB"/>
              </w:rPr>
              <w:t xml:space="preserve">Computers </w:t>
            </w:r>
          </w:p>
        </w:tc>
        <w:tc>
          <w:tcPr>
            <w:tcW w:w="2978" w:type="dxa"/>
          </w:tcPr>
          <w:p w14:paraId="777FED00" w14:textId="77777777" w:rsidR="00C14792" w:rsidRPr="00FE38A5" w:rsidRDefault="00C14792" w:rsidP="00535BDC">
            <w:pPr>
              <w:widowControl w:val="0"/>
              <w:autoSpaceDE w:val="0"/>
              <w:autoSpaceDN w:val="0"/>
              <w:spacing w:line="276" w:lineRule="auto"/>
              <w:rPr>
                <w:lang w:eastAsia="en-GB"/>
              </w:rPr>
            </w:pPr>
            <w:r w:rsidRPr="00FE38A5">
              <w:rPr>
                <w:lang w:eastAsia="en-GB"/>
              </w:rPr>
              <w:t>RAM: 8GB</w:t>
            </w:r>
          </w:p>
        </w:tc>
        <w:tc>
          <w:tcPr>
            <w:tcW w:w="1137" w:type="dxa"/>
          </w:tcPr>
          <w:p w14:paraId="01B400DB" w14:textId="77777777" w:rsidR="00C14792" w:rsidRPr="00FE38A5" w:rsidRDefault="00C14792" w:rsidP="00535BDC">
            <w:pPr>
              <w:widowControl w:val="0"/>
              <w:autoSpaceDE w:val="0"/>
              <w:autoSpaceDN w:val="0"/>
              <w:spacing w:line="276" w:lineRule="auto"/>
              <w:rPr>
                <w:lang w:eastAsia="en-GB"/>
              </w:rPr>
            </w:pPr>
            <w:r w:rsidRPr="00FE38A5">
              <w:rPr>
                <w:lang w:eastAsia="en-GB"/>
              </w:rPr>
              <w:t>25</w:t>
            </w:r>
          </w:p>
        </w:tc>
        <w:tc>
          <w:tcPr>
            <w:tcW w:w="2186" w:type="dxa"/>
          </w:tcPr>
          <w:p w14:paraId="71917BBE"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51CBC26F" w14:textId="77777777" w:rsidTr="00535BDC">
        <w:tc>
          <w:tcPr>
            <w:tcW w:w="936" w:type="dxa"/>
          </w:tcPr>
          <w:p w14:paraId="74E97293"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3ADD5BE0" w14:textId="77777777" w:rsidR="00C14792" w:rsidRPr="00FE38A5" w:rsidRDefault="00C14792" w:rsidP="00535BDC">
            <w:pPr>
              <w:widowControl w:val="0"/>
              <w:autoSpaceDE w:val="0"/>
              <w:autoSpaceDN w:val="0"/>
              <w:spacing w:line="276" w:lineRule="auto"/>
              <w:rPr>
                <w:b/>
                <w:lang w:eastAsia="en-GB"/>
              </w:rPr>
            </w:pPr>
            <w:r w:rsidRPr="00FE38A5">
              <w:rPr>
                <w:lang w:eastAsia="en-GB"/>
              </w:rPr>
              <w:t>Printers</w:t>
            </w:r>
          </w:p>
        </w:tc>
        <w:tc>
          <w:tcPr>
            <w:tcW w:w="2978" w:type="dxa"/>
          </w:tcPr>
          <w:p w14:paraId="591A7E8F" w14:textId="77777777" w:rsidR="00C14792" w:rsidRPr="00FE38A5" w:rsidRDefault="00C14792" w:rsidP="00535BDC">
            <w:pPr>
              <w:widowControl w:val="0"/>
              <w:autoSpaceDE w:val="0"/>
              <w:autoSpaceDN w:val="0"/>
              <w:spacing w:line="276" w:lineRule="auto"/>
              <w:rPr>
                <w:lang w:eastAsia="en-GB"/>
              </w:rPr>
            </w:pPr>
            <w:r w:rsidRPr="00FE38A5">
              <w:rPr>
                <w:lang w:eastAsia="en-GB"/>
              </w:rPr>
              <w:t>Ink Jet</w:t>
            </w:r>
          </w:p>
        </w:tc>
        <w:tc>
          <w:tcPr>
            <w:tcW w:w="1137" w:type="dxa"/>
          </w:tcPr>
          <w:p w14:paraId="68761A26" w14:textId="77777777" w:rsidR="00C14792" w:rsidRPr="00FE38A5" w:rsidRDefault="00C14792" w:rsidP="00535BDC">
            <w:pPr>
              <w:widowControl w:val="0"/>
              <w:autoSpaceDE w:val="0"/>
              <w:autoSpaceDN w:val="0"/>
              <w:spacing w:line="276" w:lineRule="auto"/>
              <w:rPr>
                <w:lang w:eastAsia="en-GB"/>
              </w:rPr>
            </w:pPr>
            <w:r w:rsidRPr="00FE38A5">
              <w:rPr>
                <w:lang w:eastAsia="en-GB"/>
              </w:rPr>
              <w:t>2</w:t>
            </w:r>
          </w:p>
        </w:tc>
        <w:tc>
          <w:tcPr>
            <w:tcW w:w="2186" w:type="dxa"/>
          </w:tcPr>
          <w:p w14:paraId="15D61AB8" w14:textId="77777777" w:rsidR="00C14792" w:rsidRPr="00FE38A5" w:rsidRDefault="00C14792" w:rsidP="00535BDC">
            <w:pPr>
              <w:widowControl w:val="0"/>
              <w:autoSpaceDE w:val="0"/>
              <w:autoSpaceDN w:val="0"/>
              <w:spacing w:line="276" w:lineRule="auto"/>
              <w:rPr>
                <w:b/>
                <w:lang w:eastAsia="en-GB"/>
              </w:rPr>
            </w:pPr>
            <w:r w:rsidRPr="00FE38A5">
              <w:rPr>
                <w:lang w:eastAsia="en-GB"/>
              </w:rPr>
              <w:t>1:13</w:t>
            </w:r>
          </w:p>
        </w:tc>
      </w:tr>
      <w:tr w:rsidR="00C14792" w:rsidRPr="00FE38A5" w14:paraId="3105FD1B" w14:textId="77777777" w:rsidTr="00535BDC">
        <w:tc>
          <w:tcPr>
            <w:tcW w:w="936" w:type="dxa"/>
          </w:tcPr>
          <w:p w14:paraId="10EF0201"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3C2CA67F" w14:textId="77777777" w:rsidR="00C14792" w:rsidRPr="00FE38A5" w:rsidRDefault="00C14792" w:rsidP="00535BDC">
            <w:pPr>
              <w:widowControl w:val="0"/>
              <w:autoSpaceDE w:val="0"/>
              <w:autoSpaceDN w:val="0"/>
              <w:spacing w:line="276" w:lineRule="auto"/>
              <w:rPr>
                <w:lang w:eastAsia="en-GB"/>
              </w:rPr>
            </w:pPr>
            <w:r w:rsidRPr="00FE38A5">
              <w:rPr>
                <w:bCs/>
                <w:lang w:eastAsia="en-GB"/>
              </w:rPr>
              <w:t>Functional pilot food plant</w:t>
            </w:r>
          </w:p>
        </w:tc>
        <w:tc>
          <w:tcPr>
            <w:tcW w:w="2978" w:type="dxa"/>
          </w:tcPr>
          <w:p w14:paraId="17FC3094"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40E05A75"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79FB1949"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74DA958C" w14:textId="77777777" w:rsidTr="00535BDC">
        <w:tc>
          <w:tcPr>
            <w:tcW w:w="936" w:type="dxa"/>
          </w:tcPr>
          <w:p w14:paraId="4DCBCAC0"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1E2E0EB4"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Food microbiological </w:t>
            </w:r>
            <w:r w:rsidRPr="00FE38A5">
              <w:rPr>
                <w:lang w:eastAsia="en-GB"/>
              </w:rPr>
              <w:lastRenderedPageBreak/>
              <w:t>laboratory</w:t>
            </w:r>
          </w:p>
        </w:tc>
        <w:tc>
          <w:tcPr>
            <w:tcW w:w="2978" w:type="dxa"/>
          </w:tcPr>
          <w:p w14:paraId="67F6D8E5" w14:textId="77777777" w:rsidR="00C14792" w:rsidRPr="00FE38A5" w:rsidRDefault="00C14792" w:rsidP="00535BDC">
            <w:pPr>
              <w:widowControl w:val="0"/>
              <w:autoSpaceDE w:val="0"/>
              <w:autoSpaceDN w:val="0"/>
              <w:spacing w:line="276" w:lineRule="auto"/>
              <w:rPr>
                <w:lang w:eastAsia="en-GB"/>
              </w:rPr>
            </w:pPr>
            <w:r w:rsidRPr="00FE38A5">
              <w:rPr>
                <w:lang w:eastAsia="en-GB"/>
              </w:rPr>
              <w:lastRenderedPageBreak/>
              <w:t>72m</w:t>
            </w:r>
            <w:r w:rsidRPr="00FE38A5">
              <w:rPr>
                <w:vertAlign w:val="superscript"/>
                <w:lang w:eastAsia="en-GB"/>
              </w:rPr>
              <w:t>2</w:t>
            </w:r>
          </w:p>
        </w:tc>
        <w:tc>
          <w:tcPr>
            <w:tcW w:w="1137" w:type="dxa"/>
          </w:tcPr>
          <w:p w14:paraId="03EBAA4D"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02F10F0A"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72BDAE78" w14:textId="77777777" w:rsidTr="00535BDC">
        <w:tc>
          <w:tcPr>
            <w:tcW w:w="936" w:type="dxa"/>
          </w:tcPr>
          <w:p w14:paraId="00A80E6E"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4A3E5206" w14:textId="77777777" w:rsidR="00C14792" w:rsidRPr="00FE38A5" w:rsidRDefault="00C14792" w:rsidP="00535BDC">
            <w:pPr>
              <w:widowControl w:val="0"/>
              <w:autoSpaceDE w:val="0"/>
              <w:autoSpaceDN w:val="0"/>
              <w:spacing w:line="276" w:lineRule="auto"/>
              <w:rPr>
                <w:lang w:eastAsia="en-GB"/>
              </w:rPr>
            </w:pPr>
            <w:r w:rsidRPr="00FE38A5">
              <w:rPr>
                <w:lang w:eastAsia="en-GB"/>
              </w:rPr>
              <w:t>Food chemistry laboratory</w:t>
            </w:r>
          </w:p>
        </w:tc>
        <w:tc>
          <w:tcPr>
            <w:tcW w:w="2978" w:type="dxa"/>
          </w:tcPr>
          <w:p w14:paraId="53DD95A2"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137" w:type="dxa"/>
          </w:tcPr>
          <w:p w14:paraId="76C24AE7"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16C08512"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7FE7B297" w14:textId="77777777" w:rsidTr="00535BDC">
        <w:tc>
          <w:tcPr>
            <w:tcW w:w="936" w:type="dxa"/>
          </w:tcPr>
          <w:p w14:paraId="71DB34DE"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01880B7C" w14:textId="77777777" w:rsidR="00C14792" w:rsidRPr="00FE38A5" w:rsidRDefault="00C14792" w:rsidP="00535BDC">
            <w:pPr>
              <w:widowControl w:val="0"/>
              <w:autoSpaceDE w:val="0"/>
              <w:autoSpaceDN w:val="0"/>
              <w:spacing w:line="276" w:lineRule="auto"/>
              <w:rPr>
                <w:lang w:eastAsia="en-GB"/>
              </w:rPr>
            </w:pPr>
            <w:r w:rsidRPr="00FE38A5">
              <w:rPr>
                <w:lang w:eastAsia="en-GB"/>
              </w:rPr>
              <w:t>Lab Benches/Workstations</w:t>
            </w:r>
          </w:p>
        </w:tc>
        <w:tc>
          <w:tcPr>
            <w:tcW w:w="2978" w:type="dxa"/>
          </w:tcPr>
          <w:p w14:paraId="5B2D37A3" w14:textId="77777777" w:rsidR="00C14792" w:rsidRPr="00FE38A5" w:rsidRDefault="00C14792" w:rsidP="00535BDC">
            <w:pPr>
              <w:widowControl w:val="0"/>
              <w:autoSpaceDE w:val="0"/>
              <w:autoSpaceDN w:val="0"/>
              <w:spacing w:line="276" w:lineRule="auto"/>
              <w:rPr>
                <w:lang w:eastAsia="en-GB"/>
              </w:rPr>
            </w:pPr>
            <w:r w:rsidRPr="00FE38A5">
              <w:rPr>
                <w:lang w:eastAsia="en-GB"/>
              </w:rPr>
              <w:t>Permanent lab benches</w:t>
            </w:r>
          </w:p>
        </w:tc>
        <w:tc>
          <w:tcPr>
            <w:tcW w:w="1137" w:type="dxa"/>
          </w:tcPr>
          <w:p w14:paraId="70BC4CC4" w14:textId="77777777" w:rsidR="00C14792" w:rsidRPr="00FE38A5" w:rsidRDefault="00C14792" w:rsidP="00535BDC">
            <w:pPr>
              <w:widowControl w:val="0"/>
              <w:autoSpaceDE w:val="0"/>
              <w:autoSpaceDN w:val="0"/>
              <w:spacing w:line="276" w:lineRule="auto"/>
              <w:rPr>
                <w:lang w:eastAsia="en-GB"/>
              </w:rPr>
            </w:pPr>
            <w:r w:rsidRPr="00FE38A5">
              <w:rPr>
                <w:lang w:eastAsia="en-GB"/>
              </w:rPr>
              <w:t>Adequate for 25 trainees</w:t>
            </w:r>
          </w:p>
        </w:tc>
        <w:tc>
          <w:tcPr>
            <w:tcW w:w="2186" w:type="dxa"/>
          </w:tcPr>
          <w:p w14:paraId="02D9FDBB"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4045C3B7" w14:textId="77777777" w:rsidTr="00535BDC">
        <w:tc>
          <w:tcPr>
            <w:tcW w:w="936" w:type="dxa"/>
          </w:tcPr>
          <w:p w14:paraId="76BB4BE2"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0A5B05C8" w14:textId="77777777" w:rsidR="00C14792" w:rsidRPr="00FE38A5" w:rsidRDefault="00C14792" w:rsidP="00535BDC">
            <w:pPr>
              <w:tabs>
                <w:tab w:val="left" w:pos="3119"/>
              </w:tabs>
              <w:spacing w:line="276" w:lineRule="auto"/>
            </w:pPr>
            <w:r w:rsidRPr="00FE38A5">
              <w:t>Cabinets</w:t>
            </w:r>
          </w:p>
        </w:tc>
        <w:tc>
          <w:tcPr>
            <w:tcW w:w="2978" w:type="dxa"/>
          </w:tcPr>
          <w:p w14:paraId="60F973B0" w14:textId="77777777" w:rsidR="00C14792" w:rsidRPr="00FE38A5" w:rsidRDefault="00C14792" w:rsidP="00535BDC">
            <w:pPr>
              <w:widowControl w:val="0"/>
              <w:autoSpaceDE w:val="0"/>
              <w:autoSpaceDN w:val="0"/>
              <w:spacing w:line="276" w:lineRule="auto"/>
              <w:rPr>
                <w:lang w:eastAsia="en-GB"/>
              </w:rPr>
            </w:pPr>
            <w:r w:rsidRPr="00FE38A5">
              <w:t>Storage cabinets</w:t>
            </w:r>
          </w:p>
        </w:tc>
        <w:tc>
          <w:tcPr>
            <w:tcW w:w="1137" w:type="dxa"/>
          </w:tcPr>
          <w:p w14:paraId="5CD82351" w14:textId="77777777" w:rsidR="00C14792" w:rsidRPr="00FE38A5" w:rsidRDefault="00C14792" w:rsidP="00535BDC">
            <w:pPr>
              <w:widowControl w:val="0"/>
              <w:autoSpaceDE w:val="0"/>
              <w:autoSpaceDN w:val="0"/>
              <w:spacing w:line="276" w:lineRule="auto"/>
              <w:rPr>
                <w:lang w:eastAsia="en-GB"/>
              </w:rPr>
            </w:pPr>
            <w:r w:rsidRPr="00FE38A5">
              <w:rPr>
                <w:lang w:eastAsia="en-GB"/>
              </w:rPr>
              <w:t>4</w:t>
            </w:r>
          </w:p>
        </w:tc>
        <w:tc>
          <w:tcPr>
            <w:tcW w:w="2186" w:type="dxa"/>
          </w:tcPr>
          <w:p w14:paraId="6ACFC858" w14:textId="77777777" w:rsidR="00C14792" w:rsidRPr="00FE38A5" w:rsidRDefault="00C14792" w:rsidP="00535BDC">
            <w:pPr>
              <w:widowControl w:val="0"/>
              <w:autoSpaceDE w:val="0"/>
              <w:autoSpaceDN w:val="0"/>
              <w:spacing w:line="276" w:lineRule="auto"/>
              <w:rPr>
                <w:lang w:eastAsia="en-GB"/>
              </w:rPr>
            </w:pPr>
            <w:r w:rsidRPr="00FE38A5">
              <w:rPr>
                <w:lang w:eastAsia="en-GB"/>
              </w:rPr>
              <w:t>1:7</w:t>
            </w:r>
          </w:p>
        </w:tc>
      </w:tr>
      <w:tr w:rsidR="00C14792" w:rsidRPr="00FE38A5" w14:paraId="60D08030" w14:textId="77777777" w:rsidTr="00535BDC">
        <w:tc>
          <w:tcPr>
            <w:tcW w:w="936" w:type="dxa"/>
          </w:tcPr>
          <w:p w14:paraId="4F72251D" w14:textId="77777777" w:rsidR="00C14792" w:rsidRPr="00FE38A5" w:rsidRDefault="00C14792" w:rsidP="00C14792">
            <w:pPr>
              <w:widowControl w:val="0"/>
              <w:numPr>
                <w:ilvl w:val="0"/>
                <w:numId w:val="60"/>
              </w:numPr>
              <w:autoSpaceDE w:val="0"/>
              <w:autoSpaceDN w:val="0"/>
              <w:spacing w:line="276" w:lineRule="auto"/>
              <w:contextualSpacing/>
              <w:rPr>
                <w:lang w:eastAsia="en-GB"/>
              </w:rPr>
            </w:pPr>
          </w:p>
        </w:tc>
        <w:tc>
          <w:tcPr>
            <w:tcW w:w="2681" w:type="dxa"/>
          </w:tcPr>
          <w:p w14:paraId="69069702" w14:textId="77777777" w:rsidR="00C14792" w:rsidRPr="00FE38A5" w:rsidRDefault="00C14792" w:rsidP="00535BDC">
            <w:pPr>
              <w:widowControl w:val="0"/>
              <w:autoSpaceDE w:val="0"/>
              <w:autoSpaceDN w:val="0"/>
              <w:spacing w:line="276" w:lineRule="auto"/>
              <w:rPr>
                <w:kern w:val="2"/>
                <w14:ligatures w14:val="standardContextual"/>
              </w:rPr>
            </w:pPr>
            <w:r w:rsidRPr="00FE38A5">
              <w:rPr>
                <w:kern w:val="2"/>
                <w14:ligatures w14:val="standardContextual"/>
              </w:rPr>
              <w:t>Waste Containers</w:t>
            </w:r>
            <w:r w:rsidRPr="00FE38A5">
              <w:rPr>
                <w:kern w:val="2"/>
                <w14:ligatures w14:val="standardContextual"/>
              </w:rPr>
              <w:tab/>
            </w:r>
          </w:p>
        </w:tc>
        <w:tc>
          <w:tcPr>
            <w:tcW w:w="2978" w:type="dxa"/>
          </w:tcPr>
          <w:p w14:paraId="3CDC20E3" w14:textId="77777777" w:rsidR="00C14792" w:rsidRPr="00FE38A5" w:rsidRDefault="00C14792" w:rsidP="00535BDC">
            <w:pPr>
              <w:widowControl w:val="0"/>
              <w:autoSpaceDE w:val="0"/>
              <w:autoSpaceDN w:val="0"/>
              <w:spacing w:line="276" w:lineRule="auto"/>
            </w:pPr>
            <w:r w:rsidRPr="00FE38A5">
              <w:rPr>
                <w:kern w:val="2"/>
                <w14:ligatures w14:val="standardContextual"/>
              </w:rPr>
              <w:t>For solid and liquid wastes</w:t>
            </w:r>
          </w:p>
        </w:tc>
        <w:tc>
          <w:tcPr>
            <w:tcW w:w="1137" w:type="dxa"/>
          </w:tcPr>
          <w:p w14:paraId="63E6734A"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186" w:type="dxa"/>
          </w:tcPr>
          <w:p w14:paraId="1AE1BB05"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5EB72322" w14:textId="77777777" w:rsidTr="00535BDC">
        <w:tc>
          <w:tcPr>
            <w:tcW w:w="9918" w:type="dxa"/>
            <w:gridSpan w:val="5"/>
          </w:tcPr>
          <w:p w14:paraId="39D29551" w14:textId="77777777" w:rsidR="00C14792" w:rsidRPr="00FE38A5" w:rsidRDefault="00C14792" w:rsidP="00C14792">
            <w:pPr>
              <w:widowControl w:val="0"/>
              <w:numPr>
                <w:ilvl w:val="0"/>
                <w:numId w:val="61"/>
              </w:numPr>
              <w:autoSpaceDE w:val="0"/>
              <w:autoSpaceDN w:val="0"/>
              <w:spacing w:line="276" w:lineRule="auto"/>
              <w:contextualSpacing/>
              <w:rPr>
                <w:b/>
                <w:lang w:eastAsia="en-GB"/>
              </w:rPr>
            </w:pPr>
            <w:r w:rsidRPr="00FE38A5">
              <w:rPr>
                <w:b/>
                <w:lang w:eastAsia="en-GB"/>
              </w:rPr>
              <w:t>Consumable materials</w:t>
            </w:r>
          </w:p>
        </w:tc>
      </w:tr>
      <w:tr w:rsidR="00C14792" w:rsidRPr="00FE38A5" w14:paraId="36478CFD" w14:textId="77777777" w:rsidTr="00535BDC">
        <w:trPr>
          <w:trHeight w:val="521"/>
        </w:trPr>
        <w:tc>
          <w:tcPr>
            <w:tcW w:w="936" w:type="dxa"/>
          </w:tcPr>
          <w:p w14:paraId="32CBBFF8" w14:textId="77777777" w:rsidR="00C14792" w:rsidRPr="00FE38A5" w:rsidRDefault="00C14792" w:rsidP="00C14792">
            <w:pPr>
              <w:widowControl w:val="0"/>
              <w:numPr>
                <w:ilvl w:val="0"/>
                <w:numId w:val="62"/>
              </w:numPr>
              <w:autoSpaceDE w:val="0"/>
              <w:autoSpaceDN w:val="0"/>
              <w:spacing w:line="276" w:lineRule="auto"/>
              <w:contextualSpacing/>
              <w:rPr>
                <w:lang w:eastAsia="en-GB"/>
              </w:rPr>
            </w:pPr>
          </w:p>
        </w:tc>
        <w:tc>
          <w:tcPr>
            <w:tcW w:w="2681" w:type="dxa"/>
          </w:tcPr>
          <w:p w14:paraId="4D906728" w14:textId="77777777" w:rsidR="00C14792" w:rsidRPr="00FE38A5" w:rsidRDefault="00C14792" w:rsidP="00535BDC">
            <w:pPr>
              <w:spacing w:line="276" w:lineRule="auto"/>
            </w:pPr>
            <w:r w:rsidRPr="00FE38A5">
              <w:t>Detergents</w:t>
            </w:r>
          </w:p>
        </w:tc>
        <w:tc>
          <w:tcPr>
            <w:tcW w:w="2978" w:type="dxa"/>
          </w:tcPr>
          <w:p w14:paraId="37D2501C" w14:textId="77777777" w:rsidR="00C14792" w:rsidRPr="00FE38A5" w:rsidRDefault="00C14792" w:rsidP="00535BDC">
            <w:pPr>
              <w:spacing w:line="276" w:lineRule="auto"/>
            </w:pPr>
            <w:r w:rsidRPr="00FE38A5">
              <w:t xml:space="preserve">Food grade detergents </w:t>
            </w:r>
          </w:p>
          <w:p w14:paraId="1A580F33" w14:textId="77777777" w:rsidR="00C14792" w:rsidRPr="00FE38A5" w:rsidRDefault="00C14792" w:rsidP="00C14792">
            <w:pPr>
              <w:numPr>
                <w:ilvl w:val="0"/>
                <w:numId w:val="50"/>
              </w:numPr>
              <w:spacing w:line="276" w:lineRule="auto"/>
              <w:ind w:firstLine="0"/>
              <w:contextualSpacing/>
              <w:rPr>
                <w:lang w:eastAsia="en-GB"/>
              </w:rPr>
            </w:pPr>
          </w:p>
        </w:tc>
        <w:tc>
          <w:tcPr>
            <w:tcW w:w="1137" w:type="dxa"/>
          </w:tcPr>
          <w:p w14:paraId="3F4BE6E0" w14:textId="77777777" w:rsidR="00C14792" w:rsidRPr="00FE38A5" w:rsidRDefault="00C14792" w:rsidP="00535BDC">
            <w:pPr>
              <w:widowControl w:val="0"/>
              <w:autoSpaceDE w:val="0"/>
              <w:autoSpaceDN w:val="0"/>
              <w:spacing w:line="276" w:lineRule="auto"/>
              <w:rPr>
                <w:lang w:eastAsia="en-GB"/>
              </w:rPr>
            </w:pPr>
            <w:r w:rsidRPr="00FE38A5">
              <w:rPr>
                <w:lang w:eastAsia="en-GB"/>
              </w:rPr>
              <w:t>20 L</w:t>
            </w:r>
          </w:p>
        </w:tc>
        <w:tc>
          <w:tcPr>
            <w:tcW w:w="2186" w:type="dxa"/>
          </w:tcPr>
          <w:p w14:paraId="5DE506ED" w14:textId="77777777" w:rsidR="00C14792" w:rsidRPr="00FE38A5" w:rsidRDefault="00C14792" w:rsidP="00535BDC">
            <w:pPr>
              <w:widowControl w:val="0"/>
              <w:autoSpaceDE w:val="0"/>
              <w:autoSpaceDN w:val="0"/>
              <w:spacing w:line="276" w:lineRule="auto"/>
              <w:rPr>
                <w:lang w:eastAsia="en-GB"/>
              </w:rPr>
            </w:pPr>
            <w:r w:rsidRPr="00FE38A5">
              <w:rPr>
                <w:lang w:eastAsia="en-GB"/>
              </w:rPr>
              <w:t>1:2</w:t>
            </w:r>
          </w:p>
        </w:tc>
      </w:tr>
      <w:tr w:rsidR="00C14792" w:rsidRPr="00FE38A5" w14:paraId="245D8910" w14:textId="77777777" w:rsidTr="00535BDC">
        <w:trPr>
          <w:trHeight w:val="1745"/>
        </w:trPr>
        <w:tc>
          <w:tcPr>
            <w:tcW w:w="936" w:type="dxa"/>
          </w:tcPr>
          <w:p w14:paraId="71F8860C" w14:textId="77777777" w:rsidR="00C14792" w:rsidRPr="00FE38A5" w:rsidRDefault="00C14792" w:rsidP="00C14792">
            <w:pPr>
              <w:widowControl w:val="0"/>
              <w:numPr>
                <w:ilvl w:val="0"/>
                <w:numId w:val="62"/>
              </w:numPr>
              <w:autoSpaceDE w:val="0"/>
              <w:autoSpaceDN w:val="0"/>
              <w:spacing w:line="276" w:lineRule="auto"/>
              <w:contextualSpacing/>
              <w:rPr>
                <w:lang w:eastAsia="en-GB"/>
              </w:rPr>
            </w:pPr>
          </w:p>
        </w:tc>
        <w:tc>
          <w:tcPr>
            <w:tcW w:w="2681" w:type="dxa"/>
          </w:tcPr>
          <w:p w14:paraId="663B66C7" w14:textId="77777777" w:rsidR="00C14792" w:rsidRPr="00FE38A5" w:rsidRDefault="00C14792" w:rsidP="00535BDC">
            <w:pPr>
              <w:spacing w:line="276" w:lineRule="auto"/>
            </w:pPr>
            <w:r w:rsidRPr="00FE38A5">
              <w:t>Cleaning and sanitizing equipment</w:t>
            </w:r>
          </w:p>
        </w:tc>
        <w:tc>
          <w:tcPr>
            <w:tcW w:w="2978" w:type="dxa"/>
          </w:tcPr>
          <w:p w14:paraId="0FE2DA34" w14:textId="77777777" w:rsidR="00C14792" w:rsidRPr="00FE38A5" w:rsidRDefault="00C14792" w:rsidP="00535BDC">
            <w:pPr>
              <w:spacing w:line="276" w:lineRule="auto"/>
            </w:pPr>
            <w:r w:rsidRPr="00FE38A5">
              <w:t xml:space="preserve">Brushes </w:t>
            </w:r>
          </w:p>
          <w:p w14:paraId="0CD9C4AD" w14:textId="77777777" w:rsidR="00C14792" w:rsidRPr="00FE38A5" w:rsidRDefault="00C14792" w:rsidP="00535BDC">
            <w:pPr>
              <w:spacing w:line="276" w:lineRule="auto"/>
            </w:pPr>
            <w:r w:rsidRPr="00FE38A5">
              <w:t>Scrubbers</w:t>
            </w:r>
          </w:p>
          <w:p w14:paraId="195AD4C7" w14:textId="77777777" w:rsidR="00C14792" w:rsidRPr="00FE38A5" w:rsidRDefault="00C14792" w:rsidP="00535BDC">
            <w:pPr>
              <w:spacing w:line="276" w:lineRule="auto"/>
            </w:pPr>
            <w:r w:rsidRPr="00FE38A5">
              <w:t>Squeegees</w:t>
            </w:r>
          </w:p>
          <w:p w14:paraId="4CA1850C" w14:textId="77777777" w:rsidR="00C14792" w:rsidRPr="00FE38A5" w:rsidRDefault="00C14792" w:rsidP="00535BDC">
            <w:pPr>
              <w:spacing w:line="276" w:lineRule="auto"/>
            </w:pPr>
            <w:r w:rsidRPr="00FE38A5">
              <w:t xml:space="preserve">Abrasives </w:t>
            </w:r>
          </w:p>
          <w:p w14:paraId="6B7A0462" w14:textId="77777777" w:rsidR="00C14792" w:rsidRPr="00FE38A5" w:rsidRDefault="00C14792" w:rsidP="00535BDC">
            <w:pPr>
              <w:spacing w:line="276" w:lineRule="auto"/>
            </w:pPr>
            <w:r w:rsidRPr="00FE38A5">
              <w:t>Sterile swabs</w:t>
            </w:r>
          </w:p>
          <w:p w14:paraId="43071A70" w14:textId="77777777" w:rsidR="00C14792" w:rsidRPr="00FE38A5" w:rsidRDefault="00C14792" w:rsidP="00535BDC">
            <w:pPr>
              <w:spacing w:line="276" w:lineRule="auto"/>
            </w:pPr>
          </w:p>
        </w:tc>
        <w:tc>
          <w:tcPr>
            <w:tcW w:w="1137" w:type="dxa"/>
          </w:tcPr>
          <w:p w14:paraId="028E17D4" w14:textId="77777777" w:rsidR="00C14792" w:rsidRPr="00FE38A5" w:rsidRDefault="00C14792" w:rsidP="00535BDC">
            <w:pPr>
              <w:widowControl w:val="0"/>
              <w:autoSpaceDE w:val="0"/>
              <w:autoSpaceDN w:val="0"/>
              <w:spacing w:line="276" w:lineRule="auto"/>
              <w:rPr>
                <w:lang w:eastAsia="en-GB"/>
              </w:rPr>
            </w:pPr>
            <w:r w:rsidRPr="00FE38A5">
              <w:rPr>
                <w:lang w:eastAsia="en-GB"/>
              </w:rPr>
              <w:t>15 items each</w:t>
            </w:r>
          </w:p>
        </w:tc>
        <w:tc>
          <w:tcPr>
            <w:tcW w:w="2186" w:type="dxa"/>
          </w:tcPr>
          <w:p w14:paraId="2034CB07" w14:textId="77777777" w:rsidR="00C14792" w:rsidRPr="00FE38A5" w:rsidRDefault="00C14792" w:rsidP="00535BDC">
            <w:pPr>
              <w:widowControl w:val="0"/>
              <w:autoSpaceDE w:val="0"/>
              <w:autoSpaceDN w:val="0"/>
              <w:spacing w:line="276" w:lineRule="auto"/>
              <w:rPr>
                <w:lang w:eastAsia="en-GB"/>
              </w:rPr>
            </w:pPr>
            <w:r w:rsidRPr="00FE38A5">
              <w:rPr>
                <w:lang w:eastAsia="en-GB"/>
              </w:rPr>
              <w:t>1:4</w:t>
            </w:r>
          </w:p>
        </w:tc>
      </w:tr>
      <w:tr w:rsidR="00C14792" w:rsidRPr="00FE38A5" w14:paraId="459BEDC1" w14:textId="77777777" w:rsidTr="00535BDC">
        <w:trPr>
          <w:trHeight w:val="1097"/>
        </w:trPr>
        <w:tc>
          <w:tcPr>
            <w:tcW w:w="936" w:type="dxa"/>
          </w:tcPr>
          <w:p w14:paraId="335FFA2A" w14:textId="77777777" w:rsidR="00C14792" w:rsidRPr="00FE38A5" w:rsidRDefault="00C14792" w:rsidP="00C14792">
            <w:pPr>
              <w:widowControl w:val="0"/>
              <w:numPr>
                <w:ilvl w:val="0"/>
                <w:numId w:val="62"/>
              </w:numPr>
              <w:autoSpaceDE w:val="0"/>
              <w:autoSpaceDN w:val="0"/>
              <w:spacing w:line="276" w:lineRule="auto"/>
              <w:contextualSpacing/>
              <w:rPr>
                <w:lang w:eastAsia="en-GB"/>
              </w:rPr>
            </w:pPr>
          </w:p>
        </w:tc>
        <w:tc>
          <w:tcPr>
            <w:tcW w:w="2681" w:type="dxa"/>
          </w:tcPr>
          <w:p w14:paraId="040CDE73" w14:textId="77777777" w:rsidR="00C14792" w:rsidRPr="00FE38A5" w:rsidRDefault="00C14792" w:rsidP="00535BDC">
            <w:pPr>
              <w:spacing w:line="276" w:lineRule="auto"/>
            </w:pPr>
            <w:r w:rsidRPr="00FE38A5">
              <w:t>Cleaning reagents</w:t>
            </w:r>
          </w:p>
        </w:tc>
        <w:tc>
          <w:tcPr>
            <w:tcW w:w="2978" w:type="dxa"/>
          </w:tcPr>
          <w:p w14:paraId="7CBE964C" w14:textId="77777777" w:rsidR="00C14792" w:rsidRPr="00FE38A5" w:rsidRDefault="00C14792" w:rsidP="00C14792">
            <w:pPr>
              <w:numPr>
                <w:ilvl w:val="0"/>
                <w:numId w:val="59"/>
              </w:numPr>
              <w:spacing w:line="276" w:lineRule="auto"/>
              <w:contextualSpacing/>
            </w:pPr>
            <w:r w:rsidRPr="00FE38A5">
              <w:t xml:space="preserve">5L Lye </w:t>
            </w:r>
          </w:p>
          <w:p w14:paraId="3698EE7A" w14:textId="77777777" w:rsidR="00C14792" w:rsidRPr="00FE38A5" w:rsidRDefault="00C14792" w:rsidP="00C14792">
            <w:pPr>
              <w:numPr>
                <w:ilvl w:val="0"/>
                <w:numId w:val="59"/>
              </w:numPr>
              <w:spacing w:line="276" w:lineRule="auto"/>
              <w:contextualSpacing/>
            </w:pPr>
            <w:r w:rsidRPr="00FE38A5">
              <w:t xml:space="preserve">5L Nitric acid </w:t>
            </w:r>
          </w:p>
          <w:p w14:paraId="24018461" w14:textId="77777777" w:rsidR="00C14792" w:rsidRPr="00FE38A5" w:rsidRDefault="00C14792" w:rsidP="00C14792">
            <w:pPr>
              <w:numPr>
                <w:ilvl w:val="0"/>
                <w:numId w:val="59"/>
              </w:numPr>
              <w:spacing w:line="276" w:lineRule="auto"/>
              <w:contextualSpacing/>
            </w:pPr>
            <w:r w:rsidRPr="00FE38A5">
              <w:t xml:space="preserve">5L Phosphoric acid </w:t>
            </w:r>
          </w:p>
          <w:p w14:paraId="694050B5" w14:textId="77777777" w:rsidR="00C14792" w:rsidRPr="00FE38A5" w:rsidRDefault="00C14792" w:rsidP="00535BDC">
            <w:pPr>
              <w:spacing w:line="276" w:lineRule="auto"/>
            </w:pPr>
          </w:p>
        </w:tc>
        <w:tc>
          <w:tcPr>
            <w:tcW w:w="1137" w:type="dxa"/>
          </w:tcPr>
          <w:p w14:paraId="636516EE" w14:textId="77777777" w:rsidR="00C14792" w:rsidRPr="00FE38A5" w:rsidRDefault="00C14792" w:rsidP="00535BDC">
            <w:pPr>
              <w:widowControl w:val="0"/>
              <w:autoSpaceDE w:val="0"/>
              <w:autoSpaceDN w:val="0"/>
              <w:spacing w:line="276" w:lineRule="auto"/>
              <w:rPr>
                <w:lang w:eastAsia="en-GB"/>
              </w:rPr>
            </w:pPr>
            <w:r w:rsidRPr="00FE38A5">
              <w:rPr>
                <w:lang w:eastAsia="en-GB"/>
              </w:rPr>
              <w:t>5 L each</w:t>
            </w:r>
          </w:p>
        </w:tc>
        <w:tc>
          <w:tcPr>
            <w:tcW w:w="2186" w:type="dxa"/>
          </w:tcPr>
          <w:p w14:paraId="382D86DF"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59F108CB" w14:textId="77777777" w:rsidTr="00535BDC">
        <w:trPr>
          <w:trHeight w:val="1385"/>
        </w:trPr>
        <w:tc>
          <w:tcPr>
            <w:tcW w:w="936" w:type="dxa"/>
          </w:tcPr>
          <w:p w14:paraId="09FCEFAA" w14:textId="77777777" w:rsidR="00C14792" w:rsidRPr="00FE38A5" w:rsidRDefault="00C14792" w:rsidP="00C14792">
            <w:pPr>
              <w:widowControl w:val="0"/>
              <w:numPr>
                <w:ilvl w:val="0"/>
                <w:numId w:val="62"/>
              </w:numPr>
              <w:autoSpaceDE w:val="0"/>
              <w:autoSpaceDN w:val="0"/>
              <w:spacing w:line="276" w:lineRule="auto"/>
              <w:contextualSpacing/>
              <w:rPr>
                <w:lang w:eastAsia="en-GB"/>
              </w:rPr>
            </w:pPr>
          </w:p>
        </w:tc>
        <w:tc>
          <w:tcPr>
            <w:tcW w:w="2681" w:type="dxa"/>
          </w:tcPr>
          <w:p w14:paraId="47830B79" w14:textId="77777777" w:rsidR="00C14792" w:rsidRPr="00FE38A5" w:rsidRDefault="00C14792" w:rsidP="00535BDC">
            <w:pPr>
              <w:spacing w:line="276" w:lineRule="auto"/>
            </w:pPr>
            <w:r w:rsidRPr="00FE38A5">
              <w:t xml:space="preserve">Chemical sanitizers  </w:t>
            </w:r>
          </w:p>
          <w:p w14:paraId="095BFC13" w14:textId="77777777" w:rsidR="00C14792" w:rsidRPr="00FE38A5" w:rsidRDefault="00C14792" w:rsidP="00535BDC">
            <w:pPr>
              <w:spacing w:line="276" w:lineRule="auto"/>
            </w:pPr>
          </w:p>
        </w:tc>
        <w:tc>
          <w:tcPr>
            <w:tcW w:w="2978" w:type="dxa"/>
          </w:tcPr>
          <w:p w14:paraId="28E21396" w14:textId="77777777" w:rsidR="00C14792" w:rsidRPr="00FE38A5" w:rsidRDefault="00C14792" w:rsidP="00535BDC">
            <w:pPr>
              <w:spacing w:line="276" w:lineRule="auto"/>
            </w:pPr>
            <w:r w:rsidRPr="00FE38A5">
              <w:t>QAC</w:t>
            </w:r>
          </w:p>
          <w:p w14:paraId="04161B31" w14:textId="77777777" w:rsidR="00C14792" w:rsidRPr="00FE38A5" w:rsidRDefault="00C14792" w:rsidP="00535BDC">
            <w:pPr>
              <w:spacing w:line="276" w:lineRule="auto"/>
            </w:pPr>
            <w:r w:rsidRPr="00FE38A5">
              <w:t>Hydrogen peroxide Iodophors</w:t>
            </w:r>
          </w:p>
          <w:p w14:paraId="5F1DD508" w14:textId="77777777" w:rsidR="00C14792" w:rsidRPr="00FE38A5" w:rsidRDefault="00C14792" w:rsidP="00535BDC">
            <w:pPr>
              <w:spacing w:line="276" w:lineRule="auto"/>
            </w:pPr>
            <w:r w:rsidRPr="00FE38A5">
              <w:t>Sodium Hypochlorite</w:t>
            </w:r>
          </w:p>
        </w:tc>
        <w:tc>
          <w:tcPr>
            <w:tcW w:w="1137" w:type="dxa"/>
          </w:tcPr>
          <w:p w14:paraId="16827085" w14:textId="77777777" w:rsidR="00C14792" w:rsidRPr="00FE38A5" w:rsidRDefault="00C14792" w:rsidP="00535BDC">
            <w:pPr>
              <w:widowControl w:val="0"/>
              <w:autoSpaceDE w:val="0"/>
              <w:autoSpaceDN w:val="0"/>
              <w:spacing w:line="276" w:lineRule="auto"/>
              <w:rPr>
                <w:lang w:eastAsia="en-GB"/>
              </w:rPr>
            </w:pPr>
            <w:r w:rsidRPr="00FE38A5">
              <w:rPr>
                <w:lang w:eastAsia="en-GB"/>
              </w:rPr>
              <w:t>20 L Each</w:t>
            </w:r>
          </w:p>
        </w:tc>
        <w:tc>
          <w:tcPr>
            <w:tcW w:w="2186" w:type="dxa"/>
          </w:tcPr>
          <w:p w14:paraId="25236547"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6F96E148" w14:textId="77777777" w:rsidTr="00535BDC">
        <w:tc>
          <w:tcPr>
            <w:tcW w:w="9918" w:type="dxa"/>
            <w:gridSpan w:val="5"/>
          </w:tcPr>
          <w:p w14:paraId="0EEB2FD6" w14:textId="77777777" w:rsidR="00C14792" w:rsidRPr="00FE38A5" w:rsidRDefault="00C14792" w:rsidP="00C14792">
            <w:pPr>
              <w:widowControl w:val="0"/>
              <w:numPr>
                <w:ilvl w:val="0"/>
                <w:numId w:val="61"/>
              </w:numPr>
              <w:autoSpaceDE w:val="0"/>
              <w:autoSpaceDN w:val="0"/>
              <w:spacing w:line="276" w:lineRule="auto"/>
              <w:contextualSpacing/>
              <w:rPr>
                <w:b/>
                <w:lang w:eastAsia="en-GB"/>
              </w:rPr>
            </w:pPr>
            <w:r w:rsidRPr="00FE38A5">
              <w:rPr>
                <w:b/>
                <w:lang w:eastAsia="en-GB"/>
              </w:rPr>
              <w:t>Tools and equipment</w:t>
            </w:r>
          </w:p>
        </w:tc>
      </w:tr>
      <w:tr w:rsidR="00C14792" w:rsidRPr="00FE38A5" w14:paraId="49C34FC6" w14:textId="77777777" w:rsidTr="00535BDC">
        <w:trPr>
          <w:trHeight w:val="431"/>
        </w:trPr>
        <w:tc>
          <w:tcPr>
            <w:tcW w:w="936" w:type="dxa"/>
            <w:vMerge w:val="restart"/>
          </w:tcPr>
          <w:p w14:paraId="0A4D7E5F"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681" w:type="dxa"/>
            <w:vMerge w:val="restart"/>
          </w:tcPr>
          <w:p w14:paraId="59F5B5B0" w14:textId="77777777" w:rsidR="00C14792" w:rsidRPr="00FE38A5" w:rsidRDefault="00C14792" w:rsidP="00535BDC">
            <w:pPr>
              <w:widowControl w:val="0"/>
              <w:autoSpaceDE w:val="0"/>
              <w:autoSpaceDN w:val="0"/>
              <w:spacing w:line="276" w:lineRule="auto"/>
              <w:rPr>
                <w:lang w:eastAsia="en-GB"/>
              </w:rPr>
            </w:pPr>
            <w:r w:rsidRPr="00FE38A5">
              <w:rPr>
                <w:lang w:eastAsia="en-GB"/>
              </w:rPr>
              <w:t>Cleaning systems</w:t>
            </w:r>
          </w:p>
        </w:tc>
        <w:tc>
          <w:tcPr>
            <w:tcW w:w="2978" w:type="dxa"/>
          </w:tcPr>
          <w:p w14:paraId="4247FD19"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CIP system </w:t>
            </w:r>
          </w:p>
        </w:tc>
        <w:tc>
          <w:tcPr>
            <w:tcW w:w="1137" w:type="dxa"/>
          </w:tcPr>
          <w:p w14:paraId="5EC591F4"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5C7D30BB"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4A94B295" w14:textId="77777777" w:rsidTr="00535BDC">
        <w:trPr>
          <w:trHeight w:val="440"/>
        </w:trPr>
        <w:tc>
          <w:tcPr>
            <w:tcW w:w="936" w:type="dxa"/>
            <w:vMerge/>
          </w:tcPr>
          <w:p w14:paraId="64D83099"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681" w:type="dxa"/>
            <w:vMerge/>
          </w:tcPr>
          <w:p w14:paraId="54CD5D55" w14:textId="77777777" w:rsidR="00C14792" w:rsidRPr="00FE38A5" w:rsidRDefault="00C14792" w:rsidP="00535BDC">
            <w:pPr>
              <w:widowControl w:val="0"/>
              <w:autoSpaceDE w:val="0"/>
              <w:autoSpaceDN w:val="0"/>
              <w:spacing w:line="276" w:lineRule="auto"/>
              <w:rPr>
                <w:lang w:eastAsia="en-GB"/>
              </w:rPr>
            </w:pPr>
          </w:p>
        </w:tc>
        <w:tc>
          <w:tcPr>
            <w:tcW w:w="2978" w:type="dxa"/>
          </w:tcPr>
          <w:p w14:paraId="65827A77"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 COP system</w:t>
            </w:r>
          </w:p>
        </w:tc>
        <w:tc>
          <w:tcPr>
            <w:tcW w:w="1137" w:type="dxa"/>
          </w:tcPr>
          <w:p w14:paraId="59A11958"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186" w:type="dxa"/>
          </w:tcPr>
          <w:p w14:paraId="14563750"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08088E3F" w14:textId="77777777" w:rsidTr="00535BDC">
        <w:trPr>
          <w:trHeight w:val="521"/>
        </w:trPr>
        <w:tc>
          <w:tcPr>
            <w:tcW w:w="936" w:type="dxa"/>
            <w:vMerge w:val="restart"/>
          </w:tcPr>
          <w:p w14:paraId="4593D2A6"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681" w:type="dxa"/>
            <w:vMerge w:val="restart"/>
          </w:tcPr>
          <w:p w14:paraId="5304FFF2" w14:textId="77777777" w:rsidR="00C14792" w:rsidRPr="00FE38A5" w:rsidRDefault="00C14792" w:rsidP="00535BDC">
            <w:pPr>
              <w:widowControl w:val="0"/>
              <w:autoSpaceDE w:val="0"/>
              <w:autoSpaceDN w:val="0"/>
              <w:spacing w:line="276" w:lineRule="auto"/>
              <w:rPr>
                <w:lang w:eastAsia="en-GB"/>
              </w:rPr>
            </w:pPr>
            <w:r w:rsidRPr="00FE38A5">
              <w:rPr>
                <w:lang w:eastAsia="en-GB"/>
              </w:rPr>
              <w:t>Sterilization equipment</w:t>
            </w:r>
          </w:p>
        </w:tc>
        <w:tc>
          <w:tcPr>
            <w:tcW w:w="2978" w:type="dxa"/>
          </w:tcPr>
          <w:p w14:paraId="01DBD85C" w14:textId="77777777" w:rsidR="00C14792" w:rsidRPr="00FE38A5" w:rsidRDefault="00C14792" w:rsidP="00535BDC">
            <w:pPr>
              <w:widowControl w:val="0"/>
              <w:autoSpaceDE w:val="0"/>
              <w:autoSpaceDN w:val="0"/>
              <w:spacing w:line="276" w:lineRule="auto"/>
              <w:rPr>
                <w:lang w:eastAsia="en-GB"/>
              </w:rPr>
            </w:pPr>
            <w:r w:rsidRPr="00FE38A5">
              <w:rPr>
                <w:lang w:eastAsia="en-GB"/>
              </w:rPr>
              <w:t>UV sterilizer</w:t>
            </w:r>
          </w:p>
        </w:tc>
        <w:tc>
          <w:tcPr>
            <w:tcW w:w="1137" w:type="dxa"/>
          </w:tcPr>
          <w:p w14:paraId="6A07F50C"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4E50ACF8"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1C401417" w14:textId="77777777" w:rsidTr="00535BDC">
        <w:trPr>
          <w:trHeight w:val="215"/>
        </w:trPr>
        <w:tc>
          <w:tcPr>
            <w:tcW w:w="936" w:type="dxa"/>
            <w:vMerge/>
          </w:tcPr>
          <w:p w14:paraId="4B45CCCB"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681" w:type="dxa"/>
            <w:vMerge/>
          </w:tcPr>
          <w:p w14:paraId="4FCE73A4" w14:textId="77777777" w:rsidR="00C14792" w:rsidRPr="00FE38A5" w:rsidRDefault="00C14792" w:rsidP="00535BDC">
            <w:pPr>
              <w:widowControl w:val="0"/>
              <w:autoSpaceDE w:val="0"/>
              <w:autoSpaceDN w:val="0"/>
              <w:spacing w:line="276" w:lineRule="auto"/>
              <w:rPr>
                <w:lang w:eastAsia="en-GB"/>
              </w:rPr>
            </w:pPr>
          </w:p>
        </w:tc>
        <w:tc>
          <w:tcPr>
            <w:tcW w:w="2978" w:type="dxa"/>
          </w:tcPr>
          <w:p w14:paraId="3E3749FF" w14:textId="77777777" w:rsidR="00C14792" w:rsidRPr="00FE38A5" w:rsidRDefault="00C14792" w:rsidP="00535BDC">
            <w:pPr>
              <w:spacing w:line="276" w:lineRule="auto"/>
            </w:pPr>
            <w:r w:rsidRPr="00FE38A5">
              <w:t xml:space="preserve">Steam gun </w:t>
            </w:r>
          </w:p>
        </w:tc>
        <w:tc>
          <w:tcPr>
            <w:tcW w:w="1137" w:type="dxa"/>
          </w:tcPr>
          <w:p w14:paraId="6A1E994B"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186" w:type="dxa"/>
          </w:tcPr>
          <w:p w14:paraId="32EBD466"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bl>
    <w:p w14:paraId="614F7153" w14:textId="77777777" w:rsidR="00C14792" w:rsidRPr="00FE38A5" w:rsidRDefault="00C14792" w:rsidP="00C14792">
      <w:pPr>
        <w:spacing w:after="0" w:line="276" w:lineRule="auto"/>
        <w:rPr>
          <w:rFonts w:eastAsia="Calibri" w:cs="Times New Roman"/>
          <w:b/>
          <w:bCs/>
          <w:iCs/>
          <w:szCs w:val="24"/>
          <w:lang w:val="en-ZW"/>
        </w:rPr>
      </w:pPr>
      <w:bookmarkStart w:id="60" w:name="_Toc193185322"/>
    </w:p>
    <w:p w14:paraId="3FBB551E" w14:textId="77777777" w:rsidR="00C14792" w:rsidRPr="00FE38A5" w:rsidRDefault="00C14792" w:rsidP="00C14792">
      <w:pPr>
        <w:spacing w:after="0" w:line="276" w:lineRule="auto"/>
        <w:rPr>
          <w:rFonts w:eastAsia="Calibri" w:cs="Times New Roman"/>
          <w:b/>
          <w:bCs/>
          <w:iCs/>
          <w:szCs w:val="24"/>
          <w:lang w:val="en-ZW"/>
        </w:rPr>
      </w:pPr>
    </w:p>
    <w:p w14:paraId="0CA88EB4" w14:textId="77777777" w:rsidR="003E18B3" w:rsidRDefault="003E18B3">
      <w:pPr>
        <w:rPr>
          <w:rFonts w:eastAsia="Calibri" w:cs="Times New Roman"/>
          <w:b/>
          <w:bCs/>
          <w:iCs/>
          <w:szCs w:val="24"/>
          <w:lang w:val="en-ZW"/>
        </w:rPr>
      </w:pPr>
      <w:bookmarkStart w:id="61" w:name="_Toc195621843"/>
      <w:bookmarkStart w:id="62" w:name="_Toc196811338"/>
      <w:r>
        <w:rPr>
          <w:rFonts w:eastAsia="Calibri" w:cs="Times New Roman"/>
          <w:b/>
          <w:bCs/>
          <w:iCs/>
          <w:szCs w:val="24"/>
          <w:lang w:val="en-ZW"/>
        </w:rPr>
        <w:br w:type="page"/>
      </w:r>
    </w:p>
    <w:p w14:paraId="10BD432E" w14:textId="4F51B564" w:rsidR="00C14792" w:rsidRPr="00FE38A5" w:rsidRDefault="00C14792" w:rsidP="00C14792">
      <w:pPr>
        <w:keepNext/>
        <w:spacing w:after="0" w:line="360" w:lineRule="auto"/>
        <w:jc w:val="center"/>
        <w:outlineLvl w:val="1"/>
        <w:rPr>
          <w:rFonts w:eastAsia="Calibri" w:cs="Times New Roman"/>
          <w:b/>
          <w:bCs/>
          <w:iCs/>
          <w:szCs w:val="24"/>
          <w:lang w:val="en-ZW"/>
        </w:rPr>
      </w:pPr>
      <w:r w:rsidRPr="00FE38A5">
        <w:rPr>
          <w:rFonts w:eastAsia="Calibri" w:cs="Times New Roman"/>
          <w:b/>
          <w:bCs/>
          <w:iCs/>
          <w:szCs w:val="24"/>
          <w:lang w:val="en-ZW"/>
        </w:rPr>
        <w:lastRenderedPageBreak/>
        <w:t>DAIRY PRODUCTS PROCESSING</w:t>
      </w:r>
      <w:bookmarkEnd w:id="60"/>
      <w:bookmarkEnd w:id="61"/>
      <w:bookmarkEnd w:id="62"/>
    </w:p>
    <w:p w14:paraId="47C70909" w14:textId="77777777" w:rsidR="00C14792" w:rsidRPr="00FE38A5" w:rsidRDefault="00C14792" w:rsidP="00C14792">
      <w:pPr>
        <w:spacing w:after="0" w:line="360" w:lineRule="auto"/>
        <w:ind w:left="7"/>
        <w:rPr>
          <w:rFonts w:eastAsia="Times New Roman" w:cs="Times New Roman"/>
          <w:szCs w:val="24"/>
        </w:rPr>
      </w:pPr>
      <w:r w:rsidRPr="00FE38A5">
        <w:rPr>
          <w:rFonts w:eastAsia="Calibri" w:cs="Times New Roman"/>
          <w:b/>
          <w:szCs w:val="24"/>
          <w:lang w:val="en-ZA"/>
        </w:rPr>
        <w:t>ISCED UNIT CODE</w:t>
      </w:r>
      <w:r w:rsidRPr="00FE38A5">
        <w:rPr>
          <w:rFonts w:eastAsia="Times New Roman" w:cs="Times New Roman"/>
          <w:b/>
          <w:szCs w:val="24"/>
        </w:rPr>
        <w:t xml:space="preserve">: </w:t>
      </w:r>
      <w:r w:rsidRPr="00FE38A5">
        <w:rPr>
          <w:rFonts w:eastAsia="Times New Roman" w:cs="Times New Roman"/>
          <w:szCs w:val="24"/>
        </w:rPr>
        <w:t>0721 451 04A</w:t>
      </w:r>
    </w:p>
    <w:p w14:paraId="39B2897E" w14:textId="77777777" w:rsidR="00C14792" w:rsidRPr="00FE38A5" w:rsidRDefault="00C14792" w:rsidP="00C14792">
      <w:pPr>
        <w:spacing w:after="0" w:line="360" w:lineRule="auto"/>
        <w:ind w:left="7"/>
        <w:rPr>
          <w:rFonts w:eastAsia="Times New Roman" w:cs="Times New Roman"/>
          <w:b/>
          <w:szCs w:val="24"/>
        </w:rPr>
      </w:pPr>
      <w:r w:rsidRPr="00FE38A5">
        <w:rPr>
          <w:rFonts w:eastAsia="Times New Roman" w:cs="Times New Roman"/>
          <w:b/>
          <w:szCs w:val="24"/>
        </w:rPr>
        <w:t>Relationship to Occupational Standards</w:t>
      </w:r>
    </w:p>
    <w:p w14:paraId="11517DD8" w14:textId="77777777" w:rsidR="00C14792" w:rsidRPr="00FE38A5" w:rsidRDefault="00C14792" w:rsidP="00C14792">
      <w:pPr>
        <w:spacing w:after="0" w:line="276" w:lineRule="auto"/>
        <w:rPr>
          <w:rFonts w:eastAsia="Times New Roman" w:cs="Times New Roman"/>
          <w:szCs w:val="24"/>
        </w:rPr>
      </w:pPr>
      <w:r w:rsidRPr="00FE38A5">
        <w:rPr>
          <w:rFonts w:eastAsia="Times New Roman" w:cs="Times New Roman"/>
          <w:szCs w:val="24"/>
        </w:rPr>
        <w:t xml:space="preserve">This unit addresses the unit of competency:  </w:t>
      </w:r>
      <w:r w:rsidRPr="00774CD4">
        <w:rPr>
          <w:rFonts w:eastAsia="Times New Roman" w:cs="Times New Roman"/>
          <w:b/>
          <w:bCs/>
          <w:szCs w:val="24"/>
        </w:rPr>
        <w:t>Process Dairy Products</w:t>
      </w:r>
    </w:p>
    <w:p w14:paraId="7E557D7D" w14:textId="77777777" w:rsidR="00C14792" w:rsidRPr="00FE38A5" w:rsidRDefault="00C14792" w:rsidP="00C14792">
      <w:pPr>
        <w:spacing w:after="0" w:line="276" w:lineRule="auto"/>
        <w:rPr>
          <w:rFonts w:eastAsia="Calibri" w:cs="Times New Roman"/>
          <w:b/>
          <w:szCs w:val="24"/>
        </w:rPr>
      </w:pPr>
    </w:p>
    <w:p w14:paraId="30BC2331" w14:textId="77777777" w:rsidR="00C14792" w:rsidRPr="00FE38A5" w:rsidRDefault="00C14792" w:rsidP="00C14792">
      <w:pPr>
        <w:spacing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160 Hrs </w:t>
      </w:r>
    </w:p>
    <w:p w14:paraId="3C9ECF2A" w14:textId="77777777" w:rsidR="00C14792" w:rsidRPr="00FE38A5" w:rsidRDefault="00C14792" w:rsidP="00C14792">
      <w:pPr>
        <w:spacing w:after="0" w:line="276" w:lineRule="auto"/>
        <w:rPr>
          <w:rFonts w:eastAsia="Calibri" w:cs="Times New Roman"/>
          <w:szCs w:val="24"/>
        </w:rPr>
      </w:pPr>
    </w:p>
    <w:p w14:paraId="337E5939" w14:textId="77777777" w:rsidR="00C14792" w:rsidRPr="00FE38A5" w:rsidRDefault="00C14792" w:rsidP="00C14792">
      <w:pPr>
        <w:spacing w:after="0" w:line="276" w:lineRule="auto"/>
        <w:ind w:left="7"/>
        <w:rPr>
          <w:rFonts w:eastAsia="Times New Roman" w:cs="Times New Roman"/>
          <w:b/>
          <w:szCs w:val="24"/>
        </w:rPr>
      </w:pPr>
      <w:r w:rsidRPr="00FE38A5">
        <w:rPr>
          <w:rFonts w:eastAsia="Times New Roman" w:cs="Times New Roman"/>
          <w:b/>
          <w:szCs w:val="24"/>
        </w:rPr>
        <w:t>Unit Description</w:t>
      </w:r>
    </w:p>
    <w:p w14:paraId="1131A6D1" w14:textId="788D78A8" w:rsidR="00C14792" w:rsidRPr="00FE38A5" w:rsidRDefault="00C14792" w:rsidP="00C14792">
      <w:pPr>
        <w:rPr>
          <w:rFonts w:cs="Times New Roman"/>
          <w:szCs w:val="24"/>
        </w:rPr>
      </w:pPr>
      <w:r w:rsidRPr="00FE38A5">
        <w:rPr>
          <w:rFonts w:cs="Times New Roman"/>
          <w:szCs w:val="24"/>
        </w:rPr>
        <w:t xml:space="preserve">This unit specifies the competencies required to process dairy products. It involves milk quality testing, pasteurizing raw milk and processing fermented, ice-cream, and concentrated milk products. </w:t>
      </w:r>
    </w:p>
    <w:p w14:paraId="38D961DD" w14:textId="77777777" w:rsidR="00C14792" w:rsidRPr="00FE38A5" w:rsidRDefault="00C14792" w:rsidP="00C14792">
      <w:pPr>
        <w:spacing w:after="0" w:line="276" w:lineRule="auto"/>
        <w:ind w:left="7"/>
        <w:rPr>
          <w:rFonts w:eastAsia="Times New Roman" w:cs="Times New Roman"/>
          <w:b/>
          <w:szCs w:val="24"/>
        </w:rPr>
      </w:pPr>
    </w:p>
    <w:p w14:paraId="068C2F22" w14:textId="77777777" w:rsidR="00C14792" w:rsidRPr="00FE38A5" w:rsidRDefault="00C14792" w:rsidP="00C14792">
      <w:pPr>
        <w:spacing w:after="0" w:line="276" w:lineRule="auto"/>
        <w:ind w:left="7"/>
        <w:rPr>
          <w:rFonts w:eastAsia="Times New Roman" w:cs="Times New Roman"/>
          <w:b/>
          <w:szCs w:val="24"/>
        </w:rPr>
      </w:pPr>
      <w:r w:rsidRPr="00FE38A5">
        <w:rPr>
          <w:rFonts w:eastAsia="Times New Roman" w:cs="Times New Roman"/>
          <w:b/>
          <w:szCs w:val="24"/>
        </w:rPr>
        <w:t>Summary of Learning Outcomes</w:t>
      </w:r>
    </w:p>
    <w:p w14:paraId="20B13C23" w14:textId="77777777" w:rsidR="006A0D46" w:rsidRDefault="006A0D46" w:rsidP="00C14792">
      <w:pPr>
        <w:spacing w:after="0" w:line="276" w:lineRule="auto"/>
        <w:contextualSpacing/>
        <w:rPr>
          <w:rFonts w:eastAsia="Calibri" w:cs="Times New Roman"/>
          <w:b/>
          <w:szCs w:val="24"/>
        </w:rPr>
      </w:pPr>
    </w:p>
    <w:p w14:paraId="40F204ED"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7581B0D8" w14:textId="77777777" w:rsidTr="0033577C">
        <w:tc>
          <w:tcPr>
            <w:tcW w:w="710" w:type="dxa"/>
          </w:tcPr>
          <w:p w14:paraId="1FB3D636" w14:textId="77777777" w:rsidR="006A0D46" w:rsidRPr="00761329" w:rsidRDefault="006A0D46" w:rsidP="00B43BA7">
            <w:pPr>
              <w:spacing w:after="160"/>
              <w:rPr>
                <w:b/>
              </w:rPr>
            </w:pPr>
            <w:r w:rsidRPr="00761329">
              <w:rPr>
                <w:b/>
              </w:rPr>
              <w:t>S/No</w:t>
            </w:r>
          </w:p>
        </w:tc>
        <w:tc>
          <w:tcPr>
            <w:tcW w:w="5336" w:type="dxa"/>
          </w:tcPr>
          <w:p w14:paraId="512D8E7D" w14:textId="77777777" w:rsidR="006A0D46" w:rsidRPr="00761329" w:rsidRDefault="006A0D46" w:rsidP="00B43BA7">
            <w:pPr>
              <w:spacing w:after="160"/>
              <w:rPr>
                <w:b/>
              </w:rPr>
            </w:pPr>
            <w:r w:rsidRPr="00761329">
              <w:rPr>
                <w:b/>
              </w:rPr>
              <w:t>Learning Outcomes</w:t>
            </w:r>
          </w:p>
        </w:tc>
        <w:tc>
          <w:tcPr>
            <w:tcW w:w="2970" w:type="dxa"/>
          </w:tcPr>
          <w:p w14:paraId="5BC02614" w14:textId="77777777" w:rsidR="006A0D46" w:rsidRPr="00761329" w:rsidRDefault="006A0D46" w:rsidP="00B43BA7">
            <w:pPr>
              <w:spacing w:after="160"/>
              <w:rPr>
                <w:b/>
              </w:rPr>
            </w:pPr>
            <w:r w:rsidRPr="00761329">
              <w:rPr>
                <w:b/>
              </w:rPr>
              <w:t>Duration (Hours)</w:t>
            </w:r>
          </w:p>
        </w:tc>
      </w:tr>
      <w:tr w:rsidR="0033577C" w:rsidRPr="00761329" w14:paraId="0FF6F6B7" w14:textId="77777777" w:rsidTr="0033577C">
        <w:tc>
          <w:tcPr>
            <w:tcW w:w="710" w:type="dxa"/>
          </w:tcPr>
          <w:p w14:paraId="0B6A37AC" w14:textId="77777777" w:rsidR="0033577C" w:rsidRPr="00761329" w:rsidRDefault="0033577C" w:rsidP="0033577C">
            <w:pPr>
              <w:spacing w:after="160"/>
              <w:rPr>
                <w:b/>
              </w:rPr>
            </w:pPr>
            <w:r w:rsidRPr="00761329">
              <w:rPr>
                <w:bCs/>
              </w:rPr>
              <w:t xml:space="preserve">1.   </w:t>
            </w:r>
          </w:p>
        </w:tc>
        <w:tc>
          <w:tcPr>
            <w:tcW w:w="5336" w:type="dxa"/>
          </w:tcPr>
          <w:p w14:paraId="04E675DD" w14:textId="54B83945" w:rsidR="0033577C" w:rsidRPr="00761329" w:rsidRDefault="0033577C" w:rsidP="0033577C">
            <w:pPr>
              <w:spacing w:after="160"/>
              <w:rPr>
                <w:bCs/>
              </w:rPr>
            </w:pPr>
            <w:r w:rsidRPr="00FE38A5">
              <w:t>Perform raw milk quality test</w:t>
            </w:r>
          </w:p>
        </w:tc>
        <w:tc>
          <w:tcPr>
            <w:tcW w:w="2970" w:type="dxa"/>
          </w:tcPr>
          <w:p w14:paraId="1844517D" w14:textId="3A79F56B" w:rsidR="0033577C" w:rsidRPr="00761329" w:rsidRDefault="0033577C" w:rsidP="0033577C">
            <w:pPr>
              <w:spacing w:after="160"/>
              <w:rPr>
                <w:b/>
              </w:rPr>
            </w:pPr>
            <w:r w:rsidRPr="00FE38A5">
              <w:t>30</w:t>
            </w:r>
          </w:p>
        </w:tc>
      </w:tr>
      <w:tr w:rsidR="0033577C" w:rsidRPr="00761329" w14:paraId="7623561F" w14:textId="77777777" w:rsidTr="0033577C">
        <w:tc>
          <w:tcPr>
            <w:tcW w:w="710" w:type="dxa"/>
          </w:tcPr>
          <w:p w14:paraId="106376D7" w14:textId="77777777" w:rsidR="0033577C" w:rsidRPr="00761329" w:rsidRDefault="0033577C" w:rsidP="0033577C">
            <w:pPr>
              <w:spacing w:after="160"/>
              <w:rPr>
                <w:b/>
              </w:rPr>
            </w:pPr>
            <w:r w:rsidRPr="00761329">
              <w:t xml:space="preserve">2.   </w:t>
            </w:r>
          </w:p>
        </w:tc>
        <w:tc>
          <w:tcPr>
            <w:tcW w:w="5336" w:type="dxa"/>
          </w:tcPr>
          <w:p w14:paraId="52D2DDF6" w14:textId="73C8CC2E" w:rsidR="0033577C" w:rsidRPr="00761329" w:rsidRDefault="0033577C" w:rsidP="0033577C">
            <w:pPr>
              <w:spacing w:after="160"/>
              <w:rPr>
                <w:b/>
              </w:rPr>
            </w:pPr>
            <w:r w:rsidRPr="00FE38A5">
              <w:t>Pasteurize raw milk</w:t>
            </w:r>
          </w:p>
        </w:tc>
        <w:tc>
          <w:tcPr>
            <w:tcW w:w="2970" w:type="dxa"/>
          </w:tcPr>
          <w:p w14:paraId="7E9A079F" w14:textId="794DF765" w:rsidR="0033577C" w:rsidRPr="00761329" w:rsidRDefault="0033577C" w:rsidP="0033577C">
            <w:pPr>
              <w:spacing w:after="160"/>
              <w:rPr>
                <w:b/>
              </w:rPr>
            </w:pPr>
            <w:r w:rsidRPr="00FE38A5">
              <w:t>45</w:t>
            </w:r>
          </w:p>
        </w:tc>
      </w:tr>
      <w:tr w:rsidR="0033577C" w:rsidRPr="00761329" w14:paraId="3439ABE7" w14:textId="77777777" w:rsidTr="0033577C">
        <w:tc>
          <w:tcPr>
            <w:tcW w:w="710" w:type="dxa"/>
          </w:tcPr>
          <w:p w14:paraId="44ABCABD" w14:textId="77777777" w:rsidR="0033577C" w:rsidRPr="00761329" w:rsidRDefault="0033577C" w:rsidP="0033577C">
            <w:pPr>
              <w:spacing w:after="160"/>
            </w:pPr>
            <w:r w:rsidRPr="00761329">
              <w:t>3.</w:t>
            </w:r>
          </w:p>
        </w:tc>
        <w:tc>
          <w:tcPr>
            <w:tcW w:w="5336" w:type="dxa"/>
          </w:tcPr>
          <w:p w14:paraId="0D8D88A8" w14:textId="3F18D31B" w:rsidR="0033577C" w:rsidRPr="00761329" w:rsidRDefault="0033577C" w:rsidP="0033577C">
            <w:pPr>
              <w:spacing w:after="160"/>
            </w:pPr>
            <w:r w:rsidRPr="00FE38A5">
              <w:t>Process fermented milk products</w:t>
            </w:r>
          </w:p>
        </w:tc>
        <w:tc>
          <w:tcPr>
            <w:tcW w:w="2970" w:type="dxa"/>
          </w:tcPr>
          <w:p w14:paraId="09C06043" w14:textId="36677E90" w:rsidR="0033577C" w:rsidRPr="00761329" w:rsidRDefault="0033577C" w:rsidP="0033577C">
            <w:pPr>
              <w:spacing w:after="160"/>
              <w:rPr>
                <w:b/>
              </w:rPr>
            </w:pPr>
            <w:r w:rsidRPr="00FE38A5">
              <w:t>45</w:t>
            </w:r>
          </w:p>
        </w:tc>
      </w:tr>
      <w:tr w:rsidR="0033577C" w:rsidRPr="00761329" w14:paraId="0A9B66B4" w14:textId="77777777" w:rsidTr="0033577C">
        <w:tc>
          <w:tcPr>
            <w:tcW w:w="710" w:type="dxa"/>
          </w:tcPr>
          <w:p w14:paraId="23849449" w14:textId="77777777" w:rsidR="0033577C" w:rsidRPr="00761329" w:rsidRDefault="0033577C" w:rsidP="0033577C">
            <w:pPr>
              <w:spacing w:after="160"/>
              <w:rPr>
                <w:b/>
              </w:rPr>
            </w:pPr>
            <w:r w:rsidRPr="00761329">
              <w:t xml:space="preserve">4.    </w:t>
            </w:r>
          </w:p>
        </w:tc>
        <w:tc>
          <w:tcPr>
            <w:tcW w:w="5336" w:type="dxa"/>
          </w:tcPr>
          <w:p w14:paraId="3039866B" w14:textId="3B6F264A" w:rsidR="0033577C" w:rsidRPr="00761329" w:rsidRDefault="0033577C" w:rsidP="0033577C">
            <w:pPr>
              <w:spacing w:after="160"/>
            </w:pPr>
            <w:r w:rsidRPr="00FE38A5">
              <w:t>Process ice-cream</w:t>
            </w:r>
          </w:p>
        </w:tc>
        <w:tc>
          <w:tcPr>
            <w:tcW w:w="2970" w:type="dxa"/>
          </w:tcPr>
          <w:p w14:paraId="29E67ECE" w14:textId="321CC5C4" w:rsidR="0033577C" w:rsidRPr="00761329" w:rsidRDefault="0033577C" w:rsidP="0033577C">
            <w:pPr>
              <w:spacing w:after="160"/>
              <w:rPr>
                <w:b/>
              </w:rPr>
            </w:pPr>
            <w:r w:rsidRPr="00FE38A5">
              <w:t>30</w:t>
            </w:r>
          </w:p>
        </w:tc>
      </w:tr>
      <w:tr w:rsidR="006A0D46" w:rsidRPr="00761329" w14:paraId="6B609C17" w14:textId="77777777" w:rsidTr="0033577C">
        <w:tc>
          <w:tcPr>
            <w:tcW w:w="6046" w:type="dxa"/>
            <w:gridSpan w:val="2"/>
          </w:tcPr>
          <w:p w14:paraId="06BFADE8" w14:textId="77777777" w:rsidR="006A0D46" w:rsidRPr="00761329" w:rsidRDefault="006A0D46" w:rsidP="00B43BA7">
            <w:pPr>
              <w:spacing w:after="160"/>
            </w:pPr>
            <w:r w:rsidRPr="00761329">
              <w:rPr>
                <w:b/>
                <w:lang w:val="en-ZW"/>
              </w:rPr>
              <w:t>Total</w:t>
            </w:r>
          </w:p>
        </w:tc>
        <w:tc>
          <w:tcPr>
            <w:tcW w:w="2970" w:type="dxa"/>
          </w:tcPr>
          <w:p w14:paraId="027F5EB3" w14:textId="5A3DF046" w:rsidR="006A0D46" w:rsidRPr="00761329" w:rsidRDefault="0033577C" w:rsidP="00B43BA7">
            <w:pPr>
              <w:spacing w:after="160"/>
              <w:rPr>
                <w:b/>
              </w:rPr>
            </w:pPr>
            <w:r>
              <w:rPr>
                <w:b/>
              </w:rPr>
              <w:t>160</w:t>
            </w:r>
          </w:p>
        </w:tc>
      </w:tr>
    </w:tbl>
    <w:p w14:paraId="680C7504" w14:textId="77777777" w:rsidR="006A0D46" w:rsidRPr="00FE38A5" w:rsidRDefault="006A0D46" w:rsidP="00C14792">
      <w:pPr>
        <w:spacing w:after="0" w:line="276" w:lineRule="auto"/>
        <w:contextualSpacing/>
        <w:rPr>
          <w:rFonts w:eastAsia="Calibri" w:cs="Times New Roman"/>
          <w:b/>
          <w:szCs w:val="24"/>
        </w:rPr>
      </w:pPr>
    </w:p>
    <w:p w14:paraId="62EF5F41" w14:textId="77777777" w:rsidR="00C14792" w:rsidRPr="00FE38A5" w:rsidRDefault="00C14792" w:rsidP="00C14792">
      <w:pPr>
        <w:spacing w:after="0" w:line="276" w:lineRule="auto"/>
        <w:ind w:left="357" w:hanging="357"/>
        <w:contextualSpacing/>
        <w:rPr>
          <w:rFonts w:eastAsia="Calibri" w:cs="Times New Roman"/>
          <w:b/>
          <w:szCs w:val="24"/>
        </w:rPr>
      </w:pPr>
      <w:r w:rsidRPr="00FE38A5">
        <w:rPr>
          <w:rFonts w:eastAsia="Calibri" w:cs="Times New Roman"/>
          <w:b/>
          <w:szCs w:val="24"/>
        </w:rPr>
        <w:t>Learning Outcomes, Content and Suggested Assessment Methods</w:t>
      </w:r>
    </w:p>
    <w:tbl>
      <w:tblPr>
        <w:tblW w:w="52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4602"/>
        <w:gridCol w:w="2528"/>
      </w:tblGrid>
      <w:tr w:rsidR="00C14792" w:rsidRPr="00FE38A5" w14:paraId="48014EF7" w14:textId="77777777" w:rsidTr="00535BDC">
        <w:tc>
          <w:tcPr>
            <w:tcW w:w="1218" w:type="pct"/>
            <w:tcBorders>
              <w:top w:val="single" w:sz="4" w:space="0" w:color="auto"/>
              <w:left w:val="single" w:sz="4" w:space="0" w:color="auto"/>
              <w:bottom w:val="single" w:sz="4" w:space="0" w:color="auto"/>
              <w:right w:val="single" w:sz="4" w:space="0" w:color="auto"/>
            </w:tcBorders>
            <w:shd w:val="clear" w:color="auto" w:fill="auto"/>
            <w:hideMark/>
          </w:tcPr>
          <w:p w14:paraId="14263D99" w14:textId="77777777" w:rsidR="00C14792" w:rsidRPr="00FE38A5" w:rsidRDefault="00C14792" w:rsidP="00535BDC">
            <w:pPr>
              <w:spacing w:after="0" w:line="276" w:lineRule="auto"/>
              <w:rPr>
                <w:rFonts w:eastAsia="Calibri" w:cs="Times New Roman"/>
                <w:b/>
                <w:szCs w:val="24"/>
              </w:rPr>
            </w:pPr>
            <w:r w:rsidRPr="00FE38A5">
              <w:rPr>
                <w:rFonts w:eastAsia="Calibri" w:cs="Times New Roman"/>
                <w:b/>
                <w:szCs w:val="24"/>
              </w:rPr>
              <w:t>Learning Outcome</w:t>
            </w:r>
          </w:p>
        </w:tc>
        <w:tc>
          <w:tcPr>
            <w:tcW w:w="2441" w:type="pct"/>
            <w:tcBorders>
              <w:top w:val="single" w:sz="4" w:space="0" w:color="auto"/>
              <w:left w:val="single" w:sz="4" w:space="0" w:color="auto"/>
              <w:bottom w:val="single" w:sz="4" w:space="0" w:color="auto"/>
              <w:right w:val="single" w:sz="4" w:space="0" w:color="auto"/>
            </w:tcBorders>
            <w:shd w:val="clear" w:color="auto" w:fill="auto"/>
            <w:hideMark/>
          </w:tcPr>
          <w:p w14:paraId="1A15C929" w14:textId="77777777" w:rsidR="00C14792" w:rsidRPr="00FE38A5" w:rsidRDefault="00C14792" w:rsidP="00535BDC">
            <w:pPr>
              <w:spacing w:after="0" w:line="276" w:lineRule="auto"/>
              <w:ind w:left="357" w:hanging="357"/>
              <w:rPr>
                <w:rFonts w:eastAsia="Calibri" w:cs="Times New Roman"/>
                <w:bCs/>
                <w:szCs w:val="24"/>
              </w:rPr>
            </w:pPr>
            <w:r w:rsidRPr="00FE38A5">
              <w:rPr>
                <w:rFonts w:eastAsia="Calibri" w:cs="Times New Roman"/>
                <w:bCs/>
                <w:szCs w:val="24"/>
              </w:rPr>
              <w:t>Content</w:t>
            </w:r>
          </w:p>
        </w:tc>
        <w:tc>
          <w:tcPr>
            <w:tcW w:w="1341" w:type="pct"/>
            <w:tcBorders>
              <w:top w:val="single" w:sz="4" w:space="0" w:color="auto"/>
              <w:left w:val="single" w:sz="4" w:space="0" w:color="auto"/>
              <w:bottom w:val="single" w:sz="4" w:space="0" w:color="auto"/>
              <w:right w:val="single" w:sz="4" w:space="0" w:color="auto"/>
            </w:tcBorders>
            <w:shd w:val="clear" w:color="auto" w:fill="auto"/>
            <w:hideMark/>
          </w:tcPr>
          <w:p w14:paraId="50D2F4AC" w14:textId="77777777" w:rsidR="00C14792" w:rsidRPr="00FE38A5" w:rsidRDefault="00C14792" w:rsidP="00535BDC">
            <w:pPr>
              <w:spacing w:after="0" w:line="276" w:lineRule="auto"/>
              <w:rPr>
                <w:rFonts w:eastAsia="Calibri" w:cs="Times New Roman"/>
                <w:b/>
                <w:szCs w:val="24"/>
              </w:rPr>
            </w:pPr>
            <w:r w:rsidRPr="00FE38A5">
              <w:rPr>
                <w:rFonts w:eastAsia="Calibri" w:cs="Times New Roman"/>
                <w:b/>
                <w:szCs w:val="24"/>
              </w:rPr>
              <w:t>Suggested Assessment Methods</w:t>
            </w:r>
          </w:p>
        </w:tc>
      </w:tr>
      <w:tr w:rsidR="00C14792" w:rsidRPr="00FE38A5" w14:paraId="299FB834" w14:textId="77777777" w:rsidTr="00535BDC">
        <w:trPr>
          <w:trHeight w:val="1677"/>
        </w:trPr>
        <w:tc>
          <w:tcPr>
            <w:tcW w:w="1218" w:type="pct"/>
            <w:tcBorders>
              <w:top w:val="single" w:sz="4" w:space="0" w:color="auto"/>
              <w:left w:val="single" w:sz="4" w:space="0" w:color="auto"/>
              <w:bottom w:val="single" w:sz="4" w:space="0" w:color="auto"/>
              <w:right w:val="single" w:sz="4" w:space="0" w:color="auto"/>
            </w:tcBorders>
          </w:tcPr>
          <w:p w14:paraId="753F2375" w14:textId="77777777" w:rsidR="00C14792" w:rsidRPr="00FE38A5" w:rsidRDefault="00C14792" w:rsidP="00C14792">
            <w:pPr>
              <w:numPr>
                <w:ilvl w:val="1"/>
                <w:numId w:val="66"/>
              </w:numPr>
              <w:spacing w:after="0" w:line="276" w:lineRule="auto"/>
              <w:ind w:left="427" w:hanging="355"/>
              <w:contextualSpacing/>
              <w:rPr>
                <w:rFonts w:eastAsia="Times New Roman" w:cs="Times New Roman"/>
                <w:szCs w:val="24"/>
              </w:rPr>
            </w:pPr>
            <w:r w:rsidRPr="00FE38A5">
              <w:rPr>
                <w:rFonts w:eastAsia="Times New Roman" w:cs="Times New Roman"/>
                <w:szCs w:val="24"/>
              </w:rPr>
              <w:t xml:space="preserve">Perform raw milk quality tests </w:t>
            </w:r>
          </w:p>
          <w:p w14:paraId="12403585" w14:textId="77777777" w:rsidR="00C14792" w:rsidRPr="00FE38A5" w:rsidRDefault="00C14792" w:rsidP="00535BDC">
            <w:pPr>
              <w:spacing w:after="0" w:line="276" w:lineRule="auto"/>
              <w:ind w:left="427" w:hanging="355"/>
              <w:rPr>
                <w:rFonts w:eastAsia="Calibri" w:cs="Times New Roman"/>
                <w:szCs w:val="24"/>
              </w:rPr>
            </w:pPr>
          </w:p>
        </w:tc>
        <w:tc>
          <w:tcPr>
            <w:tcW w:w="2441" w:type="pct"/>
            <w:tcBorders>
              <w:top w:val="single" w:sz="4" w:space="0" w:color="auto"/>
              <w:left w:val="single" w:sz="4" w:space="0" w:color="auto"/>
              <w:bottom w:val="single" w:sz="4" w:space="0" w:color="auto"/>
              <w:right w:val="single" w:sz="4" w:space="0" w:color="auto"/>
            </w:tcBorders>
          </w:tcPr>
          <w:p w14:paraId="4451E617"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Composition of milk</w:t>
            </w:r>
          </w:p>
          <w:p w14:paraId="14F4D1BB"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 xml:space="preserve">Physio chemical of properties milk </w:t>
            </w:r>
          </w:p>
          <w:p w14:paraId="0F1EB074"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 xml:space="preserve">Microbiology of milk   </w:t>
            </w:r>
          </w:p>
          <w:p w14:paraId="27640A7D"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Milk quality tests</w:t>
            </w:r>
          </w:p>
          <w:p w14:paraId="43F327AA"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Organoleptic tests</w:t>
            </w:r>
          </w:p>
          <w:p w14:paraId="62457ED2"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Colour</w:t>
            </w:r>
          </w:p>
          <w:p w14:paraId="1F1F24DE"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Odour</w:t>
            </w:r>
          </w:p>
          <w:p w14:paraId="08D625AE"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Foreign material</w:t>
            </w:r>
          </w:p>
          <w:p w14:paraId="1A702D33"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Taste</w:t>
            </w:r>
          </w:p>
          <w:p w14:paraId="5C82BEB7"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Chemical tests</w:t>
            </w:r>
          </w:p>
          <w:p w14:paraId="1EDB4D5F"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Acidity test</w:t>
            </w:r>
          </w:p>
          <w:p w14:paraId="5E33F5A6"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lastRenderedPageBreak/>
              <w:t>Phosphatase test</w:t>
            </w:r>
          </w:p>
          <w:p w14:paraId="0A63CDBB"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Butterfat test</w:t>
            </w:r>
          </w:p>
          <w:p w14:paraId="31D82C0B"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Alcohol test</w:t>
            </w:r>
          </w:p>
          <w:p w14:paraId="4D1E62CF"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Methylene blue test</w:t>
            </w:r>
          </w:p>
          <w:p w14:paraId="21C17D9C"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Resazurin test</w:t>
            </w:r>
          </w:p>
          <w:p w14:paraId="16FC9E6B"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Antimicrobial Test</w:t>
            </w:r>
          </w:p>
          <w:p w14:paraId="7456330E"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Mycotoxin Test</w:t>
            </w:r>
          </w:p>
          <w:p w14:paraId="29F1852A"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 xml:space="preserve">Lactometer test </w:t>
            </w:r>
          </w:p>
          <w:p w14:paraId="318E7772"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Microbial tests</w:t>
            </w:r>
          </w:p>
          <w:p w14:paraId="41892C6D"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Total Plate Count</w:t>
            </w:r>
          </w:p>
          <w:p w14:paraId="467A2D89"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E coli</w:t>
            </w:r>
          </w:p>
          <w:p w14:paraId="5831B5BD" w14:textId="77777777" w:rsidR="00C14792" w:rsidRPr="00FE38A5" w:rsidRDefault="00C14792" w:rsidP="00C14792">
            <w:pPr>
              <w:numPr>
                <w:ilvl w:val="0"/>
                <w:numId w:val="90"/>
              </w:numPr>
              <w:spacing w:after="0" w:line="276" w:lineRule="auto"/>
              <w:ind w:left="990" w:hanging="630"/>
              <w:contextualSpacing/>
              <w:rPr>
                <w:rFonts w:eastAsia="Calibri" w:cs="Times New Roman"/>
                <w:bCs/>
                <w:szCs w:val="24"/>
              </w:rPr>
            </w:pPr>
            <w:r w:rsidRPr="00FE38A5">
              <w:rPr>
                <w:rFonts w:eastAsia="Calibri" w:cs="Times New Roman"/>
                <w:bCs/>
                <w:szCs w:val="24"/>
              </w:rPr>
              <w:t>Coliform counts</w:t>
            </w:r>
          </w:p>
        </w:tc>
        <w:tc>
          <w:tcPr>
            <w:tcW w:w="1341" w:type="pct"/>
            <w:tcBorders>
              <w:top w:val="single" w:sz="4" w:space="0" w:color="auto"/>
              <w:left w:val="single" w:sz="4" w:space="0" w:color="auto"/>
              <w:bottom w:val="single" w:sz="4" w:space="0" w:color="auto"/>
              <w:right w:val="single" w:sz="4" w:space="0" w:color="auto"/>
            </w:tcBorders>
          </w:tcPr>
          <w:p w14:paraId="0615ECC1"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lastRenderedPageBreak/>
              <w:t xml:space="preserve">Practical assessment </w:t>
            </w:r>
          </w:p>
          <w:p w14:paraId="12285A78"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Portfolio of evidence</w:t>
            </w:r>
          </w:p>
          <w:p w14:paraId="31236378"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Third party report</w:t>
            </w:r>
          </w:p>
          <w:p w14:paraId="35ABBD13"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 xml:space="preserve">Written tests </w:t>
            </w:r>
          </w:p>
          <w:p w14:paraId="18814A83"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Oral assessment</w:t>
            </w:r>
          </w:p>
          <w:p w14:paraId="33143771" w14:textId="77777777" w:rsidR="00C14792" w:rsidRPr="00FE38A5" w:rsidRDefault="00C14792" w:rsidP="00535BDC">
            <w:pPr>
              <w:spacing w:after="0" w:line="276" w:lineRule="auto"/>
              <w:ind w:left="360"/>
              <w:rPr>
                <w:rFonts w:eastAsia="Times New Roman" w:cs="Times New Roman"/>
                <w:szCs w:val="24"/>
              </w:rPr>
            </w:pPr>
          </w:p>
        </w:tc>
      </w:tr>
      <w:tr w:rsidR="00C14792" w:rsidRPr="00FE38A5" w14:paraId="47E60282" w14:textId="77777777" w:rsidTr="00535BDC">
        <w:trPr>
          <w:trHeight w:val="2447"/>
        </w:trPr>
        <w:tc>
          <w:tcPr>
            <w:tcW w:w="1218" w:type="pct"/>
            <w:tcBorders>
              <w:top w:val="single" w:sz="4" w:space="0" w:color="auto"/>
              <w:left w:val="single" w:sz="4" w:space="0" w:color="auto"/>
              <w:bottom w:val="single" w:sz="4" w:space="0" w:color="auto"/>
              <w:right w:val="single" w:sz="4" w:space="0" w:color="auto"/>
            </w:tcBorders>
          </w:tcPr>
          <w:p w14:paraId="6F6A67AC" w14:textId="77777777" w:rsidR="00C14792" w:rsidRPr="00FE38A5" w:rsidRDefault="00C14792" w:rsidP="00C14792">
            <w:pPr>
              <w:numPr>
                <w:ilvl w:val="1"/>
                <w:numId w:val="66"/>
              </w:numPr>
              <w:spacing w:after="0" w:line="276" w:lineRule="auto"/>
              <w:ind w:left="427" w:hanging="355"/>
              <w:contextualSpacing/>
              <w:rPr>
                <w:rFonts w:eastAsia="Times New Roman" w:cs="Times New Roman"/>
                <w:szCs w:val="24"/>
              </w:rPr>
            </w:pPr>
            <w:r w:rsidRPr="00FE38A5">
              <w:rPr>
                <w:rFonts w:eastAsia="Times New Roman" w:cs="Times New Roman"/>
                <w:szCs w:val="24"/>
              </w:rPr>
              <w:t>Pasteurise raw milk</w:t>
            </w:r>
          </w:p>
        </w:tc>
        <w:tc>
          <w:tcPr>
            <w:tcW w:w="2441" w:type="pct"/>
            <w:tcBorders>
              <w:top w:val="single" w:sz="4" w:space="0" w:color="auto"/>
              <w:left w:val="single" w:sz="4" w:space="0" w:color="auto"/>
              <w:bottom w:val="single" w:sz="4" w:space="0" w:color="auto"/>
              <w:right w:val="single" w:sz="4" w:space="0" w:color="auto"/>
            </w:tcBorders>
            <w:vAlign w:val="bottom"/>
          </w:tcPr>
          <w:p w14:paraId="601827F2" w14:textId="77777777" w:rsidR="00C14792" w:rsidRPr="00FE38A5" w:rsidRDefault="00C14792" w:rsidP="00C14792">
            <w:pPr>
              <w:numPr>
                <w:ilvl w:val="1"/>
                <w:numId w:val="91"/>
              </w:numPr>
              <w:spacing w:after="0" w:line="276" w:lineRule="auto"/>
              <w:contextualSpacing/>
              <w:rPr>
                <w:rFonts w:eastAsia="Calibri" w:cs="Times New Roman"/>
                <w:szCs w:val="24"/>
              </w:rPr>
            </w:pPr>
            <w:r w:rsidRPr="00FE38A5">
              <w:rPr>
                <w:rFonts w:eastAsia="Calibri" w:cs="Times New Roman"/>
                <w:szCs w:val="24"/>
              </w:rPr>
              <w:t xml:space="preserve">Pasteurisation of milk </w:t>
            </w:r>
          </w:p>
          <w:p w14:paraId="19C14F80"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Low temperature long time (LTLT)</w:t>
            </w:r>
          </w:p>
          <w:p w14:paraId="28139A26"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High temperature short time (HTST)</w:t>
            </w:r>
          </w:p>
          <w:p w14:paraId="130D6392"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 xml:space="preserve">Energy conservation </w:t>
            </w:r>
          </w:p>
          <w:p w14:paraId="03B1A19F" w14:textId="77777777" w:rsidR="00C14792" w:rsidRPr="00FE38A5" w:rsidRDefault="00C14792" w:rsidP="00C14792">
            <w:pPr>
              <w:numPr>
                <w:ilvl w:val="1"/>
                <w:numId w:val="91"/>
              </w:numPr>
              <w:spacing w:after="0" w:line="276" w:lineRule="auto"/>
              <w:contextualSpacing/>
              <w:rPr>
                <w:rFonts w:eastAsia="Calibri" w:cs="Times New Roman"/>
                <w:szCs w:val="24"/>
              </w:rPr>
            </w:pPr>
            <w:r w:rsidRPr="00FE38A5">
              <w:rPr>
                <w:rFonts w:eastAsia="Calibri" w:cs="Times New Roman"/>
                <w:szCs w:val="24"/>
              </w:rPr>
              <w:t>Milk pasteurisation equipment</w:t>
            </w:r>
          </w:p>
          <w:p w14:paraId="50921279"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Batch</w:t>
            </w:r>
          </w:p>
          <w:p w14:paraId="0EDB9143"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PHE</w:t>
            </w:r>
          </w:p>
          <w:p w14:paraId="186080FF"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 xml:space="preserve">Tubular </w:t>
            </w:r>
          </w:p>
          <w:p w14:paraId="49417F51" w14:textId="77777777" w:rsidR="00C14792" w:rsidRPr="00FE38A5" w:rsidRDefault="00C14792" w:rsidP="00C14792">
            <w:pPr>
              <w:numPr>
                <w:ilvl w:val="1"/>
                <w:numId w:val="91"/>
              </w:numPr>
              <w:spacing w:after="0" w:line="276" w:lineRule="auto"/>
              <w:contextualSpacing/>
              <w:rPr>
                <w:rFonts w:eastAsia="Calibri" w:cs="Times New Roman"/>
                <w:szCs w:val="24"/>
              </w:rPr>
            </w:pPr>
            <w:r w:rsidRPr="00FE38A5">
              <w:rPr>
                <w:rFonts w:eastAsia="Calibri" w:cs="Times New Roman"/>
                <w:szCs w:val="24"/>
              </w:rPr>
              <w:t xml:space="preserve">Monitoring pasteurisation parameters </w:t>
            </w:r>
          </w:p>
          <w:p w14:paraId="70BE279B"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pH</w:t>
            </w:r>
          </w:p>
          <w:p w14:paraId="4A0255B3"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 xml:space="preserve">Temperature </w:t>
            </w:r>
          </w:p>
          <w:p w14:paraId="569E9F8C"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 xml:space="preserve">Time </w:t>
            </w:r>
          </w:p>
          <w:p w14:paraId="1E5BB0CD" w14:textId="77777777" w:rsidR="00C14792" w:rsidRPr="00FE38A5" w:rsidRDefault="00C14792" w:rsidP="00C14792">
            <w:pPr>
              <w:numPr>
                <w:ilvl w:val="2"/>
                <w:numId w:val="91"/>
              </w:numPr>
              <w:spacing w:after="0" w:line="276" w:lineRule="auto"/>
              <w:contextualSpacing/>
              <w:rPr>
                <w:rFonts w:eastAsia="Calibri" w:cs="Times New Roman"/>
                <w:szCs w:val="24"/>
              </w:rPr>
            </w:pPr>
            <w:r w:rsidRPr="00FE38A5">
              <w:rPr>
                <w:rFonts w:eastAsia="Calibri" w:cs="Times New Roman"/>
                <w:szCs w:val="24"/>
              </w:rPr>
              <w:t xml:space="preserve">Pressure </w:t>
            </w:r>
          </w:p>
          <w:p w14:paraId="3E9A7460" w14:textId="77777777" w:rsidR="00C14792" w:rsidRPr="00FE38A5" w:rsidRDefault="00C14792" w:rsidP="00C14792">
            <w:pPr>
              <w:numPr>
                <w:ilvl w:val="1"/>
                <w:numId w:val="91"/>
              </w:numPr>
              <w:spacing w:after="0" w:line="276" w:lineRule="auto"/>
              <w:contextualSpacing/>
              <w:rPr>
                <w:rFonts w:eastAsia="Calibri" w:cs="Times New Roman"/>
                <w:szCs w:val="24"/>
              </w:rPr>
            </w:pPr>
            <w:r w:rsidRPr="00FE38A5">
              <w:rPr>
                <w:rFonts w:eastAsia="Calibri" w:cs="Times New Roman"/>
                <w:szCs w:val="24"/>
              </w:rPr>
              <w:t xml:space="preserve">Cooling methods for pasteurised milk </w:t>
            </w:r>
          </w:p>
          <w:p w14:paraId="466F60CA" w14:textId="77777777" w:rsidR="00C14792" w:rsidRPr="00FE38A5" w:rsidRDefault="00C14792" w:rsidP="00C14792">
            <w:pPr>
              <w:numPr>
                <w:ilvl w:val="1"/>
                <w:numId w:val="91"/>
              </w:numPr>
              <w:spacing w:after="0" w:line="276" w:lineRule="auto"/>
              <w:contextualSpacing/>
              <w:rPr>
                <w:rFonts w:eastAsia="Calibri" w:cs="Times New Roman"/>
                <w:szCs w:val="24"/>
              </w:rPr>
            </w:pPr>
            <w:r w:rsidRPr="00FE38A5">
              <w:rPr>
                <w:rFonts w:eastAsia="Calibri" w:cs="Times New Roman"/>
                <w:szCs w:val="24"/>
              </w:rPr>
              <w:t xml:space="preserve">Pasteurised milk analysis </w:t>
            </w:r>
          </w:p>
          <w:p w14:paraId="39E0FE06" w14:textId="77777777" w:rsidR="00C14792" w:rsidRPr="00FE38A5" w:rsidRDefault="00C14792" w:rsidP="00C14792">
            <w:pPr>
              <w:numPr>
                <w:ilvl w:val="1"/>
                <w:numId w:val="91"/>
              </w:numPr>
              <w:spacing w:after="0" w:line="276" w:lineRule="auto"/>
              <w:contextualSpacing/>
              <w:rPr>
                <w:rFonts w:eastAsia="Calibri" w:cs="Times New Roman"/>
                <w:szCs w:val="24"/>
              </w:rPr>
            </w:pPr>
            <w:r w:rsidRPr="00FE38A5">
              <w:rPr>
                <w:rFonts w:eastAsia="Calibri" w:cs="Times New Roman"/>
                <w:szCs w:val="24"/>
              </w:rPr>
              <w:t xml:space="preserve">Packaging of pasteurised milk </w:t>
            </w:r>
          </w:p>
          <w:p w14:paraId="077E0174" w14:textId="77777777" w:rsidR="00C14792" w:rsidRPr="00FE38A5" w:rsidRDefault="00C14792" w:rsidP="00C14792">
            <w:pPr>
              <w:numPr>
                <w:ilvl w:val="1"/>
                <w:numId w:val="91"/>
              </w:numPr>
              <w:spacing w:after="0" w:line="276" w:lineRule="auto"/>
              <w:contextualSpacing/>
              <w:rPr>
                <w:rFonts w:eastAsia="Calibri" w:cs="Times New Roman"/>
                <w:szCs w:val="24"/>
              </w:rPr>
            </w:pPr>
            <w:r w:rsidRPr="00FE38A5">
              <w:rPr>
                <w:rFonts w:eastAsia="Calibri" w:cs="Times New Roman"/>
                <w:szCs w:val="24"/>
              </w:rPr>
              <w:t>Documentation of pasteurisation</w:t>
            </w:r>
          </w:p>
        </w:tc>
        <w:tc>
          <w:tcPr>
            <w:tcW w:w="1341" w:type="pct"/>
            <w:tcBorders>
              <w:top w:val="single" w:sz="4" w:space="0" w:color="auto"/>
              <w:left w:val="single" w:sz="4" w:space="0" w:color="auto"/>
              <w:bottom w:val="single" w:sz="4" w:space="0" w:color="auto"/>
              <w:right w:val="single" w:sz="4" w:space="0" w:color="auto"/>
            </w:tcBorders>
          </w:tcPr>
          <w:p w14:paraId="080A6762"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 xml:space="preserve">Practical assessment </w:t>
            </w:r>
          </w:p>
          <w:p w14:paraId="122CBC79"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Portfolio of evidence</w:t>
            </w:r>
          </w:p>
          <w:p w14:paraId="59472554"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Third party report</w:t>
            </w:r>
          </w:p>
          <w:p w14:paraId="196FEA46"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Written tests</w:t>
            </w:r>
          </w:p>
          <w:p w14:paraId="757B4256" w14:textId="77777777" w:rsidR="00C14792" w:rsidRPr="00FE38A5" w:rsidRDefault="00C14792" w:rsidP="00C14792">
            <w:pPr>
              <w:numPr>
                <w:ilvl w:val="0"/>
                <w:numId w:val="67"/>
              </w:numPr>
              <w:spacing w:after="0" w:line="276" w:lineRule="auto"/>
              <w:rPr>
                <w:rFonts w:eastAsia="Times New Roman" w:cs="Times New Roman"/>
                <w:szCs w:val="24"/>
              </w:rPr>
            </w:pPr>
            <w:r w:rsidRPr="00FE38A5">
              <w:rPr>
                <w:rFonts w:eastAsia="Times New Roman" w:cs="Times New Roman"/>
                <w:szCs w:val="24"/>
              </w:rPr>
              <w:t xml:space="preserve"> Oral assessment</w:t>
            </w:r>
          </w:p>
          <w:p w14:paraId="14ACE551" w14:textId="77777777" w:rsidR="00C14792" w:rsidRPr="00FE38A5" w:rsidRDefault="00C14792" w:rsidP="00535BDC">
            <w:pPr>
              <w:spacing w:after="0" w:line="276" w:lineRule="auto"/>
              <w:ind w:left="360"/>
              <w:rPr>
                <w:rFonts w:eastAsia="Times New Roman" w:cs="Times New Roman"/>
                <w:szCs w:val="24"/>
              </w:rPr>
            </w:pPr>
          </w:p>
        </w:tc>
      </w:tr>
      <w:tr w:rsidR="00C14792" w:rsidRPr="00FE38A5" w14:paraId="74F49B07" w14:textId="77777777" w:rsidTr="00535BDC">
        <w:trPr>
          <w:trHeight w:val="983"/>
        </w:trPr>
        <w:tc>
          <w:tcPr>
            <w:tcW w:w="1218" w:type="pct"/>
            <w:tcBorders>
              <w:top w:val="single" w:sz="4" w:space="0" w:color="auto"/>
              <w:left w:val="single" w:sz="4" w:space="0" w:color="auto"/>
              <w:bottom w:val="single" w:sz="4" w:space="0" w:color="auto"/>
              <w:right w:val="single" w:sz="4" w:space="0" w:color="auto"/>
            </w:tcBorders>
          </w:tcPr>
          <w:p w14:paraId="5DFB03E6" w14:textId="77777777" w:rsidR="00C14792" w:rsidRPr="00FE38A5" w:rsidRDefault="00C14792" w:rsidP="00C14792">
            <w:pPr>
              <w:numPr>
                <w:ilvl w:val="1"/>
                <w:numId w:val="66"/>
              </w:numPr>
              <w:spacing w:after="0" w:line="276" w:lineRule="auto"/>
              <w:ind w:left="427" w:hanging="355"/>
              <w:contextualSpacing/>
              <w:rPr>
                <w:rFonts w:eastAsia="Calibri" w:cs="Times New Roman"/>
                <w:szCs w:val="24"/>
                <w:lang w:val="en-ZW"/>
              </w:rPr>
            </w:pPr>
            <w:r w:rsidRPr="00FE38A5">
              <w:rPr>
                <w:rFonts w:eastAsia="Calibri" w:cs="Times New Roman"/>
                <w:szCs w:val="24"/>
                <w:lang w:val="en-ZW"/>
              </w:rPr>
              <w:t>Process fermented milk products</w:t>
            </w:r>
          </w:p>
          <w:p w14:paraId="01D1841F" w14:textId="77777777" w:rsidR="00C14792" w:rsidRPr="00FE38A5" w:rsidRDefault="00C14792" w:rsidP="00535BDC">
            <w:pPr>
              <w:spacing w:after="0" w:line="276" w:lineRule="auto"/>
              <w:ind w:left="427" w:hanging="355"/>
              <w:rPr>
                <w:rFonts w:eastAsia="Calibri" w:cs="Times New Roman"/>
                <w:szCs w:val="24"/>
                <w:lang w:val="en-US"/>
              </w:rPr>
            </w:pPr>
          </w:p>
        </w:tc>
        <w:tc>
          <w:tcPr>
            <w:tcW w:w="2441" w:type="pct"/>
            <w:tcBorders>
              <w:top w:val="single" w:sz="4" w:space="0" w:color="auto"/>
              <w:left w:val="single" w:sz="4" w:space="0" w:color="auto"/>
              <w:bottom w:val="single" w:sz="4" w:space="0" w:color="auto"/>
              <w:right w:val="single" w:sz="4" w:space="0" w:color="auto"/>
            </w:tcBorders>
          </w:tcPr>
          <w:p w14:paraId="5DC64C83"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Types of fermented milk products: </w:t>
            </w:r>
          </w:p>
          <w:p w14:paraId="1B7220BA"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Cheese, </w:t>
            </w:r>
          </w:p>
          <w:p w14:paraId="045E2F9A"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Yoghurt</w:t>
            </w:r>
          </w:p>
          <w:p w14:paraId="2C54EAFB"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Sour milk</w:t>
            </w:r>
          </w:p>
          <w:p w14:paraId="50C77653"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Sour cream</w:t>
            </w:r>
          </w:p>
          <w:p w14:paraId="0F133183"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Kefir</w:t>
            </w:r>
          </w:p>
          <w:p w14:paraId="6E5F1C85"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Types of fermented milk processing equipment</w:t>
            </w:r>
          </w:p>
          <w:p w14:paraId="51D6016B"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Fermented milk product processing:</w:t>
            </w:r>
          </w:p>
          <w:p w14:paraId="1A013D51"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Heat treatment, </w:t>
            </w:r>
          </w:p>
          <w:p w14:paraId="3C99FEEE"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Fermentation, </w:t>
            </w:r>
          </w:p>
          <w:p w14:paraId="7AD5B445"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lastRenderedPageBreak/>
              <w:t xml:space="preserve">Packaging </w:t>
            </w:r>
          </w:p>
          <w:p w14:paraId="7371A3AA" w14:textId="77777777" w:rsidR="00C14792" w:rsidRPr="00FE38A5" w:rsidRDefault="00C14792" w:rsidP="00C14792">
            <w:pPr>
              <w:numPr>
                <w:ilvl w:val="0"/>
                <w:numId w:val="92"/>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Fermented milk final product analysis</w:t>
            </w:r>
          </w:p>
        </w:tc>
        <w:tc>
          <w:tcPr>
            <w:tcW w:w="1341" w:type="pct"/>
            <w:tcBorders>
              <w:top w:val="single" w:sz="4" w:space="0" w:color="auto"/>
              <w:left w:val="single" w:sz="4" w:space="0" w:color="auto"/>
              <w:bottom w:val="single" w:sz="4" w:space="0" w:color="auto"/>
              <w:right w:val="single" w:sz="4" w:space="0" w:color="auto"/>
            </w:tcBorders>
          </w:tcPr>
          <w:p w14:paraId="69A0A079"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lastRenderedPageBreak/>
              <w:t>Practical assessment</w:t>
            </w:r>
          </w:p>
          <w:p w14:paraId="52393B91"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78AEFBF2"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6C045DAF"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7E8AFCA1"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350AA8A5" w14:textId="77777777" w:rsidR="00C14792" w:rsidRPr="00FE38A5" w:rsidRDefault="00C14792" w:rsidP="00C14792">
            <w:pPr>
              <w:numPr>
                <w:ilvl w:val="0"/>
                <w:numId w:val="71"/>
              </w:numPr>
              <w:spacing w:after="0" w:line="276" w:lineRule="auto"/>
              <w:contextualSpacing/>
              <w:rPr>
                <w:rFonts w:eastAsia="Times New Roman" w:cs="Times New Roman"/>
                <w:szCs w:val="24"/>
                <w:lang w:val="en-US"/>
              </w:rPr>
            </w:pPr>
            <w:r w:rsidRPr="00FE38A5">
              <w:rPr>
                <w:rFonts w:eastAsia="Calibri" w:cs="Times New Roman"/>
                <w:szCs w:val="24"/>
                <w:lang w:val="en-US"/>
              </w:rPr>
              <w:t>Oral assessment</w:t>
            </w:r>
          </w:p>
        </w:tc>
      </w:tr>
      <w:tr w:rsidR="00C14792" w:rsidRPr="00FE38A5" w14:paraId="1BC59486" w14:textId="77777777" w:rsidTr="00535BDC">
        <w:trPr>
          <w:trHeight w:val="2447"/>
        </w:trPr>
        <w:tc>
          <w:tcPr>
            <w:tcW w:w="1218" w:type="pct"/>
            <w:tcBorders>
              <w:top w:val="single" w:sz="4" w:space="0" w:color="auto"/>
              <w:left w:val="single" w:sz="4" w:space="0" w:color="auto"/>
              <w:bottom w:val="single" w:sz="4" w:space="0" w:color="auto"/>
              <w:right w:val="single" w:sz="4" w:space="0" w:color="auto"/>
            </w:tcBorders>
          </w:tcPr>
          <w:p w14:paraId="66EC5A9F" w14:textId="77777777" w:rsidR="00C14792" w:rsidRPr="00FE38A5" w:rsidRDefault="00C14792" w:rsidP="00C14792">
            <w:pPr>
              <w:numPr>
                <w:ilvl w:val="1"/>
                <w:numId w:val="66"/>
              </w:numPr>
              <w:spacing w:after="0" w:line="276" w:lineRule="auto"/>
              <w:ind w:left="427" w:hanging="355"/>
              <w:contextualSpacing/>
              <w:rPr>
                <w:rFonts w:eastAsia="Calibri" w:cs="Times New Roman"/>
                <w:szCs w:val="24"/>
                <w:lang w:val="en-ZW"/>
              </w:rPr>
            </w:pPr>
            <w:r w:rsidRPr="00FE38A5">
              <w:rPr>
                <w:rFonts w:eastAsia="Calibri" w:cs="Times New Roman"/>
                <w:szCs w:val="24"/>
                <w:lang w:val="en-ZW"/>
              </w:rPr>
              <w:t>Process non-fermented dairy products</w:t>
            </w:r>
          </w:p>
          <w:p w14:paraId="145D6200" w14:textId="77777777" w:rsidR="00C14792" w:rsidRPr="00FE38A5" w:rsidRDefault="00C14792" w:rsidP="00535BDC">
            <w:pPr>
              <w:spacing w:after="0" w:line="276" w:lineRule="auto"/>
              <w:ind w:left="427" w:hanging="355"/>
              <w:rPr>
                <w:rFonts w:eastAsia="Calibri" w:cs="Times New Roman"/>
                <w:szCs w:val="24"/>
                <w:lang w:val="en-ZW"/>
              </w:rPr>
            </w:pPr>
          </w:p>
        </w:tc>
        <w:tc>
          <w:tcPr>
            <w:tcW w:w="2441" w:type="pct"/>
            <w:tcBorders>
              <w:top w:val="single" w:sz="4" w:space="0" w:color="auto"/>
              <w:left w:val="single" w:sz="4" w:space="0" w:color="auto"/>
              <w:bottom w:val="single" w:sz="4" w:space="0" w:color="auto"/>
              <w:right w:val="single" w:sz="4" w:space="0" w:color="auto"/>
            </w:tcBorders>
          </w:tcPr>
          <w:p w14:paraId="5D85647A"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Examples of non-fermented milk products: ice cream, butter, ghee</w:t>
            </w:r>
          </w:p>
          <w:p w14:paraId="616C8B4A"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Types of non-fermented milk product equipment: </w:t>
            </w:r>
          </w:p>
          <w:p w14:paraId="1C287019"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Churner</w:t>
            </w:r>
          </w:p>
          <w:p w14:paraId="56613D3B"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Cream separator</w:t>
            </w:r>
          </w:p>
          <w:p w14:paraId="6B76EB94"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Ice cream maker</w:t>
            </w:r>
          </w:p>
          <w:p w14:paraId="4C38833A"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Non-fermented milk product processing: </w:t>
            </w:r>
          </w:p>
          <w:p w14:paraId="2F0F28A7"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Cream separation</w:t>
            </w:r>
          </w:p>
          <w:p w14:paraId="73976DAD"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Churning</w:t>
            </w:r>
          </w:p>
          <w:p w14:paraId="13576BFA"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Freezing</w:t>
            </w:r>
          </w:p>
          <w:p w14:paraId="1BD61F7A"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Packaging </w:t>
            </w:r>
          </w:p>
          <w:p w14:paraId="00825401" w14:textId="77777777" w:rsidR="00C14792" w:rsidRPr="00FE38A5" w:rsidRDefault="00C14792" w:rsidP="00C14792">
            <w:pPr>
              <w:numPr>
                <w:ilvl w:val="0"/>
                <w:numId w:val="93"/>
              </w:numPr>
              <w:spacing w:after="0" w:line="276" w:lineRule="auto"/>
              <w:contextualSpacing/>
              <w:rPr>
                <w:rFonts w:eastAsia="Times New Roman" w:cs="Times New Roman"/>
                <w:szCs w:val="24"/>
                <w:lang w:val="en-ZW"/>
              </w:rPr>
            </w:pPr>
            <w:r w:rsidRPr="00FE38A5">
              <w:rPr>
                <w:rFonts w:eastAsia="Times New Roman" w:cs="Times New Roman"/>
                <w:szCs w:val="24"/>
                <w:lang w:val="en-ZW"/>
              </w:rPr>
              <w:t>Non-fermented milk final product analysis</w:t>
            </w:r>
          </w:p>
        </w:tc>
        <w:tc>
          <w:tcPr>
            <w:tcW w:w="1341" w:type="pct"/>
            <w:tcBorders>
              <w:top w:val="single" w:sz="4" w:space="0" w:color="auto"/>
              <w:left w:val="single" w:sz="4" w:space="0" w:color="auto"/>
              <w:bottom w:val="single" w:sz="4" w:space="0" w:color="auto"/>
              <w:right w:val="single" w:sz="4" w:space="0" w:color="auto"/>
            </w:tcBorders>
          </w:tcPr>
          <w:p w14:paraId="22DD652F"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227F861B"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11488A79"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26F4F8D2"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1EFA5C9B"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05BF6D02" w14:textId="77777777" w:rsidR="00C14792" w:rsidRPr="00FE38A5" w:rsidRDefault="00C14792" w:rsidP="00C14792">
            <w:pPr>
              <w:numPr>
                <w:ilvl w:val="0"/>
                <w:numId w:val="71"/>
              </w:numPr>
              <w:spacing w:after="0" w:line="276" w:lineRule="auto"/>
              <w:contextualSpacing/>
              <w:rPr>
                <w:rFonts w:eastAsia="Times New Roman" w:cs="Times New Roman"/>
                <w:szCs w:val="24"/>
                <w:lang w:val="en-US"/>
              </w:rPr>
            </w:pPr>
            <w:r w:rsidRPr="00FE38A5">
              <w:rPr>
                <w:rFonts w:eastAsia="Calibri" w:cs="Times New Roman"/>
                <w:szCs w:val="24"/>
                <w:lang w:val="en-US"/>
              </w:rPr>
              <w:t>Oral assessment</w:t>
            </w:r>
          </w:p>
        </w:tc>
      </w:tr>
      <w:tr w:rsidR="00C14792" w:rsidRPr="00FE38A5" w14:paraId="7EE88544" w14:textId="77777777" w:rsidTr="00535BDC">
        <w:trPr>
          <w:trHeight w:val="841"/>
        </w:trPr>
        <w:tc>
          <w:tcPr>
            <w:tcW w:w="1218" w:type="pct"/>
            <w:tcBorders>
              <w:top w:val="single" w:sz="4" w:space="0" w:color="auto"/>
              <w:left w:val="single" w:sz="4" w:space="0" w:color="auto"/>
              <w:bottom w:val="single" w:sz="4" w:space="0" w:color="auto"/>
              <w:right w:val="single" w:sz="4" w:space="0" w:color="auto"/>
            </w:tcBorders>
          </w:tcPr>
          <w:p w14:paraId="05DF89A6" w14:textId="77777777" w:rsidR="00C14792" w:rsidRPr="00FE38A5" w:rsidRDefault="00C14792" w:rsidP="00C14792">
            <w:pPr>
              <w:numPr>
                <w:ilvl w:val="1"/>
                <w:numId w:val="66"/>
              </w:numPr>
              <w:spacing w:after="0" w:line="276" w:lineRule="auto"/>
              <w:ind w:left="427" w:hanging="355"/>
              <w:contextualSpacing/>
              <w:rPr>
                <w:rFonts w:eastAsia="Calibri" w:cs="Times New Roman"/>
                <w:szCs w:val="24"/>
                <w:lang w:val="en-ZW"/>
              </w:rPr>
            </w:pPr>
            <w:r w:rsidRPr="00FE38A5">
              <w:rPr>
                <w:rFonts w:eastAsia="Calibri" w:cs="Times New Roman"/>
                <w:szCs w:val="24"/>
                <w:lang w:val="en-ZW"/>
              </w:rPr>
              <w:t xml:space="preserve"> Process concentrated milk</w:t>
            </w:r>
          </w:p>
          <w:p w14:paraId="6BB06088" w14:textId="77777777" w:rsidR="00C14792" w:rsidRPr="00FE38A5" w:rsidRDefault="00C14792" w:rsidP="00535BDC">
            <w:pPr>
              <w:spacing w:after="0" w:line="276" w:lineRule="auto"/>
              <w:ind w:left="427" w:hanging="355"/>
              <w:rPr>
                <w:rFonts w:eastAsia="Calibri" w:cs="Times New Roman"/>
                <w:szCs w:val="24"/>
                <w:lang w:val="en-US"/>
              </w:rPr>
            </w:pPr>
          </w:p>
        </w:tc>
        <w:tc>
          <w:tcPr>
            <w:tcW w:w="2441" w:type="pct"/>
            <w:tcBorders>
              <w:top w:val="single" w:sz="4" w:space="0" w:color="auto"/>
              <w:left w:val="single" w:sz="4" w:space="0" w:color="auto"/>
              <w:bottom w:val="single" w:sz="4" w:space="0" w:color="auto"/>
              <w:right w:val="single" w:sz="4" w:space="0" w:color="auto"/>
            </w:tcBorders>
            <w:vAlign w:val="bottom"/>
          </w:tcPr>
          <w:p w14:paraId="687444F1"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Examples of concentrated milk products:</w:t>
            </w:r>
          </w:p>
          <w:p w14:paraId="4F85B9A0"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Sweetened </w:t>
            </w:r>
          </w:p>
          <w:p w14:paraId="582F146D"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Condensed milk </w:t>
            </w:r>
          </w:p>
          <w:p w14:paraId="212F899E"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Evaporated milk</w:t>
            </w:r>
          </w:p>
          <w:p w14:paraId="37BF3B14"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Milk powder</w:t>
            </w:r>
          </w:p>
          <w:p w14:paraId="3E4A4F73"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Types of concentrated milk products equipment: evaporators, spray driers</w:t>
            </w:r>
          </w:p>
          <w:p w14:paraId="43D6B8CE"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Concentrated milk product processing: </w:t>
            </w:r>
          </w:p>
          <w:p w14:paraId="1F7CA25C"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Evaporation</w:t>
            </w:r>
          </w:p>
          <w:p w14:paraId="0B6D7001"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Concentration</w:t>
            </w:r>
          </w:p>
          <w:p w14:paraId="006E7BE8"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Instantization</w:t>
            </w:r>
          </w:p>
          <w:p w14:paraId="299426D5"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Seeding</w:t>
            </w:r>
          </w:p>
          <w:p w14:paraId="33A29205" w14:textId="77777777" w:rsidR="00C14792" w:rsidRPr="00FE38A5" w:rsidRDefault="00C14792" w:rsidP="00C14792">
            <w:pPr>
              <w:numPr>
                <w:ilvl w:val="0"/>
                <w:numId w:val="94"/>
              </w:numPr>
              <w:spacing w:after="0" w:line="276" w:lineRule="auto"/>
              <w:contextualSpacing/>
              <w:rPr>
                <w:rFonts w:eastAsia="Times New Roman" w:cs="Times New Roman"/>
                <w:szCs w:val="24"/>
                <w:lang w:val="en-ZW"/>
              </w:rPr>
            </w:pPr>
            <w:r w:rsidRPr="00FE38A5">
              <w:rPr>
                <w:rFonts w:eastAsia="Times New Roman" w:cs="Times New Roman"/>
                <w:szCs w:val="24"/>
                <w:lang w:val="en-ZW"/>
              </w:rPr>
              <w:t>Concentrated milk final product analysis</w:t>
            </w:r>
          </w:p>
        </w:tc>
        <w:tc>
          <w:tcPr>
            <w:tcW w:w="1341" w:type="pct"/>
            <w:tcBorders>
              <w:top w:val="single" w:sz="4" w:space="0" w:color="auto"/>
              <w:left w:val="single" w:sz="4" w:space="0" w:color="auto"/>
              <w:bottom w:val="single" w:sz="4" w:space="0" w:color="auto"/>
              <w:right w:val="single" w:sz="4" w:space="0" w:color="auto"/>
            </w:tcBorders>
          </w:tcPr>
          <w:p w14:paraId="7EC8AA95"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734519BD"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3CF956C8"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4482F885"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6F84D331" w14:textId="77777777" w:rsidR="00C14792" w:rsidRPr="00FE38A5" w:rsidRDefault="00C14792" w:rsidP="00C14792">
            <w:pPr>
              <w:numPr>
                <w:ilvl w:val="0"/>
                <w:numId w:val="71"/>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55A6E693" w14:textId="77777777" w:rsidR="00C14792" w:rsidRPr="00FE38A5" w:rsidRDefault="00C14792" w:rsidP="00C14792">
            <w:pPr>
              <w:numPr>
                <w:ilvl w:val="0"/>
                <w:numId w:val="71"/>
              </w:numPr>
              <w:spacing w:after="0" w:line="276" w:lineRule="auto"/>
              <w:contextualSpacing/>
              <w:rPr>
                <w:rFonts w:eastAsia="Times New Roman" w:cs="Times New Roman"/>
                <w:szCs w:val="24"/>
                <w:lang w:val="en-US"/>
              </w:rPr>
            </w:pPr>
            <w:r w:rsidRPr="00FE38A5">
              <w:rPr>
                <w:rFonts w:eastAsia="Calibri" w:cs="Times New Roman"/>
                <w:szCs w:val="24"/>
                <w:lang w:val="en-US"/>
              </w:rPr>
              <w:t>Oral assessment</w:t>
            </w:r>
          </w:p>
        </w:tc>
      </w:tr>
    </w:tbl>
    <w:p w14:paraId="394D892D" w14:textId="77777777" w:rsidR="00C14792" w:rsidRPr="00FE38A5" w:rsidRDefault="00C14792" w:rsidP="00C14792">
      <w:pPr>
        <w:spacing w:after="0" w:line="276" w:lineRule="auto"/>
        <w:rPr>
          <w:rFonts w:eastAsia="Times New Roman" w:cs="Times New Roman"/>
          <w:szCs w:val="24"/>
          <w:lang w:val="en-US"/>
        </w:rPr>
      </w:pPr>
    </w:p>
    <w:p w14:paraId="6E944668" w14:textId="77777777" w:rsidR="00C14792" w:rsidRPr="00FE38A5" w:rsidRDefault="00C14792" w:rsidP="00C14792">
      <w:pPr>
        <w:spacing w:after="0" w:line="276" w:lineRule="auto"/>
        <w:rPr>
          <w:rFonts w:eastAsia="Times New Roman" w:cs="Times New Roman"/>
          <w:b/>
          <w:szCs w:val="24"/>
        </w:rPr>
      </w:pPr>
      <w:r w:rsidRPr="00FE38A5">
        <w:rPr>
          <w:rFonts w:eastAsia="Times New Roman" w:cs="Times New Roman"/>
          <w:b/>
          <w:szCs w:val="24"/>
        </w:rPr>
        <w:t xml:space="preserve">Suggested Methods of Instruction </w:t>
      </w:r>
    </w:p>
    <w:p w14:paraId="495DF36D"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345068F3"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Projects</w:t>
      </w:r>
    </w:p>
    <w:p w14:paraId="0BD70FA4"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Industrial Visit</w:t>
      </w:r>
    </w:p>
    <w:p w14:paraId="547FC67E"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Demonstrations</w:t>
      </w:r>
    </w:p>
    <w:p w14:paraId="44EEA74A"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1294A1B8" w14:textId="77777777" w:rsidR="00C14792" w:rsidRPr="00FE38A5" w:rsidRDefault="00C14792" w:rsidP="00C14792">
      <w:pPr>
        <w:numPr>
          <w:ilvl w:val="0"/>
          <w:numId w:val="1"/>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6B0CCF88" w14:textId="77777777" w:rsidR="00C14792" w:rsidRPr="00FE38A5" w:rsidRDefault="00C14792" w:rsidP="00C14792">
      <w:pPr>
        <w:spacing w:after="0" w:line="276" w:lineRule="auto"/>
        <w:rPr>
          <w:rFonts w:eastAsia="Calibri" w:cs="Times New Roman"/>
          <w:b/>
          <w:szCs w:val="24"/>
        </w:rPr>
      </w:pPr>
    </w:p>
    <w:p w14:paraId="65827D61"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lastRenderedPageBreak/>
        <w:t>Recommended Resources for 25 trainees</w:t>
      </w:r>
    </w:p>
    <w:p w14:paraId="5A10DE82" w14:textId="77777777" w:rsidR="00C14792" w:rsidRPr="00FE38A5" w:rsidRDefault="00C14792" w:rsidP="00C14792">
      <w:pPr>
        <w:spacing w:after="0" w:line="276" w:lineRule="auto"/>
        <w:rPr>
          <w:rFonts w:eastAsia="Calibri" w:cs="Times New Roman"/>
          <w:b/>
          <w:szCs w:val="24"/>
        </w:rPr>
      </w:pPr>
    </w:p>
    <w:tbl>
      <w:tblPr>
        <w:tblStyle w:val="TableGrid9"/>
        <w:tblW w:w="9918" w:type="dxa"/>
        <w:tblLook w:val="04A0" w:firstRow="1" w:lastRow="0" w:firstColumn="1" w:lastColumn="0" w:noHBand="0" w:noVBand="1"/>
      </w:tblPr>
      <w:tblGrid>
        <w:gridCol w:w="731"/>
        <w:gridCol w:w="2716"/>
        <w:gridCol w:w="3004"/>
        <w:gridCol w:w="1230"/>
        <w:gridCol w:w="2237"/>
      </w:tblGrid>
      <w:tr w:rsidR="00C14792" w:rsidRPr="00FE38A5" w14:paraId="599BDC32" w14:textId="77777777" w:rsidTr="00535BDC">
        <w:tc>
          <w:tcPr>
            <w:tcW w:w="731" w:type="dxa"/>
          </w:tcPr>
          <w:p w14:paraId="54350D1F" w14:textId="77777777" w:rsidR="00C14792" w:rsidRPr="00FE38A5" w:rsidRDefault="00C14792" w:rsidP="00535BDC">
            <w:pPr>
              <w:widowControl w:val="0"/>
              <w:autoSpaceDE w:val="0"/>
              <w:autoSpaceDN w:val="0"/>
              <w:spacing w:line="276" w:lineRule="auto"/>
              <w:rPr>
                <w:b/>
                <w:lang w:eastAsia="en-GB"/>
              </w:rPr>
            </w:pPr>
            <w:r w:rsidRPr="00FE38A5">
              <w:rPr>
                <w:b/>
                <w:lang w:eastAsia="en-GB"/>
              </w:rPr>
              <w:t>S/no.</w:t>
            </w:r>
          </w:p>
        </w:tc>
        <w:tc>
          <w:tcPr>
            <w:tcW w:w="2716" w:type="dxa"/>
          </w:tcPr>
          <w:p w14:paraId="12454DAF" w14:textId="77777777" w:rsidR="00C14792" w:rsidRPr="00FE38A5" w:rsidRDefault="00C14792" w:rsidP="00535BDC">
            <w:pPr>
              <w:widowControl w:val="0"/>
              <w:autoSpaceDE w:val="0"/>
              <w:autoSpaceDN w:val="0"/>
              <w:spacing w:line="276" w:lineRule="auto"/>
              <w:rPr>
                <w:b/>
                <w:lang w:eastAsia="en-GB"/>
              </w:rPr>
            </w:pPr>
            <w:r w:rsidRPr="00FE38A5">
              <w:rPr>
                <w:b/>
                <w:lang w:eastAsia="en-GB"/>
              </w:rPr>
              <w:t>Category/item</w:t>
            </w:r>
          </w:p>
        </w:tc>
        <w:tc>
          <w:tcPr>
            <w:tcW w:w="3004" w:type="dxa"/>
          </w:tcPr>
          <w:p w14:paraId="07C1E9E0"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Description/specification </w:t>
            </w:r>
          </w:p>
        </w:tc>
        <w:tc>
          <w:tcPr>
            <w:tcW w:w="1230" w:type="dxa"/>
          </w:tcPr>
          <w:p w14:paraId="3535EBCD"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Quantity </w:t>
            </w:r>
          </w:p>
        </w:tc>
        <w:tc>
          <w:tcPr>
            <w:tcW w:w="2237" w:type="dxa"/>
          </w:tcPr>
          <w:p w14:paraId="70A3DE81" w14:textId="77777777" w:rsidR="00C14792" w:rsidRPr="00FE38A5" w:rsidRDefault="00C14792" w:rsidP="00535BDC">
            <w:pPr>
              <w:widowControl w:val="0"/>
              <w:autoSpaceDE w:val="0"/>
              <w:autoSpaceDN w:val="0"/>
              <w:spacing w:line="276" w:lineRule="auto"/>
              <w:rPr>
                <w:b/>
                <w:lang w:eastAsia="en-GB"/>
              </w:rPr>
            </w:pPr>
            <w:r w:rsidRPr="00FE38A5">
              <w:rPr>
                <w:b/>
                <w:lang w:eastAsia="en-GB"/>
              </w:rPr>
              <w:t xml:space="preserve">Recommended </w:t>
            </w:r>
            <w:proofErr w:type="gramStart"/>
            <w:r w:rsidRPr="00FE38A5">
              <w:rPr>
                <w:b/>
                <w:lang w:eastAsia="en-GB"/>
              </w:rPr>
              <w:t>ratio(</w:t>
            </w:r>
            <w:proofErr w:type="gramEnd"/>
            <w:r w:rsidRPr="00FE38A5">
              <w:rPr>
                <w:b/>
                <w:lang w:eastAsia="en-GB"/>
              </w:rPr>
              <w:t>item: trainee)</w:t>
            </w:r>
          </w:p>
        </w:tc>
      </w:tr>
      <w:tr w:rsidR="00C14792" w:rsidRPr="00FE38A5" w14:paraId="0707AF25" w14:textId="77777777" w:rsidTr="00535BDC">
        <w:tc>
          <w:tcPr>
            <w:tcW w:w="9918" w:type="dxa"/>
            <w:gridSpan w:val="5"/>
          </w:tcPr>
          <w:p w14:paraId="4B5B4234" w14:textId="77777777" w:rsidR="00C14792" w:rsidRPr="00FE38A5" w:rsidRDefault="00C14792" w:rsidP="00C14792">
            <w:pPr>
              <w:widowControl w:val="0"/>
              <w:numPr>
                <w:ilvl w:val="0"/>
                <w:numId w:val="69"/>
              </w:numPr>
              <w:autoSpaceDE w:val="0"/>
              <w:autoSpaceDN w:val="0"/>
              <w:spacing w:line="276" w:lineRule="auto"/>
              <w:contextualSpacing/>
              <w:rPr>
                <w:b/>
                <w:lang w:eastAsia="en-GB"/>
              </w:rPr>
            </w:pPr>
            <w:r w:rsidRPr="00FE38A5">
              <w:rPr>
                <w:b/>
                <w:lang w:eastAsia="en-GB"/>
              </w:rPr>
              <w:t>Learning materials</w:t>
            </w:r>
          </w:p>
        </w:tc>
      </w:tr>
      <w:tr w:rsidR="00C14792" w:rsidRPr="00FE38A5" w14:paraId="6C0525BA" w14:textId="77777777" w:rsidTr="00535BDC">
        <w:tc>
          <w:tcPr>
            <w:tcW w:w="731" w:type="dxa"/>
          </w:tcPr>
          <w:p w14:paraId="4CD6C148"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65C1D2C0" w14:textId="77777777" w:rsidR="00C14792" w:rsidRPr="00FE38A5" w:rsidRDefault="00C14792" w:rsidP="00535BDC">
            <w:pPr>
              <w:spacing w:line="276" w:lineRule="auto"/>
              <w:rPr>
                <w:bCs/>
              </w:rPr>
            </w:pPr>
            <w:r w:rsidRPr="00FE38A5">
              <w:rPr>
                <w:bCs/>
              </w:rPr>
              <w:t>Personal protective equipment</w:t>
            </w:r>
          </w:p>
          <w:p w14:paraId="57BF09A8" w14:textId="77777777" w:rsidR="00C14792" w:rsidRPr="00FE38A5" w:rsidRDefault="00C14792" w:rsidP="00535BDC">
            <w:pPr>
              <w:widowControl w:val="0"/>
              <w:autoSpaceDE w:val="0"/>
              <w:autoSpaceDN w:val="0"/>
              <w:spacing w:line="276" w:lineRule="auto"/>
              <w:rPr>
                <w:lang w:eastAsia="en-GB"/>
              </w:rPr>
            </w:pPr>
          </w:p>
        </w:tc>
        <w:tc>
          <w:tcPr>
            <w:tcW w:w="3004" w:type="dxa"/>
          </w:tcPr>
          <w:p w14:paraId="56E2602D" w14:textId="77777777" w:rsidR="00C14792" w:rsidRPr="00FE38A5" w:rsidRDefault="00C14792" w:rsidP="00C14792">
            <w:pPr>
              <w:numPr>
                <w:ilvl w:val="0"/>
                <w:numId w:val="30"/>
              </w:numPr>
              <w:spacing w:line="276" w:lineRule="auto"/>
              <w:contextualSpacing/>
            </w:pPr>
            <w:r w:rsidRPr="00FE38A5">
              <w:t xml:space="preserve">Lab Coats </w:t>
            </w:r>
          </w:p>
          <w:p w14:paraId="459078A3" w14:textId="77777777" w:rsidR="00C14792" w:rsidRPr="00FE38A5" w:rsidRDefault="00C14792" w:rsidP="00C14792">
            <w:pPr>
              <w:numPr>
                <w:ilvl w:val="0"/>
                <w:numId w:val="30"/>
              </w:numPr>
              <w:spacing w:line="276" w:lineRule="auto"/>
              <w:contextualSpacing/>
            </w:pPr>
            <w:r w:rsidRPr="00FE38A5">
              <w:t>Safety Goggles</w:t>
            </w:r>
          </w:p>
          <w:p w14:paraId="5270DA55" w14:textId="77777777" w:rsidR="00C14792" w:rsidRPr="00FE38A5" w:rsidRDefault="00C14792" w:rsidP="00C14792">
            <w:pPr>
              <w:numPr>
                <w:ilvl w:val="0"/>
                <w:numId w:val="30"/>
              </w:numPr>
              <w:spacing w:line="276" w:lineRule="auto"/>
              <w:contextualSpacing/>
            </w:pPr>
            <w:r w:rsidRPr="00FE38A5">
              <w:t>Gloves</w:t>
            </w:r>
          </w:p>
          <w:p w14:paraId="4E74D5E8" w14:textId="77777777" w:rsidR="00C14792" w:rsidRPr="00FE38A5" w:rsidRDefault="00C14792" w:rsidP="00C14792">
            <w:pPr>
              <w:numPr>
                <w:ilvl w:val="0"/>
                <w:numId w:val="30"/>
              </w:numPr>
              <w:spacing w:line="276" w:lineRule="auto"/>
              <w:contextualSpacing/>
            </w:pPr>
            <w:r w:rsidRPr="00FE38A5">
              <w:t>Ear muffs</w:t>
            </w:r>
          </w:p>
          <w:p w14:paraId="733EF5C0" w14:textId="77777777" w:rsidR="00C14792" w:rsidRPr="00FE38A5" w:rsidRDefault="00C14792" w:rsidP="00C14792">
            <w:pPr>
              <w:numPr>
                <w:ilvl w:val="0"/>
                <w:numId w:val="30"/>
              </w:numPr>
              <w:spacing w:line="276" w:lineRule="auto"/>
              <w:contextualSpacing/>
            </w:pPr>
            <w:r w:rsidRPr="00FE38A5">
              <w:t>Gumboots</w:t>
            </w:r>
          </w:p>
        </w:tc>
        <w:tc>
          <w:tcPr>
            <w:tcW w:w="1230" w:type="dxa"/>
          </w:tcPr>
          <w:p w14:paraId="5166CA19" w14:textId="77777777" w:rsidR="00C14792" w:rsidRPr="00FE38A5" w:rsidRDefault="00C14792" w:rsidP="00535BDC">
            <w:pPr>
              <w:widowControl w:val="0"/>
              <w:autoSpaceDE w:val="0"/>
              <w:autoSpaceDN w:val="0"/>
              <w:spacing w:line="276" w:lineRule="auto"/>
              <w:rPr>
                <w:lang w:eastAsia="en-GB"/>
              </w:rPr>
            </w:pPr>
            <w:r w:rsidRPr="00FE38A5">
              <w:rPr>
                <w:lang w:eastAsia="en-GB"/>
              </w:rPr>
              <w:t>25 each</w:t>
            </w:r>
          </w:p>
        </w:tc>
        <w:tc>
          <w:tcPr>
            <w:tcW w:w="2237" w:type="dxa"/>
          </w:tcPr>
          <w:p w14:paraId="6F640AF4" w14:textId="77777777" w:rsidR="00C14792" w:rsidRPr="00FE38A5" w:rsidRDefault="00C14792" w:rsidP="00535BDC">
            <w:pPr>
              <w:widowControl w:val="0"/>
              <w:autoSpaceDE w:val="0"/>
              <w:autoSpaceDN w:val="0"/>
              <w:spacing w:line="276" w:lineRule="auto"/>
              <w:rPr>
                <w:lang w:eastAsia="en-GB"/>
              </w:rPr>
            </w:pPr>
            <w:r w:rsidRPr="00FE38A5">
              <w:rPr>
                <w:lang w:eastAsia="en-GB"/>
              </w:rPr>
              <w:t>1:1</w:t>
            </w:r>
          </w:p>
        </w:tc>
      </w:tr>
      <w:tr w:rsidR="00C14792" w:rsidRPr="00FE38A5" w14:paraId="41788DAD" w14:textId="77777777" w:rsidTr="00535BDC">
        <w:tc>
          <w:tcPr>
            <w:tcW w:w="9918" w:type="dxa"/>
            <w:gridSpan w:val="5"/>
          </w:tcPr>
          <w:p w14:paraId="1C8550C6" w14:textId="77777777" w:rsidR="00C14792" w:rsidRPr="00FE38A5" w:rsidRDefault="00C14792" w:rsidP="00C14792">
            <w:pPr>
              <w:widowControl w:val="0"/>
              <w:numPr>
                <w:ilvl w:val="0"/>
                <w:numId w:val="69"/>
              </w:numPr>
              <w:autoSpaceDE w:val="0"/>
              <w:autoSpaceDN w:val="0"/>
              <w:spacing w:line="276" w:lineRule="auto"/>
              <w:contextualSpacing/>
              <w:rPr>
                <w:b/>
                <w:lang w:eastAsia="en-GB"/>
              </w:rPr>
            </w:pPr>
            <w:r w:rsidRPr="00FE38A5">
              <w:rPr>
                <w:b/>
                <w:lang w:eastAsia="en-GB"/>
              </w:rPr>
              <w:t>Learning facilities and infrastructure</w:t>
            </w:r>
          </w:p>
        </w:tc>
      </w:tr>
      <w:tr w:rsidR="00C14792" w:rsidRPr="00FE38A5" w14:paraId="68E1A7CD" w14:textId="77777777" w:rsidTr="00535BDC">
        <w:tc>
          <w:tcPr>
            <w:tcW w:w="731" w:type="dxa"/>
          </w:tcPr>
          <w:p w14:paraId="48E00635"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555AE95B" w14:textId="77777777" w:rsidR="00C14792" w:rsidRPr="00FE38A5" w:rsidRDefault="00C14792" w:rsidP="00535BDC">
            <w:pPr>
              <w:widowControl w:val="0"/>
              <w:autoSpaceDE w:val="0"/>
              <w:autoSpaceDN w:val="0"/>
              <w:spacing w:line="276" w:lineRule="auto"/>
              <w:rPr>
                <w:lang w:eastAsia="en-GB"/>
              </w:rPr>
            </w:pPr>
            <w:r w:rsidRPr="00FE38A5">
              <w:rPr>
                <w:lang w:eastAsia="en-GB"/>
              </w:rPr>
              <w:t>Lecture/theory room</w:t>
            </w:r>
          </w:p>
        </w:tc>
        <w:tc>
          <w:tcPr>
            <w:tcW w:w="3004" w:type="dxa"/>
          </w:tcPr>
          <w:p w14:paraId="1BB73A8D"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5F4DFBAD"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4DBD0E7D"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7C130E2B" w14:textId="77777777" w:rsidTr="00535BDC">
        <w:tc>
          <w:tcPr>
            <w:tcW w:w="731" w:type="dxa"/>
          </w:tcPr>
          <w:p w14:paraId="33EF4DDF"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7E8B3B26" w14:textId="77777777" w:rsidR="00C14792" w:rsidRPr="00FE38A5" w:rsidRDefault="00C14792" w:rsidP="00535BDC">
            <w:pPr>
              <w:widowControl w:val="0"/>
              <w:autoSpaceDE w:val="0"/>
              <w:autoSpaceDN w:val="0"/>
              <w:spacing w:line="276" w:lineRule="auto"/>
              <w:rPr>
                <w:b/>
                <w:lang w:eastAsia="en-GB"/>
              </w:rPr>
            </w:pPr>
            <w:r w:rsidRPr="00FE38A5">
              <w:rPr>
                <w:lang w:eastAsia="en-GB"/>
              </w:rPr>
              <w:t>Whiteboard</w:t>
            </w:r>
          </w:p>
        </w:tc>
        <w:tc>
          <w:tcPr>
            <w:tcW w:w="3004" w:type="dxa"/>
          </w:tcPr>
          <w:p w14:paraId="3E692A86" w14:textId="77777777" w:rsidR="00C14792" w:rsidRPr="00FE38A5" w:rsidRDefault="00C14792" w:rsidP="00535BDC">
            <w:pPr>
              <w:widowControl w:val="0"/>
              <w:autoSpaceDE w:val="0"/>
              <w:autoSpaceDN w:val="0"/>
              <w:spacing w:line="276" w:lineRule="auto"/>
              <w:rPr>
                <w:lang w:eastAsia="en-GB"/>
              </w:rPr>
            </w:pPr>
            <w:r w:rsidRPr="00FE38A5">
              <w:rPr>
                <w:lang w:eastAsia="en-GB"/>
              </w:rPr>
              <w:t>4 feet by 8 feet</w:t>
            </w:r>
          </w:p>
        </w:tc>
        <w:tc>
          <w:tcPr>
            <w:tcW w:w="1230" w:type="dxa"/>
          </w:tcPr>
          <w:p w14:paraId="63912B1F"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5330394D"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6AD7DB22" w14:textId="77777777" w:rsidTr="00535BDC">
        <w:tc>
          <w:tcPr>
            <w:tcW w:w="731" w:type="dxa"/>
          </w:tcPr>
          <w:p w14:paraId="0213879A"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4245DBB6" w14:textId="77777777" w:rsidR="00C14792" w:rsidRPr="00FE38A5" w:rsidRDefault="00C14792" w:rsidP="00535BDC">
            <w:pPr>
              <w:widowControl w:val="0"/>
              <w:autoSpaceDE w:val="0"/>
              <w:autoSpaceDN w:val="0"/>
              <w:spacing w:line="276" w:lineRule="auto"/>
              <w:rPr>
                <w:b/>
                <w:lang w:eastAsia="en-GB"/>
              </w:rPr>
            </w:pPr>
            <w:r w:rsidRPr="00FE38A5">
              <w:rPr>
                <w:lang w:eastAsia="en-GB"/>
              </w:rPr>
              <w:t>Projector</w:t>
            </w:r>
          </w:p>
        </w:tc>
        <w:tc>
          <w:tcPr>
            <w:tcW w:w="3004" w:type="dxa"/>
          </w:tcPr>
          <w:p w14:paraId="0D0ABAE0" w14:textId="77777777" w:rsidR="00C14792" w:rsidRPr="00FE38A5" w:rsidRDefault="00C14792" w:rsidP="00535BDC">
            <w:pPr>
              <w:widowControl w:val="0"/>
              <w:autoSpaceDE w:val="0"/>
              <w:autoSpaceDN w:val="0"/>
              <w:spacing w:line="276" w:lineRule="auto"/>
              <w:rPr>
                <w:lang w:eastAsia="en-GB"/>
              </w:rPr>
            </w:pPr>
            <w:r w:rsidRPr="00FE38A5">
              <w:rPr>
                <w:lang w:eastAsia="en-GB"/>
              </w:rPr>
              <w:t>LCD High resolution</w:t>
            </w:r>
          </w:p>
        </w:tc>
        <w:tc>
          <w:tcPr>
            <w:tcW w:w="1230" w:type="dxa"/>
          </w:tcPr>
          <w:p w14:paraId="6FAFE11D"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495C0926"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360C8CED" w14:textId="77777777" w:rsidTr="00535BDC">
        <w:tc>
          <w:tcPr>
            <w:tcW w:w="731" w:type="dxa"/>
          </w:tcPr>
          <w:p w14:paraId="75FE8981"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40EE1845" w14:textId="77777777" w:rsidR="00C14792" w:rsidRPr="00FE38A5" w:rsidRDefault="00C14792" w:rsidP="00535BDC">
            <w:pPr>
              <w:widowControl w:val="0"/>
              <w:autoSpaceDE w:val="0"/>
              <w:autoSpaceDN w:val="0"/>
              <w:spacing w:line="276" w:lineRule="auto"/>
              <w:rPr>
                <w:b/>
                <w:lang w:eastAsia="en-GB"/>
              </w:rPr>
            </w:pPr>
            <w:r w:rsidRPr="00FE38A5">
              <w:rPr>
                <w:lang w:eastAsia="en-GB"/>
              </w:rPr>
              <w:t xml:space="preserve">Computers </w:t>
            </w:r>
          </w:p>
        </w:tc>
        <w:tc>
          <w:tcPr>
            <w:tcW w:w="3004" w:type="dxa"/>
          </w:tcPr>
          <w:p w14:paraId="0925D308" w14:textId="77777777" w:rsidR="00C14792" w:rsidRPr="00FE38A5" w:rsidRDefault="00C14792" w:rsidP="00535BDC">
            <w:pPr>
              <w:widowControl w:val="0"/>
              <w:autoSpaceDE w:val="0"/>
              <w:autoSpaceDN w:val="0"/>
              <w:spacing w:line="276" w:lineRule="auto"/>
              <w:rPr>
                <w:lang w:eastAsia="en-GB"/>
              </w:rPr>
            </w:pPr>
            <w:r w:rsidRPr="00FE38A5">
              <w:rPr>
                <w:lang w:eastAsia="en-GB"/>
              </w:rPr>
              <w:t>RAM: 8GB</w:t>
            </w:r>
          </w:p>
        </w:tc>
        <w:tc>
          <w:tcPr>
            <w:tcW w:w="1230" w:type="dxa"/>
          </w:tcPr>
          <w:p w14:paraId="0B1D83B8" w14:textId="77777777" w:rsidR="00C14792" w:rsidRPr="00FE38A5" w:rsidRDefault="00C14792" w:rsidP="00535BDC">
            <w:pPr>
              <w:widowControl w:val="0"/>
              <w:autoSpaceDE w:val="0"/>
              <w:autoSpaceDN w:val="0"/>
              <w:spacing w:line="276" w:lineRule="auto"/>
              <w:rPr>
                <w:lang w:eastAsia="en-GB"/>
              </w:rPr>
            </w:pPr>
            <w:r w:rsidRPr="00FE38A5">
              <w:rPr>
                <w:lang w:eastAsia="en-GB"/>
              </w:rPr>
              <w:t>25</w:t>
            </w:r>
          </w:p>
        </w:tc>
        <w:tc>
          <w:tcPr>
            <w:tcW w:w="2237" w:type="dxa"/>
          </w:tcPr>
          <w:p w14:paraId="0652EAF6" w14:textId="77777777" w:rsidR="00C14792" w:rsidRPr="00FE38A5" w:rsidRDefault="00C14792" w:rsidP="00535BDC">
            <w:pPr>
              <w:widowControl w:val="0"/>
              <w:autoSpaceDE w:val="0"/>
              <w:autoSpaceDN w:val="0"/>
              <w:spacing w:line="276" w:lineRule="auto"/>
              <w:rPr>
                <w:b/>
                <w:lang w:eastAsia="en-GB"/>
              </w:rPr>
            </w:pPr>
            <w:r w:rsidRPr="00FE38A5">
              <w:rPr>
                <w:lang w:eastAsia="en-GB"/>
              </w:rPr>
              <w:t>1:25</w:t>
            </w:r>
          </w:p>
        </w:tc>
      </w:tr>
      <w:tr w:rsidR="00C14792" w:rsidRPr="00FE38A5" w14:paraId="192D9324" w14:textId="77777777" w:rsidTr="00535BDC">
        <w:tc>
          <w:tcPr>
            <w:tcW w:w="731" w:type="dxa"/>
          </w:tcPr>
          <w:p w14:paraId="1A87245C"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4D8AA31B" w14:textId="77777777" w:rsidR="00C14792" w:rsidRPr="00FE38A5" w:rsidRDefault="00C14792" w:rsidP="00535BDC">
            <w:pPr>
              <w:widowControl w:val="0"/>
              <w:autoSpaceDE w:val="0"/>
              <w:autoSpaceDN w:val="0"/>
              <w:spacing w:line="276" w:lineRule="auto"/>
              <w:rPr>
                <w:b/>
                <w:lang w:eastAsia="en-GB"/>
              </w:rPr>
            </w:pPr>
            <w:r w:rsidRPr="00FE38A5">
              <w:rPr>
                <w:lang w:eastAsia="en-GB"/>
              </w:rPr>
              <w:t>Printers</w:t>
            </w:r>
          </w:p>
        </w:tc>
        <w:tc>
          <w:tcPr>
            <w:tcW w:w="3004" w:type="dxa"/>
          </w:tcPr>
          <w:p w14:paraId="5AA019CD" w14:textId="77777777" w:rsidR="00C14792" w:rsidRPr="00FE38A5" w:rsidRDefault="00C14792" w:rsidP="00535BDC">
            <w:pPr>
              <w:widowControl w:val="0"/>
              <w:autoSpaceDE w:val="0"/>
              <w:autoSpaceDN w:val="0"/>
              <w:spacing w:line="276" w:lineRule="auto"/>
              <w:rPr>
                <w:lang w:eastAsia="en-GB"/>
              </w:rPr>
            </w:pPr>
            <w:r w:rsidRPr="00FE38A5">
              <w:rPr>
                <w:lang w:eastAsia="en-GB"/>
              </w:rPr>
              <w:t>Ink Jet</w:t>
            </w:r>
          </w:p>
        </w:tc>
        <w:tc>
          <w:tcPr>
            <w:tcW w:w="1230" w:type="dxa"/>
          </w:tcPr>
          <w:p w14:paraId="4B0AA2E4" w14:textId="77777777" w:rsidR="00C14792" w:rsidRPr="00FE38A5" w:rsidRDefault="00C14792" w:rsidP="00535BDC">
            <w:pPr>
              <w:widowControl w:val="0"/>
              <w:autoSpaceDE w:val="0"/>
              <w:autoSpaceDN w:val="0"/>
              <w:spacing w:line="276" w:lineRule="auto"/>
              <w:rPr>
                <w:lang w:eastAsia="en-GB"/>
              </w:rPr>
            </w:pPr>
            <w:r w:rsidRPr="00FE38A5">
              <w:rPr>
                <w:lang w:eastAsia="en-GB"/>
              </w:rPr>
              <w:t>2</w:t>
            </w:r>
          </w:p>
        </w:tc>
        <w:tc>
          <w:tcPr>
            <w:tcW w:w="2237" w:type="dxa"/>
          </w:tcPr>
          <w:p w14:paraId="7217E15D" w14:textId="77777777" w:rsidR="00C14792" w:rsidRPr="00FE38A5" w:rsidRDefault="00C14792" w:rsidP="00535BDC">
            <w:pPr>
              <w:widowControl w:val="0"/>
              <w:autoSpaceDE w:val="0"/>
              <w:autoSpaceDN w:val="0"/>
              <w:spacing w:line="276" w:lineRule="auto"/>
              <w:rPr>
                <w:b/>
                <w:lang w:eastAsia="en-GB"/>
              </w:rPr>
            </w:pPr>
            <w:r w:rsidRPr="00FE38A5">
              <w:rPr>
                <w:lang w:eastAsia="en-GB"/>
              </w:rPr>
              <w:t>1:13</w:t>
            </w:r>
          </w:p>
        </w:tc>
      </w:tr>
      <w:tr w:rsidR="00C14792" w:rsidRPr="00FE38A5" w14:paraId="6B1D0D8D" w14:textId="77777777" w:rsidTr="00535BDC">
        <w:tc>
          <w:tcPr>
            <w:tcW w:w="731" w:type="dxa"/>
          </w:tcPr>
          <w:p w14:paraId="0472845A"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384C33FB" w14:textId="77777777" w:rsidR="00C14792" w:rsidRPr="00FE38A5" w:rsidRDefault="00C14792" w:rsidP="00535BDC">
            <w:pPr>
              <w:widowControl w:val="0"/>
              <w:autoSpaceDE w:val="0"/>
              <w:autoSpaceDN w:val="0"/>
              <w:spacing w:line="276" w:lineRule="auto"/>
              <w:rPr>
                <w:lang w:eastAsia="en-GB"/>
              </w:rPr>
            </w:pPr>
            <w:r w:rsidRPr="00FE38A5">
              <w:rPr>
                <w:bCs/>
                <w:lang w:eastAsia="en-GB"/>
              </w:rPr>
              <w:t>Functional pilot food plant</w:t>
            </w:r>
          </w:p>
        </w:tc>
        <w:tc>
          <w:tcPr>
            <w:tcW w:w="3004" w:type="dxa"/>
          </w:tcPr>
          <w:p w14:paraId="5E73025E"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7D2EB659"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04166B3F"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7FFF9004" w14:textId="77777777" w:rsidTr="00535BDC">
        <w:tc>
          <w:tcPr>
            <w:tcW w:w="731" w:type="dxa"/>
          </w:tcPr>
          <w:p w14:paraId="549DC6DE"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43E31B2C" w14:textId="77777777" w:rsidR="00C14792" w:rsidRPr="00FE38A5" w:rsidRDefault="00C14792" w:rsidP="00535BDC">
            <w:pPr>
              <w:widowControl w:val="0"/>
              <w:autoSpaceDE w:val="0"/>
              <w:autoSpaceDN w:val="0"/>
              <w:spacing w:line="276" w:lineRule="auto"/>
              <w:rPr>
                <w:lang w:eastAsia="en-GB"/>
              </w:rPr>
            </w:pPr>
            <w:r w:rsidRPr="00FE38A5">
              <w:rPr>
                <w:lang w:eastAsia="en-GB"/>
              </w:rPr>
              <w:t>Food microbiological laboratory</w:t>
            </w:r>
          </w:p>
        </w:tc>
        <w:tc>
          <w:tcPr>
            <w:tcW w:w="3004" w:type="dxa"/>
          </w:tcPr>
          <w:p w14:paraId="7A964FBB"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737DB696"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38D289DC"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484AA363" w14:textId="77777777" w:rsidTr="00535BDC">
        <w:tc>
          <w:tcPr>
            <w:tcW w:w="731" w:type="dxa"/>
          </w:tcPr>
          <w:p w14:paraId="0A44D428"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0D8BA8D3" w14:textId="77777777" w:rsidR="00C14792" w:rsidRPr="00FE38A5" w:rsidRDefault="00C14792" w:rsidP="00535BDC">
            <w:pPr>
              <w:widowControl w:val="0"/>
              <w:autoSpaceDE w:val="0"/>
              <w:autoSpaceDN w:val="0"/>
              <w:spacing w:line="276" w:lineRule="auto"/>
              <w:rPr>
                <w:lang w:eastAsia="en-GB"/>
              </w:rPr>
            </w:pPr>
            <w:r w:rsidRPr="00FE38A5">
              <w:rPr>
                <w:lang w:eastAsia="en-GB"/>
              </w:rPr>
              <w:t>Food chemistry laboratory</w:t>
            </w:r>
          </w:p>
        </w:tc>
        <w:tc>
          <w:tcPr>
            <w:tcW w:w="3004" w:type="dxa"/>
          </w:tcPr>
          <w:p w14:paraId="41D85329" w14:textId="77777777" w:rsidR="00C14792" w:rsidRPr="00FE38A5" w:rsidRDefault="00C14792" w:rsidP="00535BDC">
            <w:pPr>
              <w:widowControl w:val="0"/>
              <w:autoSpaceDE w:val="0"/>
              <w:autoSpaceDN w:val="0"/>
              <w:spacing w:line="276" w:lineRule="auto"/>
              <w:rPr>
                <w:lang w:eastAsia="en-GB"/>
              </w:rPr>
            </w:pPr>
            <w:r w:rsidRPr="00FE38A5">
              <w:rPr>
                <w:lang w:eastAsia="en-GB"/>
              </w:rPr>
              <w:t>72m</w:t>
            </w:r>
            <w:r w:rsidRPr="00FE38A5">
              <w:rPr>
                <w:vertAlign w:val="superscript"/>
                <w:lang w:eastAsia="en-GB"/>
              </w:rPr>
              <w:t>2</w:t>
            </w:r>
          </w:p>
        </w:tc>
        <w:tc>
          <w:tcPr>
            <w:tcW w:w="1230" w:type="dxa"/>
          </w:tcPr>
          <w:p w14:paraId="22FB21B1" w14:textId="77777777" w:rsidR="00C14792" w:rsidRPr="00FE38A5" w:rsidRDefault="00C14792" w:rsidP="00535BDC">
            <w:pPr>
              <w:widowControl w:val="0"/>
              <w:autoSpaceDE w:val="0"/>
              <w:autoSpaceDN w:val="0"/>
              <w:spacing w:line="276" w:lineRule="auto"/>
              <w:rPr>
                <w:lang w:eastAsia="en-GB"/>
              </w:rPr>
            </w:pPr>
            <w:r w:rsidRPr="00FE38A5">
              <w:rPr>
                <w:lang w:eastAsia="en-GB"/>
              </w:rPr>
              <w:t>2</w:t>
            </w:r>
          </w:p>
        </w:tc>
        <w:tc>
          <w:tcPr>
            <w:tcW w:w="2237" w:type="dxa"/>
          </w:tcPr>
          <w:p w14:paraId="174835F5"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17E3F6C8" w14:textId="77777777" w:rsidTr="00535BDC">
        <w:tc>
          <w:tcPr>
            <w:tcW w:w="731" w:type="dxa"/>
          </w:tcPr>
          <w:p w14:paraId="726AED52"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0B1F5343" w14:textId="77777777" w:rsidR="00C14792" w:rsidRPr="00FE38A5" w:rsidRDefault="00C14792" w:rsidP="00535BDC">
            <w:pPr>
              <w:widowControl w:val="0"/>
              <w:autoSpaceDE w:val="0"/>
              <w:autoSpaceDN w:val="0"/>
              <w:spacing w:line="276" w:lineRule="auto"/>
              <w:rPr>
                <w:lang w:eastAsia="en-GB"/>
              </w:rPr>
            </w:pPr>
            <w:r w:rsidRPr="00FE38A5">
              <w:rPr>
                <w:lang w:eastAsia="en-GB"/>
              </w:rPr>
              <w:t>Lab Benches/Workstations</w:t>
            </w:r>
          </w:p>
        </w:tc>
        <w:tc>
          <w:tcPr>
            <w:tcW w:w="3004" w:type="dxa"/>
          </w:tcPr>
          <w:p w14:paraId="4BC9D72E" w14:textId="77777777" w:rsidR="00C14792" w:rsidRPr="00FE38A5" w:rsidRDefault="00C14792" w:rsidP="00535BDC">
            <w:pPr>
              <w:widowControl w:val="0"/>
              <w:autoSpaceDE w:val="0"/>
              <w:autoSpaceDN w:val="0"/>
              <w:spacing w:line="276" w:lineRule="auto"/>
              <w:rPr>
                <w:lang w:eastAsia="en-GB"/>
              </w:rPr>
            </w:pPr>
            <w:r w:rsidRPr="00FE38A5">
              <w:rPr>
                <w:lang w:eastAsia="en-GB"/>
              </w:rPr>
              <w:t>Permanent lab benches</w:t>
            </w:r>
          </w:p>
        </w:tc>
        <w:tc>
          <w:tcPr>
            <w:tcW w:w="1230" w:type="dxa"/>
          </w:tcPr>
          <w:p w14:paraId="1950CF23" w14:textId="77777777" w:rsidR="00C14792" w:rsidRPr="00FE38A5" w:rsidRDefault="00C14792" w:rsidP="00535BDC">
            <w:pPr>
              <w:widowControl w:val="0"/>
              <w:autoSpaceDE w:val="0"/>
              <w:autoSpaceDN w:val="0"/>
              <w:spacing w:line="276" w:lineRule="auto"/>
              <w:rPr>
                <w:lang w:eastAsia="en-GB"/>
              </w:rPr>
            </w:pPr>
            <w:r w:rsidRPr="00FE38A5">
              <w:rPr>
                <w:lang w:eastAsia="en-GB"/>
              </w:rPr>
              <w:t>Adequate for 25 trainees</w:t>
            </w:r>
          </w:p>
        </w:tc>
        <w:tc>
          <w:tcPr>
            <w:tcW w:w="2237" w:type="dxa"/>
          </w:tcPr>
          <w:p w14:paraId="4C2739DF"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0C06C835" w14:textId="77777777" w:rsidTr="00535BDC">
        <w:tc>
          <w:tcPr>
            <w:tcW w:w="731" w:type="dxa"/>
          </w:tcPr>
          <w:p w14:paraId="1F7F172C"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69A8B585" w14:textId="77777777" w:rsidR="00C14792" w:rsidRPr="00FE38A5" w:rsidRDefault="00C14792" w:rsidP="00535BDC">
            <w:pPr>
              <w:tabs>
                <w:tab w:val="left" w:pos="3119"/>
              </w:tabs>
              <w:spacing w:line="276" w:lineRule="auto"/>
            </w:pPr>
            <w:r w:rsidRPr="00FE38A5">
              <w:t>Cabinets</w:t>
            </w:r>
          </w:p>
        </w:tc>
        <w:tc>
          <w:tcPr>
            <w:tcW w:w="3004" w:type="dxa"/>
          </w:tcPr>
          <w:p w14:paraId="0848948C" w14:textId="77777777" w:rsidR="00C14792" w:rsidRPr="00FE38A5" w:rsidRDefault="00C14792" w:rsidP="00535BDC">
            <w:pPr>
              <w:widowControl w:val="0"/>
              <w:autoSpaceDE w:val="0"/>
              <w:autoSpaceDN w:val="0"/>
              <w:spacing w:line="276" w:lineRule="auto"/>
              <w:rPr>
                <w:lang w:eastAsia="en-GB"/>
              </w:rPr>
            </w:pPr>
            <w:r w:rsidRPr="00FE38A5">
              <w:t>Storage cabinets</w:t>
            </w:r>
          </w:p>
        </w:tc>
        <w:tc>
          <w:tcPr>
            <w:tcW w:w="1230" w:type="dxa"/>
          </w:tcPr>
          <w:p w14:paraId="6377818B" w14:textId="77777777" w:rsidR="00C14792" w:rsidRPr="00FE38A5" w:rsidRDefault="00C14792" w:rsidP="00535BDC">
            <w:pPr>
              <w:widowControl w:val="0"/>
              <w:autoSpaceDE w:val="0"/>
              <w:autoSpaceDN w:val="0"/>
              <w:spacing w:line="276" w:lineRule="auto"/>
              <w:rPr>
                <w:lang w:eastAsia="en-GB"/>
              </w:rPr>
            </w:pPr>
            <w:r w:rsidRPr="00FE38A5">
              <w:rPr>
                <w:lang w:eastAsia="en-GB"/>
              </w:rPr>
              <w:t>4</w:t>
            </w:r>
          </w:p>
        </w:tc>
        <w:tc>
          <w:tcPr>
            <w:tcW w:w="2237" w:type="dxa"/>
          </w:tcPr>
          <w:p w14:paraId="7AB1A4A8" w14:textId="77777777" w:rsidR="00C14792" w:rsidRPr="00FE38A5" w:rsidRDefault="00C14792" w:rsidP="00535BDC">
            <w:pPr>
              <w:widowControl w:val="0"/>
              <w:autoSpaceDE w:val="0"/>
              <w:autoSpaceDN w:val="0"/>
              <w:spacing w:line="276" w:lineRule="auto"/>
              <w:rPr>
                <w:lang w:eastAsia="en-GB"/>
              </w:rPr>
            </w:pPr>
            <w:r w:rsidRPr="00FE38A5">
              <w:rPr>
                <w:lang w:eastAsia="en-GB"/>
              </w:rPr>
              <w:t>1:7</w:t>
            </w:r>
          </w:p>
        </w:tc>
      </w:tr>
      <w:tr w:rsidR="00C14792" w:rsidRPr="00FE38A5" w14:paraId="46CB15F3" w14:textId="77777777" w:rsidTr="00535BDC">
        <w:tc>
          <w:tcPr>
            <w:tcW w:w="731" w:type="dxa"/>
          </w:tcPr>
          <w:p w14:paraId="7B3B4070" w14:textId="77777777" w:rsidR="00C14792" w:rsidRPr="00FE38A5" w:rsidRDefault="00C14792" w:rsidP="00C14792">
            <w:pPr>
              <w:widowControl w:val="0"/>
              <w:numPr>
                <w:ilvl w:val="0"/>
                <w:numId w:val="70"/>
              </w:numPr>
              <w:autoSpaceDE w:val="0"/>
              <w:autoSpaceDN w:val="0"/>
              <w:spacing w:line="276" w:lineRule="auto"/>
              <w:contextualSpacing/>
              <w:rPr>
                <w:lang w:eastAsia="en-GB"/>
              </w:rPr>
            </w:pPr>
          </w:p>
        </w:tc>
        <w:tc>
          <w:tcPr>
            <w:tcW w:w="2716" w:type="dxa"/>
          </w:tcPr>
          <w:p w14:paraId="2B2408D1" w14:textId="77777777" w:rsidR="00C14792" w:rsidRPr="00FE38A5" w:rsidRDefault="00C14792" w:rsidP="00535BDC">
            <w:pPr>
              <w:widowControl w:val="0"/>
              <w:autoSpaceDE w:val="0"/>
              <w:autoSpaceDN w:val="0"/>
              <w:spacing w:line="276" w:lineRule="auto"/>
              <w:rPr>
                <w:kern w:val="2"/>
                <w14:ligatures w14:val="standardContextual"/>
              </w:rPr>
            </w:pPr>
            <w:r w:rsidRPr="00FE38A5">
              <w:rPr>
                <w:kern w:val="2"/>
                <w14:ligatures w14:val="standardContextual"/>
              </w:rPr>
              <w:t>Waste Containers</w:t>
            </w:r>
            <w:r w:rsidRPr="00FE38A5">
              <w:rPr>
                <w:kern w:val="2"/>
                <w14:ligatures w14:val="standardContextual"/>
              </w:rPr>
              <w:tab/>
            </w:r>
          </w:p>
        </w:tc>
        <w:tc>
          <w:tcPr>
            <w:tcW w:w="3004" w:type="dxa"/>
          </w:tcPr>
          <w:p w14:paraId="207304C8" w14:textId="77777777" w:rsidR="00C14792" w:rsidRPr="00FE38A5" w:rsidRDefault="00C14792" w:rsidP="00535BDC">
            <w:pPr>
              <w:widowControl w:val="0"/>
              <w:autoSpaceDE w:val="0"/>
              <w:autoSpaceDN w:val="0"/>
              <w:spacing w:line="276" w:lineRule="auto"/>
            </w:pPr>
            <w:r w:rsidRPr="00FE38A5">
              <w:rPr>
                <w:kern w:val="2"/>
                <w14:ligatures w14:val="standardContextual"/>
              </w:rPr>
              <w:t>For solid and liquid wastes</w:t>
            </w:r>
          </w:p>
        </w:tc>
        <w:tc>
          <w:tcPr>
            <w:tcW w:w="1230" w:type="dxa"/>
          </w:tcPr>
          <w:p w14:paraId="778B31BD"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237" w:type="dxa"/>
          </w:tcPr>
          <w:p w14:paraId="32000BA2"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7C03560F" w14:textId="77777777" w:rsidTr="00535BDC">
        <w:tc>
          <w:tcPr>
            <w:tcW w:w="9918" w:type="dxa"/>
            <w:gridSpan w:val="5"/>
          </w:tcPr>
          <w:p w14:paraId="7815EBC8" w14:textId="77777777" w:rsidR="00C14792" w:rsidRPr="00FE38A5" w:rsidRDefault="00C14792" w:rsidP="00C14792">
            <w:pPr>
              <w:widowControl w:val="0"/>
              <w:numPr>
                <w:ilvl w:val="0"/>
                <w:numId w:val="69"/>
              </w:numPr>
              <w:autoSpaceDE w:val="0"/>
              <w:autoSpaceDN w:val="0"/>
              <w:spacing w:line="276" w:lineRule="auto"/>
              <w:contextualSpacing/>
              <w:rPr>
                <w:b/>
                <w:lang w:eastAsia="en-GB"/>
              </w:rPr>
            </w:pPr>
            <w:r w:rsidRPr="00FE38A5">
              <w:rPr>
                <w:b/>
                <w:lang w:eastAsia="en-GB"/>
              </w:rPr>
              <w:t>Consumable materials</w:t>
            </w:r>
          </w:p>
        </w:tc>
      </w:tr>
      <w:tr w:rsidR="00C14792" w:rsidRPr="00FE38A5" w14:paraId="5476AC73" w14:textId="77777777" w:rsidTr="00535BDC">
        <w:trPr>
          <w:trHeight w:val="521"/>
        </w:trPr>
        <w:tc>
          <w:tcPr>
            <w:tcW w:w="731" w:type="dxa"/>
          </w:tcPr>
          <w:p w14:paraId="270967C6" w14:textId="77777777" w:rsidR="00C14792" w:rsidRPr="00FE38A5" w:rsidRDefault="00C14792" w:rsidP="00C14792">
            <w:pPr>
              <w:widowControl w:val="0"/>
              <w:numPr>
                <w:ilvl w:val="0"/>
                <w:numId w:val="62"/>
              </w:numPr>
              <w:autoSpaceDE w:val="0"/>
              <w:autoSpaceDN w:val="0"/>
              <w:spacing w:line="276" w:lineRule="auto"/>
              <w:contextualSpacing/>
              <w:rPr>
                <w:lang w:eastAsia="en-GB"/>
              </w:rPr>
            </w:pPr>
          </w:p>
        </w:tc>
        <w:tc>
          <w:tcPr>
            <w:tcW w:w="2716" w:type="dxa"/>
          </w:tcPr>
          <w:p w14:paraId="2EDEE72E" w14:textId="77777777" w:rsidR="00C14792" w:rsidRPr="00FE38A5" w:rsidRDefault="00C14792" w:rsidP="00535BDC">
            <w:pPr>
              <w:spacing w:line="276" w:lineRule="auto"/>
            </w:pPr>
            <w:r w:rsidRPr="00FE38A5">
              <w:t>Packaging equipment</w:t>
            </w:r>
          </w:p>
        </w:tc>
        <w:tc>
          <w:tcPr>
            <w:tcW w:w="3004" w:type="dxa"/>
          </w:tcPr>
          <w:p w14:paraId="385797CB" w14:textId="77777777" w:rsidR="00C14792" w:rsidRPr="00FE38A5" w:rsidRDefault="00C14792" w:rsidP="00535BDC">
            <w:pPr>
              <w:spacing w:line="276" w:lineRule="auto"/>
            </w:pPr>
            <w:r w:rsidRPr="00FE38A5">
              <w:t>Polyethylene wraps</w:t>
            </w:r>
          </w:p>
          <w:p w14:paraId="1367168C" w14:textId="77777777" w:rsidR="00C14792" w:rsidRPr="00FE38A5" w:rsidRDefault="00C14792" w:rsidP="00535BDC">
            <w:pPr>
              <w:spacing w:line="276" w:lineRule="auto"/>
            </w:pPr>
            <w:r w:rsidRPr="00FE38A5">
              <w:t>Tubs and tumblers</w:t>
            </w:r>
          </w:p>
          <w:p w14:paraId="74D8BD7E" w14:textId="77777777" w:rsidR="00C14792" w:rsidRPr="00FE38A5" w:rsidRDefault="00C14792" w:rsidP="00535BDC">
            <w:pPr>
              <w:spacing w:line="276" w:lineRule="auto"/>
            </w:pPr>
            <w:r w:rsidRPr="00FE38A5">
              <w:t>Tin free steel cans</w:t>
            </w:r>
          </w:p>
          <w:p w14:paraId="39EA734D" w14:textId="77777777" w:rsidR="00C14792" w:rsidRPr="00FE38A5" w:rsidRDefault="00C14792" w:rsidP="00535BDC">
            <w:pPr>
              <w:spacing w:line="276" w:lineRule="auto"/>
              <w:contextualSpacing/>
              <w:rPr>
                <w:lang w:eastAsia="en-GB"/>
              </w:rPr>
            </w:pPr>
          </w:p>
        </w:tc>
        <w:tc>
          <w:tcPr>
            <w:tcW w:w="1230" w:type="dxa"/>
          </w:tcPr>
          <w:p w14:paraId="7256136E" w14:textId="77777777" w:rsidR="00C14792" w:rsidRPr="00FE38A5" w:rsidRDefault="00C14792" w:rsidP="00535BDC">
            <w:pPr>
              <w:widowControl w:val="0"/>
              <w:autoSpaceDE w:val="0"/>
              <w:autoSpaceDN w:val="0"/>
              <w:spacing w:line="276" w:lineRule="auto"/>
              <w:rPr>
                <w:lang w:eastAsia="en-GB"/>
              </w:rPr>
            </w:pPr>
            <w:r w:rsidRPr="00FE38A5">
              <w:rPr>
                <w:lang w:eastAsia="en-GB"/>
              </w:rPr>
              <w:t>10 each</w:t>
            </w:r>
          </w:p>
        </w:tc>
        <w:tc>
          <w:tcPr>
            <w:tcW w:w="2237" w:type="dxa"/>
          </w:tcPr>
          <w:p w14:paraId="6B346795"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tc>
      </w:tr>
      <w:tr w:rsidR="00C14792" w:rsidRPr="00FE38A5" w14:paraId="2E702B09" w14:textId="77777777" w:rsidTr="00535BDC">
        <w:tc>
          <w:tcPr>
            <w:tcW w:w="9918" w:type="dxa"/>
            <w:gridSpan w:val="5"/>
          </w:tcPr>
          <w:p w14:paraId="67C29237" w14:textId="77777777" w:rsidR="00C14792" w:rsidRPr="00FE38A5" w:rsidRDefault="00C14792" w:rsidP="00C14792">
            <w:pPr>
              <w:widowControl w:val="0"/>
              <w:numPr>
                <w:ilvl w:val="0"/>
                <w:numId w:val="69"/>
              </w:numPr>
              <w:autoSpaceDE w:val="0"/>
              <w:autoSpaceDN w:val="0"/>
              <w:spacing w:line="276" w:lineRule="auto"/>
              <w:contextualSpacing/>
              <w:rPr>
                <w:b/>
                <w:lang w:eastAsia="en-GB"/>
              </w:rPr>
            </w:pPr>
            <w:r w:rsidRPr="00FE38A5">
              <w:rPr>
                <w:b/>
                <w:lang w:eastAsia="en-GB"/>
              </w:rPr>
              <w:t>Tools and equipment</w:t>
            </w:r>
          </w:p>
        </w:tc>
      </w:tr>
      <w:tr w:rsidR="00C14792" w:rsidRPr="00FE38A5" w14:paraId="5D5348C0" w14:textId="77777777" w:rsidTr="00535BDC">
        <w:trPr>
          <w:trHeight w:val="431"/>
        </w:trPr>
        <w:tc>
          <w:tcPr>
            <w:tcW w:w="731" w:type="dxa"/>
            <w:vMerge w:val="restart"/>
          </w:tcPr>
          <w:p w14:paraId="202FD70E"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vMerge w:val="restart"/>
          </w:tcPr>
          <w:p w14:paraId="665A054E" w14:textId="77777777" w:rsidR="00C14792" w:rsidRPr="00FE38A5" w:rsidRDefault="00C14792" w:rsidP="00535BDC">
            <w:pPr>
              <w:widowControl w:val="0"/>
              <w:autoSpaceDE w:val="0"/>
              <w:autoSpaceDN w:val="0"/>
              <w:spacing w:line="276" w:lineRule="auto"/>
              <w:rPr>
                <w:lang w:eastAsia="en-GB"/>
              </w:rPr>
            </w:pPr>
            <w:r w:rsidRPr="00FE38A5">
              <w:rPr>
                <w:lang w:eastAsia="en-GB"/>
              </w:rPr>
              <w:t>Cleaning systems</w:t>
            </w:r>
          </w:p>
        </w:tc>
        <w:tc>
          <w:tcPr>
            <w:tcW w:w="3004" w:type="dxa"/>
          </w:tcPr>
          <w:p w14:paraId="268A7DA5" w14:textId="77777777" w:rsidR="00C14792" w:rsidRPr="00FE38A5" w:rsidRDefault="00C14792" w:rsidP="00535BDC">
            <w:pPr>
              <w:widowControl w:val="0"/>
              <w:autoSpaceDE w:val="0"/>
              <w:autoSpaceDN w:val="0"/>
              <w:spacing w:line="276" w:lineRule="auto"/>
              <w:rPr>
                <w:lang w:eastAsia="en-GB"/>
              </w:rPr>
            </w:pPr>
            <w:r w:rsidRPr="00FE38A5">
              <w:rPr>
                <w:lang w:eastAsia="en-GB"/>
              </w:rPr>
              <w:t xml:space="preserve">CIP system </w:t>
            </w:r>
          </w:p>
        </w:tc>
        <w:tc>
          <w:tcPr>
            <w:tcW w:w="1230" w:type="dxa"/>
          </w:tcPr>
          <w:p w14:paraId="2A02E388"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4BDFA1E9"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6671FC56" w14:textId="77777777" w:rsidTr="00535BDC">
        <w:trPr>
          <w:trHeight w:val="440"/>
        </w:trPr>
        <w:tc>
          <w:tcPr>
            <w:tcW w:w="731" w:type="dxa"/>
            <w:vMerge/>
          </w:tcPr>
          <w:p w14:paraId="5F1AD72C"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vMerge/>
          </w:tcPr>
          <w:p w14:paraId="23BDA2A1" w14:textId="77777777" w:rsidR="00C14792" w:rsidRPr="00FE38A5" w:rsidRDefault="00C14792" w:rsidP="00535BDC">
            <w:pPr>
              <w:widowControl w:val="0"/>
              <w:autoSpaceDE w:val="0"/>
              <w:autoSpaceDN w:val="0"/>
              <w:spacing w:line="276" w:lineRule="auto"/>
              <w:rPr>
                <w:lang w:eastAsia="en-GB"/>
              </w:rPr>
            </w:pPr>
          </w:p>
        </w:tc>
        <w:tc>
          <w:tcPr>
            <w:tcW w:w="3004" w:type="dxa"/>
          </w:tcPr>
          <w:p w14:paraId="3D14C6B1" w14:textId="77777777" w:rsidR="00C14792" w:rsidRPr="00FE38A5" w:rsidRDefault="00C14792" w:rsidP="00535BDC">
            <w:pPr>
              <w:widowControl w:val="0"/>
              <w:autoSpaceDE w:val="0"/>
              <w:autoSpaceDN w:val="0"/>
              <w:spacing w:line="276" w:lineRule="auto"/>
              <w:rPr>
                <w:lang w:eastAsia="en-GB"/>
              </w:rPr>
            </w:pPr>
            <w:r w:rsidRPr="00FE38A5">
              <w:rPr>
                <w:lang w:eastAsia="en-GB"/>
              </w:rPr>
              <w:t>COP system</w:t>
            </w:r>
          </w:p>
        </w:tc>
        <w:tc>
          <w:tcPr>
            <w:tcW w:w="1230" w:type="dxa"/>
          </w:tcPr>
          <w:p w14:paraId="611743B9"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237" w:type="dxa"/>
          </w:tcPr>
          <w:p w14:paraId="548DFEBA"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73B4832A" w14:textId="77777777" w:rsidTr="00535BDC">
        <w:trPr>
          <w:trHeight w:val="521"/>
        </w:trPr>
        <w:tc>
          <w:tcPr>
            <w:tcW w:w="731" w:type="dxa"/>
            <w:vMerge w:val="restart"/>
          </w:tcPr>
          <w:p w14:paraId="3DEA561F"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vMerge w:val="restart"/>
          </w:tcPr>
          <w:p w14:paraId="61F6A5CC" w14:textId="77777777" w:rsidR="00C14792" w:rsidRPr="00FE38A5" w:rsidRDefault="00C14792" w:rsidP="00535BDC">
            <w:pPr>
              <w:widowControl w:val="0"/>
              <w:autoSpaceDE w:val="0"/>
              <w:autoSpaceDN w:val="0"/>
              <w:spacing w:line="276" w:lineRule="auto"/>
              <w:rPr>
                <w:lang w:eastAsia="en-GB"/>
              </w:rPr>
            </w:pPr>
            <w:r w:rsidRPr="00FE38A5">
              <w:rPr>
                <w:lang w:eastAsia="en-GB"/>
              </w:rPr>
              <w:t>Sterilization equipment</w:t>
            </w:r>
          </w:p>
        </w:tc>
        <w:tc>
          <w:tcPr>
            <w:tcW w:w="3004" w:type="dxa"/>
          </w:tcPr>
          <w:p w14:paraId="4E436856" w14:textId="77777777" w:rsidR="00C14792" w:rsidRPr="00FE38A5" w:rsidRDefault="00C14792" w:rsidP="00535BDC">
            <w:pPr>
              <w:widowControl w:val="0"/>
              <w:autoSpaceDE w:val="0"/>
              <w:autoSpaceDN w:val="0"/>
              <w:spacing w:line="276" w:lineRule="auto"/>
              <w:rPr>
                <w:lang w:eastAsia="en-GB"/>
              </w:rPr>
            </w:pPr>
            <w:r w:rsidRPr="00FE38A5">
              <w:rPr>
                <w:lang w:eastAsia="en-GB"/>
              </w:rPr>
              <w:t>UV sterilizer</w:t>
            </w:r>
          </w:p>
        </w:tc>
        <w:tc>
          <w:tcPr>
            <w:tcW w:w="1230" w:type="dxa"/>
          </w:tcPr>
          <w:p w14:paraId="0B06944C"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1673CE0D"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08528F3E" w14:textId="77777777" w:rsidTr="00535BDC">
        <w:tc>
          <w:tcPr>
            <w:tcW w:w="731" w:type="dxa"/>
            <w:vMerge/>
          </w:tcPr>
          <w:p w14:paraId="6F18D62B"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vMerge/>
          </w:tcPr>
          <w:p w14:paraId="26DD2FD3" w14:textId="77777777" w:rsidR="00C14792" w:rsidRPr="00FE38A5" w:rsidRDefault="00C14792" w:rsidP="00535BDC">
            <w:pPr>
              <w:widowControl w:val="0"/>
              <w:autoSpaceDE w:val="0"/>
              <w:autoSpaceDN w:val="0"/>
              <w:spacing w:line="276" w:lineRule="auto"/>
              <w:rPr>
                <w:lang w:eastAsia="en-GB"/>
              </w:rPr>
            </w:pPr>
          </w:p>
        </w:tc>
        <w:tc>
          <w:tcPr>
            <w:tcW w:w="3004" w:type="dxa"/>
          </w:tcPr>
          <w:p w14:paraId="0E808367" w14:textId="77777777" w:rsidR="00C14792" w:rsidRPr="00FE38A5" w:rsidRDefault="00C14792" w:rsidP="00535BDC">
            <w:pPr>
              <w:spacing w:line="276" w:lineRule="auto"/>
            </w:pPr>
            <w:r w:rsidRPr="00FE38A5">
              <w:t xml:space="preserve">Steam gun </w:t>
            </w:r>
          </w:p>
        </w:tc>
        <w:tc>
          <w:tcPr>
            <w:tcW w:w="1230" w:type="dxa"/>
          </w:tcPr>
          <w:p w14:paraId="733DC069" w14:textId="77777777" w:rsidR="00C14792" w:rsidRPr="00FE38A5" w:rsidRDefault="00C14792" w:rsidP="00535BDC">
            <w:pPr>
              <w:widowControl w:val="0"/>
              <w:autoSpaceDE w:val="0"/>
              <w:autoSpaceDN w:val="0"/>
              <w:spacing w:line="276" w:lineRule="auto"/>
              <w:rPr>
                <w:lang w:eastAsia="en-GB"/>
              </w:rPr>
            </w:pPr>
            <w:r w:rsidRPr="00FE38A5">
              <w:rPr>
                <w:lang w:eastAsia="en-GB"/>
              </w:rPr>
              <w:t>1</w:t>
            </w:r>
          </w:p>
        </w:tc>
        <w:tc>
          <w:tcPr>
            <w:tcW w:w="2237" w:type="dxa"/>
          </w:tcPr>
          <w:p w14:paraId="230B6C9D"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1CE3B71A" w14:textId="77777777" w:rsidTr="00535BDC">
        <w:trPr>
          <w:trHeight w:val="825"/>
        </w:trPr>
        <w:tc>
          <w:tcPr>
            <w:tcW w:w="731" w:type="dxa"/>
          </w:tcPr>
          <w:p w14:paraId="624DE695"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tcPr>
          <w:p w14:paraId="6193D0A5" w14:textId="77777777" w:rsidR="00C14792" w:rsidRPr="00FE38A5" w:rsidRDefault="00C14792" w:rsidP="00535BDC">
            <w:pPr>
              <w:widowControl w:val="0"/>
              <w:autoSpaceDE w:val="0"/>
              <w:autoSpaceDN w:val="0"/>
              <w:spacing w:line="276" w:lineRule="auto"/>
              <w:rPr>
                <w:lang w:eastAsia="en-GB"/>
              </w:rPr>
            </w:pPr>
            <w:r w:rsidRPr="00FE38A5">
              <w:rPr>
                <w:lang w:eastAsia="en-GB"/>
              </w:rPr>
              <w:t>Color measuring equipment</w:t>
            </w:r>
          </w:p>
        </w:tc>
        <w:tc>
          <w:tcPr>
            <w:tcW w:w="3004" w:type="dxa"/>
          </w:tcPr>
          <w:p w14:paraId="7EB84711" w14:textId="77777777" w:rsidR="00C14792" w:rsidRPr="00FE38A5" w:rsidRDefault="00C14792" w:rsidP="00535BDC">
            <w:pPr>
              <w:widowControl w:val="0"/>
              <w:autoSpaceDE w:val="0"/>
              <w:autoSpaceDN w:val="0"/>
              <w:spacing w:line="276" w:lineRule="auto"/>
              <w:rPr>
                <w:lang w:eastAsia="en-GB"/>
              </w:rPr>
            </w:pPr>
            <w:r w:rsidRPr="00FE38A5">
              <w:rPr>
                <w:lang w:eastAsia="en-GB"/>
              </w:rPr>
              <w:t>Colour charts</w:t>
            </w:r>
          </w:p>
          <w:p w14:paraId="7E8B646A" w14:textId="77777777" w:rsidR="00C14792" w:rsidRPr="00FE38A5" w:rsidRDefault="00C14792" w:rsidP="00535BDC">
            <w:pPr>
              <w:widowControl w:val="0"/>
              <w:autoSpaceDE w:val="0"/>
              <w:autoSpaceDN w:val="0"/>
              <w:spacing w:line="276" w:lineRule="auto"/>
              <w:rPr>
                <w:lang w:eastAsia="en-GB"/>
              </w:rPr>
            </w:pPr>
            <w:r w:rsidRPr="00FE38A5">
              <w:rPr>
                <w:lang w:eastAsia="en-GB"/>
              </w:rPr>
              <w:t>Colorimeter</w:t>
            </w:r>
          </w:p>
        </w:tc>
        <w:tc>
          <w:tcPr>
            <w:tcW w:w="1230" w:type="dxa"/>
          </w:tcPr>
          <w:p w14:paraId="44981F7B" w14:textId="77777777" w:rsidR="00C14792" w:rsidRPr="00FE38A5" w:rsidRDefault="00C14792" w:rsidP="00535BDC">
            <w:pPr>
              <w:widowControl w:val="0"/>
              <w:autoSpaceDE w:val="0"/>
              <w:autoSpaceDN w:val="0"/>
              <w:spacing w:line="276" w:lineRule="auto"/>
              <w:rPr>
                <w:lang w:eastAsia="en-GB"/>
              </w:rPr>
            </w:pPr>
            <w:r w:rsidRPr="00FE38A5">
              <w:rPr>
                <w:lang w:eastAsia="en-GB"/>
              </w:rPr>
              <w:t>10</w:t>
            </w:r>
          </w:p>
          <w:p w14:paraId="1AFC9DF5" w14:textId="77777777" w:rsidR="00C14792" w:rsidRPr="00FE38A5" w:rsidRDefault="00C14792" w:rsidP="00535BDC">
            <w:pPr>
              <w:widowControl w:val="0"/>
              <w:autoSpaceDE w:val="0"/>
              <w:autoSpaceDN w:val="0"/>
              <w:spacing w:line="276" w:lineRule="auto"/>
              <w:rPr>
                <w:lang w:eastAsia="en-GB"/>
              </w:rPr>
            </w:pPr>
            <w:r w:rsidRPr="00FE38A5">
              <w:rPr>
                <w:lang w:eastAsia="en-GB"/>
              </w:rPr>
              <w:t>5</w:t>
            </w:r>
          </w:p>
        </w:tc>
        <w:tc>
          <w:tcPr>
            <w:tcW w:w="2237" w:type="dxa"/>
          </w:tcPr>
          <w:p w14:paraId="68448589" w14:textId="77777777" w:rsidR="00C14792" w:rsidRPr="00FE38A5" w:rsidRDefault="00C14792" w:rsidP="00535BDC">
            <w:pPr>
              <w:widowControl w:val="0"/>
              <w:autoSpaceDE w:val="0"/>
              <w:autoSpaceDN w:val="0"/>
              <w:spacing w:line="276" w:lineRule="auto"/>
              <w:rPr>
                <w:lang w:eastAsia="en-GB"/>
              </w:rPr>
            </w:pPr>
            <w:r w:rsidRPr="00FE38A5">
              <w:rPr>
                <w:lang w:eastAsia="en-GB"/>
              </w:rPr>
              <w:t>1:3</w:t>
            </w:r>
          </w:p>
          <w:p w14:paraId="27C3C831"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0C067736" w14:textId="77777777" w:rsidTr="00535BDC">
        <w:trPr>
          <w:trHeight w:val="825"/>
        </w:trPr>
        <w:tc>
          <w:tcPr>
            <w:tcW w:w="731" w:type="dxa"/>
          </w:tcPr>
          <w:p w14:paraId="66F415DE"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tcPr>
          <w:p w14:paraId="3CF7D30B" w14:textId="77777777" w:rsidR="00C14792" w:rsidRPr="00FE38A5" w:rsidRDefault="00C14792" w:rsidP="00535BDC">
            <w:pPr>
              <w:widowControl w:val="0"/>
              <w:autoSpaceDE w:val="0"/>
              <w:autoSpaceDN w:val="0"/>
              <w:spacing w:line="276" w:lineRule="auto"/>
              <w:rPr>
                <w:lang w:eastAsia="en-GB"/>
              </w:rPr>
            </w:pPr>
            <w:r w:rsidRPr="00FE38A5">
              <w:rPr>
                <w:lang w:eastAsia="en-GB"/>
              </w:rPr>
              <w:t>Milk quality testing equipment</w:t>
            </w:r>
          </w:p>
        </w:tc>
        <w:tc>
          <w:tcPr>
            <w:tcW w:w="3004" w:type="dxa"/>
          </w:tcPr>
          <w:p w14:paraId="0A682E55" w14:textId="77777777" w:rsidR="00C14792" w:rsidRPr="00FE38A5" w:rsidRDefault="00C14792" w:rsidP="00535BDC">
            <w:pPr>
              <w:spacing w:line="276" w:lineRule="auto"/>
            </w:pPr>
            <w:r w:rsidRPr="00FE38A5">
              <w:t>Milk pouch filler</w:t>
            </w:r>
          </w:p>
          <w:p w14:paraId="59C6247B" w14:textId="77777777" w:rsidR="00C14792" w:rsidRPr="00FE38A5" w:rsidRDefault="00C14792" w:rsidP="00535BDC">
            <w:pPr>
              <w:spacing w:line="276" w:lineRule="auto"/>
            </w:pPr>
            <w:r w:rsidRPr="00FE38A5">
              <w:t>Milk dippers</w:t>
            </w:r>
          </w:p>
          <w:p w14:paraId="217265F7" w14:textId="77777777" w:rsidR="00C14792" w:rsidRPr="00FE38A5" w:rsidRDefault="00C14792" w:rsidP="00535BDC">
            <w:pPr>
              <w:spacing w:line="276" w:lineRule="auto"/>
            </w:pPr>
            <w:r w:rsidRPr="00FE38A5">
              <w:t>Can plungers</w:t>
            </w:r>
          </w:p>
          <w:p w14:paraId="3CBE820F" w14:textId="77777777" w:rsidR="00C14792" w:rsidRPr="00FE38A5" w:rsidRDefault="00C14792" w:rsidP="00535BDC">
            <w:pPr>
              <w:spacing w:line="276" w:lineRule="auto"/>
            </w:pPr>
            <w:r w:rsidRPr="00FE38A5">
              <w:t>Water bath</w:t>
            </w:r>
          </w:p>
          <w:p w14:paraId="73903E4E" w14:textId="77777777" w:rsidR="00C14792" w:rsidRPr="00FE38A5" w:rsidRDefault="00C14792" w:rsidP="00535BDC">
            <w:pPr>
              <w:spacing w:line="276" w:lineRule="auto"/>
            </w:pPr>
            <w:r w:rsidRPr="00FE38A5">
              <w:t>Lactometer</w:t>
            </w:r>
          </w:p>
          <w:p w14:paraId="7FB333C3" w14:textId="77777777" w:rsidR="00C14792" w:rsidRPr="00FE38A5" w:rsidRDefault="00C14792" w:rsidP="00535BDC">
            <w:pPr>
              <w:spacing w:line="276" w:lineRule="auto"/>
            </w:pPr>
            <w:r w:rsidRPr="00FE38A5">
              <w:t>Alcohol gun</w:t>
            </w:r>
          </w:p>
          <w:p w14:paraId="18D5C2BE" w14:textId="77777777" w:rsidR="00C14792" w:rsidRPr="00FE38A5" w:rsidRDefault="00C14792" w:rsidP="00535BDC">
            <w:pPr>
              <w:spacing w:line="276" w:lineRule="auto"/>
            </w:pPr>
            <w:r w:rsidRPr="00FE38A5">
              <w:t>Butyrometer</w:t>
            </w:r>
          </w:p>
          <w:p w14:paraId="5B9CB316" w14:textId="77777777" w:rsidR="00C14792" w:rsidRPr="00FE38A5" w:rsidRDefault="00C14792" w:rsidP="00535BDC">
            <w:pPr>
              <w:spacing w:line="276" w:lineRule="auto"/>
            </w:pPr>
            <w:r w:rsidRPr="00FE38A5">
              <w:t>Antibiotic kits</w:t>
            </w:r>
          </w:p>
          <w:p w14:paraId="258F3872" w14:textId="77777777" w:rsidR="00C14792" w:rsidRPr="00FE38A5" w:rsidRDefault="00C14792" w:rsidP="00535BDC">
            <w:pPr>
              <w:spacing w:line="276" w:lineRule="auto"/>
            </w:pPr>
            <w:r w:rsidRPr="00FE38A5">
              <w:t>Resazurin kit</w:t>
            </w:r>
          </w:p>
          <w:p w14:paraId="02754502" w14:textId="77777777" w:rsidR="00C14792" w:rsidRPr="00FE38A5" w:rsidRDefault="00C14792" w:rsidP="00535BDC">
            <w:pPr>
              <w:spacing w:line="276" w:lineRule="auto"/>
            </w:pPr>
            <w:r w:rsidRPr="00FE38A5">
              <w:t>Methylene blue kit</w:t>
            </w:r>
          </w:p>
          <w:p w14:paraId="67E51E2A" w14:textId="77777777" w:rsidR="00C14792" w:rsidRPr="00FE38A5" w:rsidRDefault="00C14792" w:rsidP="00535BDC">
            <w:pPr>
              <w:spacing w:line="276" w:lineRule="auto"/>
            </w:pPr>
            <w:proofErr w:type="spellStart"/>
            <w:r w:rsidRPr="00FE38A5">
              <w:t>Cryoscope</w:t>
            </w:r>
            <w:proofErr w:type="spellEnd"/>
          </w:p>
          <w:p w14:paraId="5BC31331" w14:textId="77777777" w:rsidR="00C14792" w:rsidRPr="00FE38A5" w:rsidRDefault="00C14792" w:rsidP="00535BDC">
            <w:pPr>
              <w:spacing w:line="276" w:lineRule="auto"/>
            </w:pPr>
            <w:proofErr w:type="spellStart"/>
            <w:r w:rsidRPr="00FE38A5">
              <w:t>Lactoscanner</w:t>
            </w:r>
            <w:proofErr w:type="spellEnd"/>
          </w:p>
          <w:p w14:paraId="65C418CA" w14:textId="77777777" w:rsidR="00C14792" w:rsidRPr="00FE38A5" w:rsidRDefault="00C14792" w:rsidP="00535BDC">
            <w:pPr>
              <w:spacing w:line="276" w:lineRule="auto"/>
            </w:pPr>
            <w:r w:rsidRPr="00FE38A5">
              <w:t>Mycotoxin test kit</w:t>
            </w:r>
          </w:p>
        </w:tc>
        <w:tc>
          <w:tcPr>
            <w:tcW w:w="1230" w:type="dxa"/>
          </w:tcPr>
          <w:p w14:paraId="2EF7DCFE" w14:textId="77777777" w:rsidR="00C14792" w:rsidRPr="00FE38A5" w:rsidRDefault="00C14792" w:rsidP="00535BDC">
            <w:pPr>
              <w:widowControl w:val="0"/>
              <w:autoSpaceDE w:val="0"/>
              <w:autoSpaceDN w:val="0"/>
              <w:spacing w:line="276" w:lineRule="auto"/>
              <w:rPr>
                <w:lang w:eastAsia="en-GB"/>
              </w:rPr>
            </w:pPr>
            <w:r w:rsidRPr="00FE38A5">
              <w:rPr>
                <w:lang w:eastAsia="en-GB"/>
              </w:rPr>
              <w:t>5 each</w:t>
            </w:r>
          </w:p>
        </w:tc>
        <w:tc>
          <w:tcPr>
            <w:tcW w:w="2237" w:type="dxa"/>
          </w:tcPr>
          <w:p w14:paraId="75E5CD6B" w14:textId="77777777" w:rsidR="00C14792" w:rsidRPr="00FE38A5" w:rsidRDefault="00C14792" w:rsidP="00535BDC">
            <w:pPr>
              <w:widowControl w:val="0"/>
              <w:autoSpaceDE w:val="0"/>
              <w:autoSpaceDN w:val="0"/>
              <w:spacing w:line="276" w:lineRule="auto"/>
              <w:rPr>
                <w:lang w:eastAsia="en-GB"/>
              </w:rPr>
            </w:pPr>
            <w:r w:rsidRPr="00FE38A5">
              <w:rPr>
                <w:lang w:eastAsia="en-GB"/>
              </w:rPr>
              <w:t>1:5</w:t>
            </w:r>
          </w:p>
        </w:tc>
      </w:tr>
      <w:tr w:rsidR="00C14792" w:rsidRPr="00FE38A5" w14:paraId="1555DB7C" w14:textId="77777777" w:rsidTr="00535BDC">
        <w:trPr>
          <w:trHeight w:val="825"/>
        </w:trPr>
        <w:tc>
          <w:tcPr>
            <w:tcW w:w="731" w:type="dxa"/>
          </w:tcPr>
          <w:p w14:paraId="6F181779"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tcPr>
          <w:p w14:paraId="0A497A64" w14:textId="77777777" w:rsidR="00C14792" w:rsidRPr="00FE38A5" w:rsidRDefault="00C14792" w:rsidP="00535BDC">
            <w:pPr>
              <w:widowControl w:val="0"/>
              <w:autoSpaceDE w:val="0"/>
              <w:autoSpaceDN w:val="0"/>
              <w:spacing w:line="276" w:lineRule="auto"/>
              <w:rPr>
                <w:lang w:eastAsia="en-GB"/>
              </w:rPr>
            </w:pPr>
            <w:r w:rsidRPr="00FE38A5">
              <w:rPr>
                <w:lang w:eastAsia="en-GB"/>
              </w:rPr>
              <w:t>Fluid milk processing</w:t>
            </w:r>
          </w:p>
        </w:tc>
        <w:tc>
          <w:tcPr>
            <w:tcW w:w="3004" w:type="dxa"/>
          </w:tcPr>
          <w:p w14:paraId="3FE90480" w14:textId="77777777" w:rsidR="00C14792" w:rsidRPr="00FE38A5" w:rsidRDefault="00C14792" w:rsidP="00535BDC">
            <w:pPr>
              <w:spacing w:line="276" w:lineRule="auto"/>
            </w:pPr>
            <w:proofErr w:type="spellStart"/>
            <w:r w:rsidRPr="00FE38A5">
              <w:t>Aluminium</w:t>
            </w:r>
            <w:proofErr w:type="spellEnd"/>
            <w:r w:rsidRPr="00FE38A5">
              <w:t xml:space="preserve"> cans (assorted)Milk chiller</w:t>
            </w:r>
          </w:p>
          <w:p w14:paraId="695E88DA" w14:textId="77777777" w:rsidR="00C14792" w:rsidRPr="00FE38A5" w:rsidRDefault="00C14792" w:rsidP="00535BDC">
            <w:pPr>
              <w:widowControl w:val="0"/>
              <w:autoSpaceDE w:val="0"/>
              <w:autoSpaceDN w:val="0"/>
              <w:spacing w:line="276" w:lineRule="auto"/>
            </w:pPr>
            <w:r w:rsidRPr="00FE38A5">
              <w:t>Milk dumper</w:t>
            </w:r>
          </w:p>
          <w:p w14:paraId="6AB4F1AD" w14:textId="77777777" w:rsidR="00C14792" w:rsidRPr="00FE38A5" w:rsidRDefault="00C14792" w:rsidP="00535BDC">
            <w:pPr>
              <w:widowControl w:val="0"/>
              <w:autoSpaceDE w:val="0"/>
              <w:autoSpaceDN w:val="0"/>
              <w:spacing w:line="276" w:lineRule="auto"/>
            </w:pPr>
            <w:r w:rsidRPr="00FE38A5">
              <w:t>Cream Separator</w:t>
            </w:r>
          </w:p>
          <w:p w14:paraId="3AA87BEC" w14:textId="77777777" w:rsidR="00C14792" w:rsidRPr="00FE38A5" w:rsidRDefault="00C14792" w:rsidP="00535BDC">
            <w:pPr>
              <w:widowControl w:val="0"/>
              <w:autoSpaceDE w:val="0"/>
              <w:autoSpaceDN w:val="0"/>
              <w:spacing w:line="276" w:lineRule="auto"/>
            </w:pPr>
            <w:r w:rsidRPr="00FE38A5">
              <w:t>Homogenizer</w:t>
            </w:r>
          </w:p>
          <w:p w14:paraId="6CA6F329" w14:textId="77777777" w:rsidR="00C14792" w:rsidRPr="00FE38A5" w:rsidRDefault="00C14792" w:rsidP="00535BDC">
            <w:pPr>
              <w:widowControl w:val="0"/>
              <w:autoSpaceDE w:val="0"/>
              <w:autoSpaceDN w:val="0"/>
              <w:spacing w:line="276" w:lineRule="auto"/>
            </w:pPr>
            <w:r w:rsidRPr="00FE38A5">
              <w:t xml:space="preserve">Batch pasteurizer </w:t>
            </w:r>
          </w:p>
          <w:p w14:paraId="5BCB5159" w14:textId="77777777" w:rsidR="00C14792" w:rsidRPr="00FE38A5" w:rsidRDefault="00C14792" w:rsidP="00535BDC">
            <w:pPr>
              <w:widowControl w:val="0"/>
              <w:autoSpaceDE w:val="0"/>
              <w:autoSpaceDN w:val="0"/>
              <w:spacing w:line="276" w:lineRule="auto"/>
            </w:pPr>
            <w:r w:rsidRPr="00FE38A5">
              <w:t>Continuous pasteurizer</w:t>
            </w:r>
          </w:p>
        </w:tc>
        <w:tc>
          <w:tcPr>
            <w:tcW w:w="1230" w:type="dxa"/>
          </w:tcPr>
          <w:p w14:paraId="21FC9B13" w14:textId="77777777" w:rsidR="00C14792" w:rsidRPr="00FE38A5" w:rsidRDefault="00C14792" w:rsidP="00535BDC">
            <w:pPr>
              <w:widowControl w:val="0"/>
              <w:autoSpaceDE w:val="0"/>
              <w:autoSpaceDN w:val="0"/>
              <w:spacing w:line="276" w:lineRule="auto"/>
              <w:rPr>
                <w:lang w:eastAsia="en-GB"/>
              </w:rPr>
            </w:pPr>
            <w:r w:rsidRPr="00FE38A5">
              <w:rPr>
                <w:lang w:eastAsia="en-GB"/>
              </w:rPr>
              <w:t>1 equipment each</w:t>
            </w:r>
          </w:p>
        </w:tc>
        <w:tc>
          <w:tcPr>
            <w:tcW w:w="2237" w:type="dxa"/>
          </w:tcPr>
          <w:p w14:paraId="72D5F646"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617492F2" w14:textId="77777777" w:rsidTr="00535BDC">
        <w:trPr>
          <w:trHeight w:val="825"/>
        </w:trPr>
        <w:tc>
          <w:tcPr>
            <w:tcW w:w="731" w:type="dxa"/>
          </w:tcPr>
          <w:p w14:paraId="19D1E7DC"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tcPr>
          <w:p w14:paraId="24B8A529" w14:textId="77777777" w:rsidR="00C14792" w:rsidRPr="00FE38A5" w:rsidRDefault="00C14792" w:rsidP="00535BDC">
            <w:pPr>
              <w:widowControl w:val="0"/>
              <w:autoSpaceDE w:val="0"/>
              <w:autoSpaceDN w:val="0"/>
              <w:spacing w:line="276" w:lineRule="auto"/>
              <w:rPr>
                <w:lang w:eastAsia="en-GB"/>
              </w:rPr>
            </w:pPr>
            <w:r w:rsidRPr="00FE38A5">
              <w:rPr>
                <w:lang w:eastAsia="en-GB"/>
              </w:rPr>
              <w:t>Yoghurt processing equipment</w:t>
            </w:r>
          </w:p>
        </w:tc>
        <w:tc>
          <w:tcPr>
            <w:tcW w:w="3004" w:type="dxa"/>
          </w:tcPr>
          <w:p w14:paraId="5AA4DF3F" w14:textId="77777777" w:rsidR="00C14792" w:rsidRPr="00FE38A5" w:rsidRDefault="00C14792" w:rsidP="00535BDC">
            <w:pPr>
              <w:widowControl w:val="0"/>
              <w:autoSpaceDE w:val="0"/>
              <w:autoSpaceDN w:val="0"/>
              <w:spacing w:line="276" w:lineRule="auto"/>
            </w:pPr>
            <w:r w:rsidRPr="00FE38A5">
              <w:t>Batch Vat</w:t>
            </w:r>
          </w:p>
          <w:p w14:paraId="02156D6D" w14:textId="77777777" w:rsidR="00C14792" w:rsidRPr="00FE38A5" w:rsidRDefault="00C14792" w:rsidP="00535BDC">
            <w:pPr>
              <w:widowControl w:val="0"/>
              <w:autoSpaceDE w:val="0"/>
              <w:autoSpaceDN w:val="0"/>
              <w:spacing w:line="276" w:lineRule="auto"/>
            </w:pPr>
            <w:r w:rsidRPr="00FE38A5">
              <w:t>Fermenters</w:t>
            </w:r>
          </w:p>
          <w:p w14:paraId="0B13938A" w14:textId="77777777" w:rsidR="00C14792" w:rsidRPr="00FE38A5" w:rsidRDefault="00C14792" w:rsidP="00535BDC">
            <w:pPr>
              <w:widowControl w:val="0"/>
              <w:autoSpaceDE w:val="0"/>
              <w:autoSpaceDN w:val="0"/>
              <w:spacing w:line="276" w:lineRule="auto"/>
              <w:rPr>
                <w:lang w:eastAsia="en-GB"/>
              </w:rPr>
            </w:pPr>
            <w:r w:rsidRPr="00FE38A5">
              <w:t>Yoghurt filling machine</w:t>
            </w:r>
          </w:p>
        </w:tc>
        <w:tc>
          <w:tcPr>
            <w:tcW w:w="1230" w:type="dxa"/>
          </w:tcPr>
          <w:p w14:paraId="090FDDAB" w14:textId="77777777" w:rsidR="00C14792" w:rsidRPr="00FE38A5" w:rsidRDefault="00C14792" w:rsidP="00535BDC">
            <w:pPr>
              <w:widowControl w:val="0"/>
              <w:autoSpaceDE w:val="0"/>
              <w:autoSpaceDN w:val="0"/>
              <w:spacing w:line="276" w:lineRule="auto"/>
              <w:rPr>
                <w:lang w:eastAsia="en-GB"/>
              </w:rPr>
            </w:pPr>
            <w:r w:rsidRPr="00FE38A5">
              <w:rPr>
                <w:lang w:eastAsia="en-GB"/>
              </w:rPr>
              <w:t>1 equipment each</w:t>
            </w:r>
          </w:p>
        </w:tc>
        <w:tc>
          <w:tcPr>
            <w:tcW w:w="2237" w:type="dxa"/>
          </w:tcPr>
          <w:p w14:paraId="40B7ACFF"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2B487572" w14:textId="77777777" w:rsidTr="00535BDC">
        <w:trPr>
          <w:trHeight w:val="825"/>
        </w:trPr>
        <w:tc>
          <w:tcPr>
            <w:tcW w:w="731" w:type="dxa"/>
          </w:tcPr>
          <w:p w14:paraId="50363ED5"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tcPr>
          <w:p w14:paraId="4C1540F4" w14:textId="77777777" w:rsidR="00C14792" w:rsidRPr="00FE38A5" w:rsidRDefault="00C14792" w:rsidP="00535BDC">
            <w:pPr>
              <w:widowControl w:val="0"/>
              <w:autoSpaceDE w:val="0"/>
              <w:autoSpaceDN w:val="0"/>
              <w:spacing w:line="276" w:lineRule="auto"/>
              <w:rPr>
                <w:lang w:eastAsia="en-GB"/>
              </w:rPr>
            </w:pPr>
            <w:r w:rsidRPr="00FE38A5">
              <w:rPr>
                <w:lang w:eastAsia="en-GB"/>
              </w:rPr>
              <w:t>Cheese processing equipment</w:t>
            </w:r>
          </w:p>
        </w:tc>
        <w:tc>
          <w:tcPr>
            <w:tcW w:w="3004" w:type="dxa"/>
          </w:tcPr>
          <w:p w14:paraId="6669A6BB" w14:textId="77777777" w:rsidR="00C14792" w:rsidRPr="00FE38A5" w:rsidRDefault="00C14792" w:rsidP="00535BDC">
            <w:pPr>
              <w:widowControl w:val="0"/>
              <w:autoSpaceDE w:val="0"/>
              <w:autoSpaceDN w:val="0"/>
              <w:spacing w:line="276" w:lineRule="auto"/>
            </w:pPr>
            <w:r w:rsidRPr="00FE38A5">
              <w:t xml:space="preserve">Cheese vat </w:t>
            </w:r>
          </w:p>
          <w:p w14:paraId="7E2E48D1" w14:textId="77777777" w:rsidR="00C14792" w:rsidRPr="00FE38A5" w:rsidRDefault="00C14792" w:rsidP="00535BDC">
            <w:pPr>
              <w:widowControl w:val="0"/>
              <w:autoSpaceDE w:val="0"/>
              <w:autoSpaceDN w:val="0"/>
              <w:spacing w:line="276" w:lineRule="auto"/>
            </w:pPr>
            <w:r w:rsidRPr="00FE38A5">
              <w:t>Cheese cutter</w:t>
            </w:r>
          </w:p>
          <w:p w14:paraId="50AC87EA" w14:textId="77777777" w:rsidR="00C14792" w:rsidRPr="00FE38A5" w:rsidRDefault="00C14792" w:rsidP="00535BDC">
            <w:pPr>
              <w:widowControl w:val="0"/>
              <w:autoSpaceDE w:val="0"/>
              <w:autoSpaceDN w:val="0"/>
              <w:spacing w:line="276" w:lineRule="auto"/>
            </w:pPr>
            <w:r w:rsidRPr="00FE38A5">
              <w:t>Cheese vacuum wrapper</w:t>
            </w:r>
          </w:p>
        </w:tc>
        <w:tc>
          <w:tcPr>
            <w:tcW w:w="1230" w:type="dxa"/>
          </w:tcPr>
          <w:p w14:paraId="05E6FDF1" w14:textId="77777777" w:rsidR="00C14792" w:rsidRPr="00FE38A5" w:rsidRDefault="00C14792" w:rsidP="00535BDC">
            <w:pPr>
              <w:widowControl w:val="0"/>
              <w:autoSpaceDE w:val="0"/>
              <w:autoSpaceDN w:val="0"/>
              <w:spacing w:line="276" w:lineRule="auto"/>
              <w:rPr>
                <w:lang w:eastAsia="en-GB"/>
              </w:rPr>
            </w:pPr>
            <w:r w:rsidRPr="00FE38A5">
              <w:rPr>
                <w:lang w:eastAsia="en-GB"/>
              </w:rPr>
              <w:t>1 equipment each</w:t>
            </w:r>
          </w:p>
        </w:tc>
        <w:tc>
          <w:tcPr>
            <w:tcW w:w="2237" w:type="dxa"/>
          </w:tcPr>
          <w:p w14:paraId="09A8C98A"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r w:rsidR="00C14792" w:rsidRPr="00FE38A5" w14:paraId="16AA7B0E" w14:textId="77777777" w:rsidTr="00535BDC">
        <w:trPr>
          <w:trHeight w:val="825"/>
        </w:trPr>
        <w:tc>
          <w:tcPr>
            <w:tcW w:w="731" w:type="dxa"/>
          </w:tcPr>
          <w:p w14:paraId="15CE66BD" w14:textId="77777777" w:rsidR="00C14792" w:rsidRPr="00FE38A5" w:rsidRDefault="00C14792" w:rsidP="00C14792">
            <w:pPr>
              <w:widowControl w:val="0"/>
              <w:numPr>
                <w:ilvl w:val="0"/>
                <w:numId w:val="62"/>
              </w:numPr>
              <w:autoSpaceDE w:val="0"/>
              <w:autoSpaceDN w:val="0"/>
              <w:spacing w:line="276" w:lineRule="auto"/>
              <w:contextualSpacing/>
              <w:rPr>
                <w:b/>
                <w:lang w:eastAsia="en-GB"/>
              </w:rPr>
            </w:pPr>
          </w:p>
        </w:tc>
        <w:tc>
          <w:tcPr>
            <w:tcW w:w="2716" w:type="dxa"/>
          </w:tcPr>
          <w:p w14:paraId="2A482FB6" w14:textId="77777777" w:rsidR="00C14792" w:rsidRPr="00FE38A5" w:rsidRDefault="00C14792" w:rsidP="00535BDC">
            <w:pPr>
              <w:widowControl w:val="0"/>
              <w:autoSpaceDE w:val="0"/>
              <w:autoSpaceDN w:val="0"/>
              <w:spacing w:line="276" w:lineRule="auto"/>
              <w:rPr>
                <w:lang w:eastAsia="en-GB"/>
              </w:rPr>
            </w:pPr>
            <w:r w:rsidRPr="00FE38A5">
              <w:rPr>
                <w:lang w:eastAsia="en-GB"/>
              </w:rPr>
              <w:t>Fat based milk products processing</w:t>
            </w:r>
          </w:p>
        </w:tc>
        <w:tc>
          <w:tcPr>
            <w:tcW w:w="3004" w:type="dxa"/>
          </w:tcPr>
          <w:p w14:paraId="2E5B24CC" w14:textId="77777777" w:rsidR="00C14792" w:rsidRPr="00FE38A5" w:rsidRDefault="00C14792" w:rsidP="00535BDC">
            <w:pPr>
              <w:widowControl w:val="0"/>
              <w:autoSpaceDE w:val="0"/>
              <w:autoSpaceDN w:val="0"/>
              <w:spacing w:line="276" w:lineRule="auto"/>
            </w:pPr>
            <w:r w:rsidRPr="00FE38A5">
              <w:t>Cream Separator</w:t>
            </w:r>
          </w:p>
          <w:p w14:paraId="799F6B1D" w14:textId="77777777" w:rsidR="00C14792" w:rsidRPr="00FE38A5" w:rsidRDefault="00C14792" w:rsidP="00535BDC">
            <w:pPr>
              <w:spacing w:line="276" w:lineRule="auto"/>
            </w:pPr>
            <w:r w:rsidRPr="00FE38A5">
              <w:t>Ice cream maker</w:t>
            </w:r>
          </w:p>
        </w:tc>
        <w:tc>
          <w:tcPr>
            <w:tcW w:w="1230" w:type="dxa"/>
          </w:tcPr>
          <w:p w14:paraId="73DD42E6" w14:textId="77777777" w:rsidR="00C14792" w:rsidRPr="00FE38A5" w:rsidRDefault="00C14792" w:rsidP="00535BDC">
            <w:pPr>
              <w:widowControl w:val="0"/>
              <w:autoSpaceDE w:val="0"/>
              <w:autoSpaceDN w:val="0"/>
              <w:spacing w:line="276" w:lineRule="auto"/>
              <w:rPr>
                <w:lang w:eastAsia="en-GB"/>
              </w:rPr>
            </w:pPr>
            <w:r w:rsidRPr="00FE38A5">
              <w:rPr>
                <w:lang w:eastAsia="en-GB"/>
              </w:rPr>
              <w:t>1 equipment each</w:t>
            </w:r>
          </w:p>
        </w:tc>
        <w:tc>
          <w:tcPr>
            <w:tcW w:w="2237" w:type="dxa"/>
          </w:tcPr>
          <w:p w14:paraId="0A5C6C11" w14:textId="77777777" w:rsidR="00C14792" w:rsidRPr="00FE38A5" w:rsidRDefault="00C14792" w:rsidP="00535BDC">
            <w:pPr>
              <w:widowControl w:val="0"/>
              <w:autoSpaceDE w:val="0"/>
              <w:autoSpaceDN w:val="0"/>
              <w:spacing w:line="276" w:lineRule="auto"/>
              <w:rPr>
                <w:lang w:eastAsia="en-GB"/>
              </w:rPr>
            </w:pPr>
            <w:r w:rsidRPr="00FE38A5">
              <w:rPr>
                <w:lang w:eastAsia="en-GB"/>
              </w:rPr>
              <w:t>1:25</w:t>
            </w:r>
          </w:p>
        </w:tc>
      </w:tr>
    </w:tbl>
    <w:p w14:paraId="253F8860" w14:textId="77777777" w:rsidR="00C14792" w:rsidRPr="00FE38A5" w:rsidRDefault="00C14792" w:rsidP="00C14792">
      <w:pPr>
        <w:spacing w:after="0" w:line="276" w:lineRule="auto"/>
        <w:rPr>
          <w:rFonts w:eastAsia="Calibri" w:cs="Times New Roman"/>
          <w:szCs w:val="24"/>
        </w:rPr>
      </w:pPr>
    </w:p>
    <w:p w14:paraId="115F9EDF" w14:textId="77777777" w:rsidR="00C14792" w:rsidRPr="00FE38A5" w:rsidRDefault="00C14792" w:rsidP="00C14792">
      <w:pPr>
        <w:spacing w:after="0" w:line="276" w:lineRule="auto"/>
        <w:ind w:firstLine="720"/>
        <w:rPr>
          <w:rFonts w:eastAsia="Calibri" w:cs="Times New Roman"/>
          <w:szCs w:val="24"/>
        </w:rPr>
      </w:pPr>
    </w:p>
    <w:p w14:paraId="1C5E9C3E" w14:textId="77777777" w:rsidR="00C14792" w:rsidRPr="00FE38A5" w:rsidRDefault="00C14792" w:rsidP="00C14792">
      <w:pPr>
        <w:spacing w:after="0" w:line="276" w:lineRule="auto"/>
        <w:rPr>
          <w:rFonts w:eastAsia="Calibri" w:cs="Times New Roman"/>
          <w:szCs w:val="24"/>
        </w:rPr>
      </w:pPr>
    </w:p>
    <w:p w14:paraId="749CB815" w14:textId="77777777" w:rsidR="00C14792" w:rsidRPr="00FE38A5" w:rsidRDefault="00C14792" w:rsidP="00C14792">
      <w:pPr>
        <w:spacing w:after="0" w:line="276" w:lineRule="auto"/>
        <w:rPr>
          <w:rFonts w:eastAsia="Calibri" w:cs="Times New Roman"/>
          <w:b/>
          <w:bCs/>
          <w:szCs w:val="24"/>
        </w:rPr>
      </w:pPr>
    </w:p>
    <w:p w14:paraId="3B4EFB5C" w14:textId="77777777" w:rsidR="00C14792" w:rsidRPr="00FE38A5" w:rsidRDefault="00C14792" w:rsidP="00C14792">
      <w:pPr>
        <w:spacing w:after="0" w:line="276" w:lineRule="auto"/>
        <w:rPr>
          <w:rFonts w:eastAsia="Calibri" w:cs="Times New Roman"/>
          <w:b/>
          <w:bCs/>
          <w:szCs w:val="24"/>
        </w:rPr>
      </w:pPr>
    </w:p>
    <w:p w14:paraId="600DCA77" w14:textId="77777777" w:rsidR="00C14792" w:rsidRPr="00FE38A5" w:rsidRDefault="00C14792" w:rsidP="00C14792">
      <w:pPr>
        <w:spacing w:after="0" w:line="276" w:lineRule="auto"/>
        <w:rPr>
          <w:rFonts w:eastAsia="Calibri" w:cs="Times New Roman"/>
          <w:b/>
          <w:bCs/>
          <w:szCs w:val="24"/>
        </w:rPr>
      </w:pPr>
    </w:p>
    <w:p w14:paraId="0C1D3377" w14:textId="77777777" w:rsidR="00C14792" w:rsidRPr="00FE38A5" w:rsidRDefault="00C14792" w:rsidP="00C14792">
      <w:pPr>
        <w:spacing w:after="0" w:line="276" w:lineRule="auto"/>
        <w:rPr>
          <w:rFonts w:eastAsia="Calibri" w:cs="Times New Roman"/>
          <w:b/>
          <w:bCs/>
          <w:szCs w:val="24"/>
        </w:rPr>
      </w:pPr>
    </w:p>
    <w:p w14:paraId="574C15D9" w14:textId="77777777" w:rsidR="00C14792" w:rsidRPr="00FE38A5" w:rsidRDefault="00C14792" w:rsidP="00C14792">
      <w:pPr>
        <w:spacing w:after="0" w:line="276" w:lineRule="auto"/>
        <w:rPr>
          <w:rFonts w:eastAsia="Calibri" w:cs="Times New Roman"/>
          <w:b/>
          <w:bCs/>
          <w:szCs w:val="24"/>
        </w:rPr>
      </w:pPr>
    </w:p>
    <w:p w14:paraId="1CEF19D3" w14:textId="77777777" w:rsidR="00C14792" w:rsidRPr="00FE38A5" w:rsidRDefault="00C14792" w:rsidP="00C14792">
      <w:pPr>
        <w:spacing w:after="0" w:line="276" w:lineRule="auto"/>
        <w:rPr>
          <w:rFonts w:eastAsia="Calibri" w:cs="Times New Roman"/>
          <w:b/>
          <w:bCs/>
          <w:szCs w:val="24"/>
        </w:rPr>
      </w:pPr>
    </w:p>
    <w:p w14:paraId="1BBE6E06" w14:textId="77777777" w:rsidR="00C14792" w:rsidRPr="00FE38A5" w:rsidRDefault="00C14792" w:rsidP="00C14792">
      <w:pPr>
        <w:rPr>
          <w:rFonts w:eastAsiaTheme="majorEastAsia" w:cs="Times New Roman"/>
          <w:b/>
          <w:szCs w:val="24"/>
          <w:lang w:val="en-US"/>
        </w:rPr>
      </w:pPr>
      <w:r w:rsidRPr="00FE38A5">
        <w:rPr>
          <w:rFonts w:cs="Times New Roman"/>
          <w:szCs w:val="24"/>
          <w:lang w:val="en-US"/>
        </w:rPr>
        <w:lastRenderedPageBreak/>
        <w:br w:type="page"/>
      </w:r>
    </w:p>
    <w:p w14:paraId="54386EFD" w14:textId="77777777" w:rsidR="00C14792" w:rsidRPr="00FE38A5" w:rsidRDefault="00C14792" w:rsidP="00C14792">
      <w:pPr>
        <w:pStyle w:val="Heading2"/>
        <w:numPr>
          <w:ilvl w:val="0"/>
          <w:numId w:val="0"/>
        </w:numPr>
        <w:ind w:left="576" w:hanging="576"/>
        <w:jc w:val="center"/>
        <w:rPr>
          <w:rFonts w:ascii="Times New Roman" w:eastAsia="Times New Roman" w:hAnsi="Times New Roman" w:cs="Times New Roman"/>
          <w:color w:val="auto"/>
          <w:sz w:val="24"/>
          <w:szCs w:val="24"/>
          <w:lang w:eastAsia="en-GB"/>
        </w:rPr>
      </w:pPr>
      <w:bookmarkStart w:id="63" w:name="_Toc185413211"/>
      <w:bookmarkStart w:id="64" w:name="_Toc196811340"/>
      <w:bookmarkStart w:id="65" w:name="_Toc195621845"/>
      <w:bookmarkStart w:id="66" w:name="_Toc185413220"/>
      <w:bookmarkStart w:id="67" w:name="_Toc193185323"/>
      <w:r w:rsidRPr="00FE38A5">
        <w:rPr>
          <w:rFonts w:ascii="Times New Roman" w:eastAsia="Times New Roman" w:hAnsi="Times New Roman" w:cs="Times New Roman"/>
          <w:color w:val="auto"/>
          <w:sz w:val="24"/>
          <w:szCs w:val="24"/>
          <w:lang w:eastAsia="en-GB"/>
        </w:rPr>
        <w:lastRenderedPageBreak/>
        <w:t>WORK ETHICS AND PRACTICES</w:t>
      </w:r>
      <w:bookmarkEnd w:id="63"/>
      <w:bookmarkEnd w:id="64"/>
    </w:p>
    <w:p w14:paraId="1406BBED" w14:textId="77777777" w:rsidR="00C14792" w:rsidRPr="00FE38A5" w:rsidRDefault="00C14792" w:rsidP="00C14792">
      <w:pPr>
        <w:widowControl w:val="0"/>
        <w:autoSpaceDE w:val="0"/>
        <w:autoSpaceDN w:val="0"/>
        <w:spacing w:before="120" w:line="276" w:lineRule="auto"/>
        <w:jc w:val="both"/>
        <w:rPr>
          <w:rFonts w:eastAsia="Tahoma" w:cs="Times New Roman"/>
          <w:b/>
          <w:szCs w:val="24"/>
          <w:highlight w:val="yellow"/>
          <w:lang w:eastAsia="en-GB"/>
        </w:rPr>
      </w:pPr>
      <w:bookmarkStart w:id="68" w:name="_heading=h.30j0zll"/>
      <w:bookmarkEnd w:id="68"/>
      <w:r w:rsidRPr="00FE38A5">
        <w:rPr>
          <w:rFonts w:eastAsia="Tahoma" w:cs="Times New Roman"/>
          <w:b/>
          <w:szCs w:val="24"/>
          <w:lang w:eastAsia="en-GB"/>
        </w:rPr>
        <w:t>UNIT CODE:</w:t>
      </w:r>
      <w:r w:rsidRPr="00FE38A5">
        <w:rPr>
          <w:rFonts w:eastAsia="Tahoma" w:cs="Times New Roman"/>
          <w:szCs w:val="24"/>
          <w:lang w:eastAsia="en-GB"/>
        </w:rPr>
        <w:t xml:space="preserve"> </w:t>
      </w:r>
      <w:r w:rsidRPr="00FE38A5">
        <w:rPr>
          <w:rFonts w:eastAsia="Tahoma" w:cs="Times New Roman"/>
          <w:bCs/>
          <w:szCs w:val="24"/>
          <w:lang w:eastAsia="en-GB"/>
        </w:rPr>
        <w:t>0417 441 05A</w:t>
      </w:r>
    </w:p>
    <w:p w14:paraId="616428AB" w14:textId="77777777" w:rsidR="00C14792" w:rsidRPr="00FE38A5" w:rsidRDefault="00C14792" w:rsidP="00C14792">
      <w:pPr>
        <w:widowControl w:val="0"/>
        <w:autoSpaceDE w:val="0"/>
        <w:autoSpaceDN w:val="0"/>
        <w:spacing w:line="276" w:lineRule="auto"/>
        <w:jc w:val="both"/>
        <w:rPr>
          <w:rFonts w:eastAsia="Tahoma" w:cs="Times New Roman"/>
          <w:szCs w:val="24"/>
          <w:lang w:eastAsia="en-GB"/>
        </w:rPr>
      </w:pPr>
      <w:r w:rsidRPr="00FE38A5">
        <w:rPr>
          <w:rFonts w:eastAsia="Tahoma" w:cs="Times New Roman"/>
          <w:b/>
          <w:szCs w:val="24"/>
          <w:lang w:eastAsia="en-GB"/>
        </w:rPr>
        <w:t>Relationship to Occupational Standards</w:t>
      </w:r>
    </w:p>
    <w:p w14:paraId="5A792374" w14:textId="77777777" w:rsidR="00C14792" w:rsidRPr="00FE38A5" w:rsidRDefault="00C14792" w:rsidP="00C14792">
      <w:pPr>
        <w:widowControl w:val="0"/>
        <w:autoSpaceDE w:val="0"/>
        <w:autoSpaceDN w:val="0"/>
        <w:spacing w:line="276" w:lineRule="auto"/>
        <w:jc w:val="both"/>
        <w:rPr>
          <w:rFonts w:eastAsia="Tahoma" w:cs="Times New Roman"/>
          <w:szCs w:val="24"/>
          <w:lang w:eastAsia="en-GB"/>
        </w:rPr>
      </w:pPr>
      <w:r w:rsidRPr="00FE38A5">
        <w:rPr>
          <w:rFonts w:eastAsia="Tahoma" w:cs="Times New Roman"/>
          <w:szCs w:val="24"/>
          <w:lang w:eastAsia="en-GB"/>
        </w:rPr>
        <w:t xml:space="preserve">This unit addresses the Unit of Competency: </w:t>
      </w:r>
      <w:r w:rsidRPr="00FE38A5">
        <w:rPr>
          <w:rFonts w:eastAsia="Tahoma" w:cs="Times New Roman"/>
          <w:b/>
          <w:bCs/>
          <w:szCs w:val="24"/>
          <w:lang w:eastAsia="en-GB"/>
        </w:rPr>
        <w:t>Apply work ethics and practices.</w:t>
      </w:r>
    </w:p>
    <w:p w14:paraId="7451F23A" w14:textId="77777777" w:rsidR="00C14792" w:rsidRPr="00FE38A5" w:rsidRDefault="00C14792" w:rsidP="00C14792">
      <w:pPr>
        <w:widowControl w:val="0"/>
        <w:autoSpaceDE w:val="0"/>
        <w:autoSpaceDN w:val="0"/>
        <w:spacing w:line="276" w:lineRule="auto"/>
        <w:jc w:val="both"/>
        <w:rPr>
          <w:rFonts w:eastAsia="Tahoma" w:cs="Times New Roman"/>
          <w:szCs w:val="24"/>
          <w:lang w:eastAsia="en-GB"/>
        </w:rPr>
      </w:pPr>
    </w:p>
    <w:p w14:paraId="06C69A27" w14:textId="0BDEF40F" w:rsidR="00C14792" w:rsidRPr="00FE38A5" w:rsidRDefault="00C14792" w:rsidP="00C14792">
      <w:pPr>
        <w:widowControl w:val="0"/>
        <w:autoSpaceDE w:val="0"/>
        <w:autoSpaceDN w:val="0"/>
        <w:spacing w:line="276" w:lineRule="auto"/>
        <w:jc w:val="both"/>
        <w:rPr>
          <w:rFonts w:eastAsia="Tahoma" w:cs="Times New Roman"/>
          <w:szCs w:val="24"/>
          <w:highlight w:val="yellow"/>
          <w:lang w:eastAsia="en-GB"/>
        </w:rPr>
      </w:pPr>
      <w:r w:rsidRPr="00FE38A5">
        <w:rPr>
          <w:rFonts w:eastAsia="Tahoma" w:cs="Times New Roman"/>
          <w:b/>
          <w:szCs w:val="24"/>
          <w:lang w:eastAsia="en-GB"/>
        </w:rPr>
        <w:t xml:space="preserve">Duration of Unit: </w:t>
      </w:r>
      <w:r w:rsidR="00EA1C6D">
        <w:rPr>
          <w:rFonts w:eastAsia="Tahoma" w:cs="Times New Roman"/>
          <w:szCs w:val="24"/>
          <w:lang w:eastAsia="en-GB"/>
        </w:rPr>
        <w:t>4</w:t>
      </w:r>
      <w:r w:rsidRPr="00FE38A5">
        <w:rPr>
          <w:rFonts w:eastAsia="Tahoma" w:cs="Times New Roman"/>
          <w:szCs w:val="24"/>
          <w:lang w:eastAsia="en-GB"/>
        </w:rPr>
        <w:t>0 hours</w:t>
      </w:r>
    </w:p>
    <w:p w14:paraId="0C14800B" w14:textId="77777777" w:rsidR="00C14792" w:rsidRPr="00FE38A5" w:rsidRDefault="00C14792" w:rsidP="00C14792">
      <w:pPr>
        <w:widowControl w:val="0"/>
        <w:autoSpaceDE w:val="0"/>
        <w:autoSpaceDN w:val="0"/>
        <w:spacing w:line="276" w:lineRule="auto"/>
        <w:jc w:val="both"/>
        <w:rPr>
          <w:rFonts w:eastAsia="Tahoma" w:cs="Times New Roman"/>
          <w:szCs w:val="24"/>
          <w:lang w:eastAsia="en-GB"/>
        </w:rPr>
      </w:pPr>
    </w:p>
    <w:p w14:paraId="0980F07A" w14:textId="77777777" w:rsidR="00C14792" w:rsidRPr="00FE38A5" w:rsidRDefault="00C14792" w:rsidP="00C14792">
      <w:pPr>
        <w:widowControl w:val="0"/>
        <w:autoSpaceDE w:val="0"/>
        <w:autoSpaceDN w:val="0"/>
        <w:spacing w:line="276" w:lineRule="auto"/>
        <w:jc w:val="both"/>
        <w:rPr>
          <w:rFonts w:eastAsia="Tahoma" w:cs="Times New Roman"/>
          <w:b/>
          <w:szCs w:val="24"/>
          <w:lang w:eastAsia="en-GB"/>
        </w:rPr>
      </w:pPr>
      <w:r w:rsidRPr="00FE38A5">
        <w:rPr>
          <w:rFonts w:eastAsia="Tahoma" w:cs="Times New Roman"/>
          <w:b/>
          <w:szCs w:val="24"/>
          <w:lang w:eastAsia="en-GB"/>
        </w:rPr>
        <w:t>Unit Description</w:t>
      </w:r>
    </w:p>
    <w:p w14:paraId="329640ED" w14:textId="77777777" w:rsidR="00C14792" w:rsidRPr="00FE38A5" w:rsidRDefault="00C14792" w:rsidP="00C14792">
      <w:pPr>
        <w:widowControl w:val="0"/>
        <w:tabs>
          <w:tab w:val="left" w:pos="2880"/>
        </w:tabs>
        <w:autoSpaceDE w:val="0"/>
        <w:autoSpaceDN w:val="0"/>
        <w:spacing w:line="276" w:lineRule="auto"/>
        <w:jc w:val="both"/>
        <w:rPr>
          <w:rFonts w:eastAsia="Tahoma" w:cs="Times New Roman"/>
          <w:szCs w:val="24"/>
          <w:lang w:eastAsia="en-GB"/>
        </w:rPr>
      </w:pPr>
      <w:r w:rsidRPr="00FE38A5">
        <w:rPr>
          <w:rFonts w:eastAsia="Tahoma" w:cs="Times New Roman"/>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49459E50" w14:textId="77777777" w:rsidR="00C14792" w:rsidRPr="00FE38A5" w:rsidRDefault="00C14792" w:rsidP="00C14792">
      <w:pPr>
        <w:widowControl w:val="0"/>
        <w:tabs>
          <w:tab w:val="left" w:pos="2880"/>
        </w:tabs>
        <w:autoSpaceDE w:val="0"/>
        <w:autoSpaceDN w:val="0"/>
        <w:spacing w:line="276" w:lineRule="auto"/>
        <w:jc w:val="both"/>
        <w:rPr>
          <w:rFonts w:eastAsia="Tahoma" w:cs="Times New Roman"/>
          <w:szCs w:val="24"/>
          <w:lang w:eastAsia="en-GB"/>
        </w:rPr>
      </w:pPr>
    </w:p>
    <w:p w14:paraId="0ED73137" w14:textId="77777777" w:rsidR="00C14792" w:rsidRPr="00FE38A5" w:rsidRDefault="00C14792" w:rsidP="00C14792">
      <w:pPr>
        <w:widowControl w:val="0"/>
        <w:autoSpaceDE w:val="0"/>
        <w:autoSpaceDN w:val="0"/>
        <w:spacing w:line="276" w:lineRule="auto"/>
        <w:rPr>
          <w:rFonts w:eastAsia="Tahoma" w:cs="Times New Roman"/>
          <w:b/>
          <w:szCs w:val="24"/>
          <w:lang w:eastAsia="en-GB"/>
        </w:rPr>
      </w:pPr>
      <w:r w:rsidRPr="00FE38A5">
        <w:rPr>
          <w:rFonts w:eastAsia="Tahoma" w:cs="Times New Roman"/>
          <w:b/>
          <w:szCs w:val="24"/>
          <w:lang w:eastAsia="en-GB"/>
        </w:rPr>
        <w:t>Summary of Learning Outcomes</w:t>
      </w:r>
    </w:p>
    <w:p w14:paraId="39099A74"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685E62C6" w14:textId="77777777" w:rsidTr="0033577C">
        <w:tc>
          <w:tcPr>
            <w:tcW w:w="710" w:type="dxa"/>
          </w:tcPr>
          <w:p w14:paraId="40771FAB" w14:textId="77777777" w:rsidR="006A0D46" w:rsidRPr="00761329" w:rsidRDefault="006A0D46" w:rsidP="00B43BA7">
            <w:pPr>
              <w:spacing w:after="160"/>
              <w:rPr>
                <w:b/>
              </w:rPr>
            </w:pPr>
            <w:r w:rsidRPr="00761329">
              <w:rPr>
                <w:b/>
              </w:rPr>
              <w:t>S/No</w:t>
            </w:r>
          </w:p>
        </w:tc>
        <w:tc>
          <w:tcPr>
            <w:tcW w:w="5336" w:type="dxa"/>
          </w:tcPr>
          <w:p w14:paraId="3506C08F" w14:textId="77777777" w:rsidR="006A0D46" w:rsidRPr="00761329" w:rsidRDefault="006A0D46" w:rsidP="00B43BA7">
            <w:pPr>
              <w:spacing w:after="160"/>
              <w:rPr>
                <w:b/>
              </w:rPr>
            </w:pPr>
            <w:r w:rsidRPr="00761329">
              <w:rPr>
                <w:b/>
              </w:rPr>
              <w:t>Learning Outcomes</w:t>
            </w:r>
          </w:p>
        </w:tc>
        <w:tc>
          <w:tcPr>
            <w:tcW w:w="2970" w:type="dxa"/>
          </w:tcPr>
          <w:p w14:paraId="5F15F4D4" w14:textId="77777777" w:rsidR="006A0D46" w:rsidRPr="00761329" w:rsidRDefault="006A0D46" w:rsidP="00B43BA7">
            <w:pPr>
              <w:spacing w:after="160"/>
              <w:rPr>
                <w:b/>
              </w:rPr>
            </w:pPr>
            <w:r w:rsidRPr="00761329">
              <w:rPr>
                <w:b/>
              </w:rPr>
              <w:t>Duration (Hours)</w:t>
            </w:r>
          </w:p>
        </w:tc>
      </w:tr>
      <w:tr w:rsidR="0033577C" w:rsidRPr="00761329" w14:paraId="1AB563AF" w14:textId="77777777" w:rsidTr="0033577C">
        <w:tc>
          <w:tcPr>
            <w:tcW w:w="710" w:type="dxa"/>
          </w:tcPr>
          <w:p w14:paraId="08002624" w14:textId="77777777" w:rsidR="0033577C" w:rsidRPr="00761329" w:rsidRDefault="0033577C" w:rsidP="0033577C">
            <w:pPr>
              <w:spacing w:after="160"/>
              <w:rPr>
                <w:b/>
              </w:rPr>
            </w:pPr>
            <w:r w:rsidRPr="00761329">
              <w:rPr>
                <w:bCs/>
              </w:rPr>
              <w:t xml:space="preserve">1.   </w:t>
            </w:r>
          </w:p>
        </w:tc>
        <w:tc>
          <w:tcPr>
            <w:tcW w:w="5336" w:type="dxa"/>
          </w:tcPr>
          <w:p w14:paraId="08C3EF40" w14:textId="2363B667" w:rsidR="0033577C" w:rsidRPr="00761329" w:rsidRDefault="0033577C" w:rsidP="0033577C">
            <w:pPr>
              <w:spacing w:after="160"/>
              <w:rPr>
                <w:bCs/>
              </w:rPr>
            </w:pPr>
            <w:r w:rsidRPr="00FE38A5">
              <w:rPr>
                <w:rFonts w:eastAsia="Tahoma"/>
                <w:lang w:eastAsia="en-GB"/>
              </w:rPr>
              <w:t xml:space="preserve">Apply Self-Management Skills </w:t>
            </w:r>
          </w:p>
        </w:tc>
        <w:tc>
          <w:tcPr>
            <w:tcW w:w="2970" w:type="dxa"/>
          </w:tcPr>
          <w:p w14:paraId="5FBE1841" w14:textId="43595008" w:rsidR="0033577C" w:rsidRPr="00761329" w:rsidRDefault="0033577C" w:rsidP="0033577C">
            <w:pPr>
              <w:spacing w:after="160"/>
              <w:rPr>
                <w:b/>
              </w:rPr>
            </w:pPr>
            <w:r w:rsidRPr="00FE38A5">
              <w:rPr>
                <w:b/>
                <w:bCs/>
              </w:rPr>
              <w:t>10</w:t>
            </w:r>
          </w:p>
        </w:tc>
      </w:tr>
      <w:tr w:rsidR="0033577C" w:rsidRPr="00761329" w14:paraId="6774FE07" w14:textId="77777777" w:rsidTr="0033577C">
        <w:tc>
          <w:tcPr>
            <w:tcW w:w="710" w:type="dxa"/>
          </w:tcPr>
          <w:p w14:paraId="3BBE03E5" w14:textId="77777777" w:rsidR="0033577C" w:rsidRPr="00761329" w:rsidRDefault="0033577C" w:rsidP="0033577C">
            <w:pPr>
              <w:spacing w:after="160"/>
              <w:rPr>
                <w:b/>
              </w:rPr>
            </w:pPr>
            <w:r w:rsidRPr="00761329">
              <w:t xml:space="preserve">2.   </w:t>
            </w:r>
          </w:p>
        </w:tc>
        <w:tc>
          <w:tcPr>
            <w:tcW w:w="5336" w:type="dxa"/>
          </w:tcPr>
          <w:p w14:paraId="03A8416F" w14:textId="546008BD" w:rsidR="0033577C" w:rsidRPr="00761329" w:rsidRDefault="0033577C" w:rsidP="0033577C">
            <w:pPr>
              <w:spacing w:after="160"/>
              <w:rPr>
                <w:b/>
              </w:rPr>
            </w:pPr>
            <w:r w:rsidRPr="00FE38A5">
              <w:rPr>
                <w:rFonts w:eastAsia="Tahoma"/>
                <w:lang w:eastAsia="en-GB"/>
              </w:rPr>
              <w:t xml:space="preserve">Promote Ethical Practices and Values </w:t>
            </w:r>
          </w:p>
        </w:tc>
        <w:tc>
          <w:tcPr>
            <w:tcW w:w="2970" w:type="dxa"/>
          </w:tcPr>
          <w:p w14:paraId="68E2FF9C" w14:textId="790A88C1" w:rsidR="0033577C" w:rsidRPr="00761329" w:rsidRDefault="0078527A" w:rsidP="0033577C">
            <w:pPr>
              <w:spacing w:after="160"/>
              <w:rPr>
                <w:b/>
              </w:rPr>
            </w:pPr>
            <w:r>
              <w:rPr>
                <w:b/>
              </w:rPr>
              <w:t>4</w:t>
            </w:r>
          </w:p>
        </w:tc>
      </w:tr>
      <w:tr w:rsidR="0033577C" w:rsidRPr="00761329" w14:paraId="1269F9CB" w14:textId="77777777" w:rsidTr="0033577C">
        <w:tc>
          <w:tcPr>
            <w:tcW w:w="710" w:type="dxa"/>
          </w:tcPr>
          <w:p w14:paraId="0E424423" w14:textId="77777777" w:rsidR="0033577C" w:rsidRPr="00761329" w:rsidRDefault="0033577C" w:rsidP="0033577C">
            <w:pPr>
              <w:spacing w:after="160"/>
            </w:pPr>
            <w:r w:rsidRPr="00761329">
              <w:t>3.</w:t>
            </w:r>
          </w:p>
        </w:tc>
        <w:tc>
          <w:tcPr>
            <w:tcW w:w="5336" w:type="dxa"/>
          </w:tcPr>
          <w:p w14:paraId="1F3CB448" w14:textId="3494B108" w:rsidR="0033577C" w:rsidRPr="00761329" w:rsidRDefault="0033577C" w:rsidP="0033577C">
            <w:pPr>
              <w:spacing w:after="160"/>
            </w:pPr>
            <w:r w:rsidRPr="00FE38A5">
              <w:rPr>
                <w:rFonts w:eastAsia="Tahoma"/>
                <w:lang w:eastAsia="en-GB"/>
              </w:rPr>
              <w:t>Promote Teamwork</w:t>
            </w:r>
          </w:p>
        </w:tc>
        <w:tc>
          <w:tcPr>
            <w:tcW w:w="2970" w:type="dxa"/>
          </w:tcPr>
          <w:p w14:paraId="76DCDF28" w14:textId="47585D32" w:rsidR="0033577C" w:rsidRPr="00761329" w:rsidRDefault="0033577C" w:rsidP="0033577C">
            <w:pPr>
              <w:spacing w:after="160"/>
              <w:rPr>
                <w:b/>
              </w:rPr>
            </w:pPr>
            <w:r w:rsidRPr="00FE38A5">
              <w:t>10</w:t>
            </w:r>
          </w:p>
        </w:tc>
      </w:tr>
      <w:tr w:rsidR="0033577C" w:rsidRPr="00761329" w14:paraId="49C58045" w14:textId="77777777" w:rsidTr="0033577C">
        <w:tc>
          <w:tcPr>
            <w:tcW w:w="710" w:type="dxa"/>
          </w:tcPr>
          <w:p w14:paraId="06A0A8C2" w14:textId="77777777" w:rsidR="0033577C" w:rsidRPr="00761329" w:rsidRDefault="0033577C" w:rsidP="0033577C">
            <w:pPr>
              <w:spacing w:after="160"/>
              <w:rPr>
                <w:b/>
              </w:rPr>
            </w:pPr>
            <w:r w:rsidRPr="00761329">
              <w:t xml:space="preserve">4.    </w:t>
            </w:r>
          </w:p>
        </w:tc>
        <w:tc>
          <w:tcPr>
            <w:tcW w:w="5336" w:type="dxa"/>
          </w:tcPr>
          <w:p w14:paraId="5C76BCF1" w14:textId="23FC171D" w:rsidR="0033577C" w:rsidRPr="00761329" w:rsidRDefault="0033577C" w:rsidP="0033577C">
            <w:pPr>
              <w:spacing w:after="160"/>
            </w:pPr>
            <w:r w:rsidRPr="00FE38A5">
              <w:rPr>
                <w:rFonts w:eastAsia="Tahoma"/>
                <w:lang w:eastAsia="en-GB"/>
              </w:rPr>
              <w:t>Maintain Professional and Personal Development</w:t>
            </w:r>
          </w:p>
        </w:tc>
        <w:tc>
          <w:tcPr>
            <w:tcW w:w="2970" w:type="dxa"/>
          </w:tcPr>
          <w:p w14:paraId="523B58AB" w14:textId="190F861C" w:rsidR="0033577C" w:rsidRPr="00761329" w:rsidRDefault="0033577C" w:rsidP="0033577C">
            <w:pPr>
              <w:spacing w:after="160"/>
              <w:rPr>
                <w:b/>
              </w:rPr>
            </w:pPr>
            <w:r w:rsidRPr="00FE38A5">
              <w:t>10</w:t>
            </w:r>
          </w:p>
        </w:tc>
      </w:tr>
      <w:tr w:rsidR="0078527A" w:rsidRPr="00761329" w14:paraId="690F147C" w14:textId="77777777" w:rsidTr="0033577C">
        <w:tc>
          <w:tcPr>
            <w:tcW w:w="710" w:type="dxa"/>
          </w:tcPr>
          <w:p w14:paraId="0BAFB1FC" w14:textId="01A3A1FE" w:rsidR="0078527A" w:rsidRPr="00761329" w:rsidRDefault="0078527A" w:rsidP="0078527A">
            <w:r>
              <w:t>5.</w:t>
            </w:r>
          </w:p>
        </w:tc>
        <w:tc>
          <w:tcPr>
            <w:tcW w:w="5336" w:type="dxa"/>
          </w:tcPr>
          <w:p w14:paraId="1CCB3AE0" w14:textId="77777777" w:rsidR="0078527A" w:rsidRPr="00FE38A5" w:rsidRDefault="0078527A" w:rsidP="0078527A">
            <w:pPr>
              <w:pBdr>
                <w:top w:val="nil"/>
                <w:left w:val="nil"/>
                <w:bottom w:val="nil"/>
                <w:right w:val="nil"/>
                <w:between w:val="nil"/>
              </w:pBdr>
              <w:spacing w:line="276" w:lineRule="auto"/>
              <w:rPr>
                <w:rFonts w:eastAsia="Tahoma"/>
              </w:rPr>
            </w:pPr>
            <w:r w:rsidRPr="00FE38A5">
              <w:rPr>
                <w:rFonts w:eastAsia="Tahoma"/>
              </w:rPr>
              <w:t xml:space="preserve">Apply Problem-Solving Skills </w:t>
            </w:r>
          </w:p>
          <w:p w14:paraId="6E4BBB2E" w14:textId="77777777" w:rsidR="0078527A" w:rsidRPr="00FE38A5" w:rsidRDefault="0078527A" w:rsidP="0078527A">
            <w:pPr>
              <w:rPr>
                <w:rFonts w:eastAsia="Tahoma"/>
                <w:lang w:eastAsia="en-GB"/>
              </w:rPr>
            </w:pPr>
          </w:p>
        </w:tc>
        <w:tc>
          <w:tcPr>
            <w:tcW w:w="2970" w:type="dxa"/>
          </w:tcPr>
          <w:p w14:paraId="6A58BB1C" w14:textId="4E0F653D" w:rsidR="0078527A" w:rsidRPr="00FE38A5" w:rsidRDefault="0078527A" w:rsidP="0078527A">
            <w:r>
              <w:t>4</w:t>
            </w:r>
          </w:p>
        </w:tc>
      </w:tr>
      <w:tr w:rsidR="0078527A" w:rsidRPr="00761329" w14:paraId="4E61B7E8" w14:textId="77777777" w:rsidTr="0033577C">
        <w:tc>
          <w:tcPr>
            <w:tcW w:w="710" w:type="dxa"/>
          </w:tcPr>
          <w:p w14:paraId="033EFBBE" w14:textId="3C6FB116" w:rsidR="0078527A" w:rsidRPr="00761329" w:rsidRDefault="0078527A" w:rsidP="0078527A">
            <w:r>
              <w:t>6.</w:t>
            </w:r>
          </w:p>
        </w:tc>
        <w:tc>
          <w:tcPr>
            <w:tcW w:w="5336" w:type="dxa"/>
          </w:tcPr>
          <w:p w14:paraId="224C55A8" w14:textId="3B9E70ED" w:rsidR="0078527A" w:rsidRPr="00FE38A5" w:rsidRDefault="0078527A" w:rsidP="0078527A">
            <w:pPr>
              <w:rPr>
                <w:rFonts w:eastAsia="Tahoma"/>
                <w:lang w:eastAsia="en-GB"/>
              </w:rPr>
            </w:pPr>
            <w:r w:rsidRPr="00FE38A5">
              <w:t>Promote Customer Care</w:t>
            </w:r>
          </w:p>
        </w:tc>
        <w:tc>
          <w:tcPr>
            <w:tcW w:w="2970" w:type="dxa"/>
          </w:tcPr>
          <w:p w14:paraId="657ED942" w14:textId="23E973E2" w:rsidR="0078527A" w:rsidRPr="00FE38A5" w:rsidRDefault="0078527A" w:rsidP="0078527A">
            <w:r>
              <w:t>2</w:t>
            </w:r>
          </w:p>
        </w:tc>
      </w:tr>
      <w:tr w:rsidR="006A0D46" w:rsidRPr="00761329" w14:paraId="73C27C21" w14:textId="77777777" w:rsidTr="0033577C">
        <w:tc>
          <w:tcPr>
            <w:tcW w:w="6046" w:type="dxa"/>
            <w:gridSpan w:val="2"/>
          </w:tcPr>
          <w:p w14:paraId="38D6C357" w14:textId="77777777" w:rsidR="006A0D46" w:rsidRPr="00761329" w:rsidRDefault="006A0D46" w:rsidP="00B43BA7">
            <w:pPr>
              <w:spacing w:after="160"/>
            </w:pPr>
            <w:r w:rsidRPr="00761329">
              <w:rPr>
                <w:b/>
                <w:lang w:val="en-ZW"/>
              </w:rPr>
              <w:t>Total</w:t>
            </w:r>
          </w:p>
        </w:tc>
        <w:tc>
          <w:tcPr>
            <w:tcW w:w="2970" w:type="dxa"/>
          </w:tcPr>
          <w:p w14:paraId="2210A624" w14:textId="105C4DDC" w:rsidR="006A0D46" w:rsidRPr="00761329" w:rsidRDefault="0033577C" w:rsidP="00B43BA7">
            <w:pPr>
              <w:spacing w:after="160"/>
              <w:rPr>
                <w:b/>
              </w:rPr>
            </w:pPr>
            <w:r>
              <w:rPr>
                <w:b/>
              </w:rPr>
              <w:t>40</w:t>
            </w:r>
          </w:p>
        </w:tc>
      </w:tr>
    </w:tbl>
    <w:p w14:paraId="52B9B2B5" w14:textId="77777777" w:rsidR="006A0D46" w:rsidRPr="00FE38A5" w:rsidRDefault="006A0D46" w:rsidP="00C14792">
      <w:pPr>
        <w:widowControl w:val="0"/>
        <w:autoSpaceDE w:val="0"/>
        <w:autoSpaceDN w:val="0"/>
        <w:spacing w:line="276" w:lineRule="auto"/>
        <w:ind w:left="720"/>
        <w:rPr>
          <w:rFonts w:eastAsia="Tahoma" w:cs="Times New Roman"/>
          <w:b/>
          <w:szCs w:val="24"/>
          <w:lang w:eastAsia="en-GB"/>
        </w:rPr>
      </w:pPr>
    </w:p>
    <w:p w14:paraId="73E43425" w14:textId="77777777" w:rsidR="00C14792" w:rsidRPr="00FE38A5" w:rsidRDefault="00C14792" w:rsidP="00C14792">
      <w:pPr>
        <w:ind w:left="357" w:hanging="357"/>
        <w:jc w:val="both"/>
        <w:rPr>
          <w:rFonts w:eastAsia="Tahoma" w:cs="Times New Roman"/>
          <w:b/>
          <w:szCs w:val="24"/>
        </w:rPr>
      </w:pPr>
      <w:r w:rsidRPr="00FE38A5">
        <w:rPr>
          <w:rFonts w:eastAsia="Tahoma" w:cs="Times New Roman"/>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C14792" w:rsidRPr="00FE38A5" w14:paraId="43BF1011" w14:textId="77777777" w:rsidTr="00535BDC">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14B15F76" w14:textId="77777777" w:rsidR="00C14792" w:rsidRPr="00FE38A5" w:rsidRDefault="00C14792" w:rsidP="00535BDC">
            <w:pPr>
              <w:spacing w:before="120"/>
              <w:rPr>
                <w:rFonts w:eastAsia="Tahoma" w:cs="Times New Roman"/>
                <w:b/>
                <w:szCs w:val="24"/>
              </w:rPr>
            </w:pPr>
            <w:r w:rsidRPr="00FE38A5">
              <w:rPr>
                <w:rFonts w:eastAsia="Tahoma" w:cs="Times New Roman"/>
                <w:b/>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73A7FA9F" w14:textId="77777777" w:rsidR="00C14792" w:rsidRPr="00FE38A5" w:rsidRDefault="00C14792" w:rsidP="00535BDC">
            <w:pPr>
              <w:spacing w:before="120"/>
              <w:ind w:left="357" w:hanging="357"/>
              <w:rPr>
                <w:rFonts w:eastAsia="Tahoma" w:cs="Times New Roman"/>
                <w:b/>
                <w:szCs w:val="24"/>
              </w:rPr>
            </w:pPr>
            <w:r w:rsidRPr="00FE38A5">
              <w:rPr>
                <w:rFonts w:eastAsia="Tahoma" w:cs="Times New Roman"/>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0E468DEA" w14:textId="77777777" w:rsidR="00C14792" w:rsidRPr="00FE38A5" w:rsidRDefault="00C14792" w:rsidP="00535BDC">
            <w:pPr>
              <w:spacing w:before="120"/>
              <w:rPr>
                <w:rFonts w:eastAsia="Tahoma" w:cs="Times New Roman"/>
                <w:b/>
                <w:szCs w:val="24"/>
              </w:rPr>
            </w:pPr>
            <w:r w:rsidRPr="00FE38A5">
              <w:rPr>
                <w:rFonts w:eastAsia="Tahoma" w:cs="Times New Roman"/>
                <w:b/>
                <w:szCs w:val="24"/>
              </w:rPr>
              <w:t>Suggested Assessment Methods</w:t>
            </w:r>
          </w:p>
        </w:tc>
      </w:tr>
      <w:tr w:rsidR="00C14792" w:rsidRPr="00FE38A5" w14:paraId="1DB7CE45" w14:textId="77777777" w:rsidTr="00535BDC">
        <w:trPr>
          <w:trHeight w:val="841"/>
        </w:trPr>
        <w:tc>
          <w:tcPr>
            <w:tcW w:w="2790" w:type="dxa"/>
            <w:tcBorders>
              <w:top w:val="single" w:sz="4" w:space="0" w:color="000000"/>
              <w:left w:val="single" w:sz="4" w:space="0" w:color="000000"/>
              <w:bottom w:val="single" w:sz="4" w:space="0" w:color="000000"/>
              <w:right w:val="single" w:sz="4" w:space="0" w:color="000000"/>
            </w:tcBorders>
          </w:tcPr>
          <w:p w14:paraId="13D82FA6" w14:textId="77777777" w:rsidR="00C14792" w:rsidRPr="00FE38A5" w:rsidRDefault="00C14792" w:rsidP="00C14792">
            <w:pPr>
              <w:numPr>
                <w:ilvl w:val="0"/>
                <w:numId w:val="273"/>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67A8B41E"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Self-awareness</w:t>
            </w:r>
          </w:p>
          <w:p w14:paraId="4E12C14F"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lastRenderedPageBreak/>
              <w:t xml:space="preserve">Formulating personal vision, mission, and goals </w:t>
            </w:r>
          </w:p>
          <w:p w14:paraId="408EC872" w14:textId="77777777" w:rsidR="00C14792" w:rsidRPr="00FE38A5" w:rsidRDefault="00C14792" w:rsidP="00C14792">
            <w:pPr>
              <w:numPr>
                <w:ilvl w:val="0"/>
                <w:numId w:val="415"/>
              </w:numPr>
              <w:spacing w:after="0" w:line="276" w:lineRule="auto"/>
              <w:rPr>
                <w:rFonts w:eastAsia="Tahoma" w:cs="Times New Roman"/>
                <w:szCs w:val="24"/>
              </w:rPr>
            </w:pPr>
            <w:r w:rsidRPr="00FE38A5">
              <w:rPr>
                <w:rFonts w:eastAsia="Tahoma" w:cs="Times New Roman"/>
                <w:szCs w:val="24"/>
              </w:rPr>
              <w:t>Healthy lifestyle practices</w:t>
            </w:r>
          </w:p>
          <w:p w14:paraId="40AC8199"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Strategies for overcoming work challenges</w:t>
            </w:r>
          </w:p>
          <w:p w14:paraId="34F4AFA9"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Emotional intelligence</w:t>
            </w:r>
          </w:p>
          <w:p w14:paraId="2A03C182"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 Coping with Work Stress.</w:t>
            </w:r>
          </w:p>
          <w:p w14:paraId="6D236D45"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Assertiveness versus aggressiveness and passiveness </w:t>
            </w:r>
          </w:p>
          <w:p w14:paraId="0323D021"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Developing and maintaining high self-esteem </w:t>
            </w:r>
          </w:p>
          <w:p w14:paraId="0FF4305F"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Developing and maintaining positive self-image </w:t>
            </w:r>
          </w:p>
          <w:p w14:paraId="25F070B3"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Time management</w:t>
            </w:r>
          </w:p>
          <w:p w14:paraId="142058C0" w14:textId="77777777" w:rsidR="00C14792" w:rsidRPr="00FE38A5" w:rsidRDefault="00C14792" w:rsidP="00C14792">
            <w:pPr>
              <w:numPr>
                <w:ilvl w:val="0"/>
                <w:numId w:val="415"/>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Setting performance targets</w:t>
            </w:r>
          </w:p>
          <w:p w14:paraId="37F9696F" w14:textId="77777777" w:rsidR="00C14792" w:rsidRPr="00FE38A5" w:rsidRDefault="00C14792" w:rsidP="00C14792">
            <w:pPr>
              <w:numPr>
                <w:ilvl w:val="0"/>
                <w:numId w:val="415"/>
              </w:numPr>
              <w:spacing w:after="0" w:line="276" w:lineRule="auto"/>
              <w:rPr>
                <w:rFonts w:eastAsia="Tahoma" w:cs="Times New Roman"/>
                <w:szCs w:val="24"/>
              </w:rPr>
            </w:pPr>
            <w:r w:rsidRPr="00FE38A5">
              <w:rPr>
                <w:rFonts w:eastAsia="Tahoma" w:cs="Times New Roman"/>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764E9D30"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lastRenderedPageBreak/>
              <w:t>Written assessment</w:t>
            </w:r>
          </w:p>
          <w:p w14:paraId="40F140C9"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024F2CB9"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lastRenderedPageBreak/>
              <w:t>Portfolio of evidence</w:t>
            </w:r>
          </w:p>
          <w:p w14:paraId="3273768C"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12979B54"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p w14:paraId="5D2E8E0D"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 Oral assessment</w:t>
            </w:r>
          </w:p>
          <w:p w14:paraId="5E0C6CD3" w14:textId="77777777" w:rsidR="00C14792" w:rsidRPr="00FE38A5" w:rsidRDefault="00C14792" w:rsidP="00535BDC">
            <w:pPr>
              <w:pBdr>
                <w:top w:val="nil"/>
                <w:left w:val="nil"/>
                <w:bottom w:val="nil"/>
                <w:right w:val="nil"/>
                <w:between w:val="nil"/>
              </w:pBdr>
              <w:spacing w:line="276" w:lineRule="auto"/>
              <w:ind w:left="282"/>
              <w:rPr>
                <w:rFonts w:eastAsia="Tahoma" w:cs="Times New Roman"/>
                <w:szCs w:val="24"/>
              </w:rPr>
            </w:pPr>
          </w:p>
        </w:tc>
      </w:tr>
      <w:tr w:rsidR="00C14792" w:rsidRPr="00FE38A5" w14:paraId="49C51981" w14:textId="77777777" w:rsidTr="00535BDC">
        <w:trPr>
          <w:trHeight w:val="841"/>
        </w:trPr>
        <w:tc>
          <w:tcPr>
            <w:tcW w:w="2790" w:type="dxa"/>
            <w:tcBorders>
              <w:top w:val="single" w:sz="4" w:space="0" w:color="000000"/>
              <w:left w:val="single" w:sz="4" w:space="0" w:color="000000"/>
              <w:bottom w:val="single" w:sz="4" w:space="0" w:color="000000"/>
              <w:right w:val="single" w:sz="4" w:space="0" w:color="000000"/>
            </w:tcBorders>
          </w:tcPr>
          <w:p w14:paraId="2F70EAF5" w14:textId="77777777" w:rsidR="00C14792" w:rsidRPr="00FE38A5" w:rsidRDefault="00C14792" w:rsidP="00C14792">
            <w:pPr>
              <w:numPr>
                <w:ilvl w:val="0"/>
                <w:numId w:val="273"/>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lastRenderedPageBreak/>
              <w:t xml:space="preserve">Promote Ethical Work Practices </w:t>
            </w:r>
            <w:proofErr w:type="gramStart"/>
            <w:r w:rsidRPr="00FE38A5">
              <w:rPr>
                <w:rFonts w:eastAsia="Tahoma" w:cs="Times New Roman"/>
                <w:szCs w:val="24"/>
              </w:rPr>
              <w:t>And</w:t>
            </w:r>
            <w:proofErr w:type="gramEnd"/>
            <w:r w:rsidRPr="00FE38A5">
              <w:rPr>
                <w:rFonts w:eastAsia="Tahoma" w:cs="Times New Roman"/>
                <w:szCs w:val="24"/>
              </w:rPr>
              <w:t xml:space="preserve"> Values </w:t>
            </w:r>
          </w:p>
        </w:tc>
        <w:tc>
          <w:tcPr>
            <w:tcW w:w="3726" w:type="dxa"/>
            <w:tcBorders>
              <w:top w:val="single" w:sz="4" w:space="0" w:color="000000"/>
              <w:left w:val="single" w:sz="4" w:space="0" w:color="000000"/>
              <w:bottom w:val="single" w:sz="4" w:space="0" w:color="000000"/>
              <w:right w:val="single" w:sz="4" w:space="0" w:color="000000"/>
            </w:tcBorders>
          </w:tcPr>
          <w:p w14:paraId="19F29432" w14:textId="77777777" w:rsidR="00C14792" w:rsidRPr="00FE38A5" w:rsidRDefault="00C14792" w:rsidP="00C14792">
            <w:pPr>
              <w:numPr>
                <w:ilvl w:val="0"/>
                <w:numId w:val="414"/>
              </w:numPr>
              <w:spacing w:after="0" w:line="276" w:lineRule="auto"/>
              <w:ind w:left="494"/>
              <w:rPr>
                <w:rFonts w:eastAsia="Tahoma" w:cs="Times New Roman"/>
                <w:szCs w:val="24"/>
              </w:rPr>
            </w:pPr>
            <w:r w:rsidRPr="00FE38A5">
              <w:rPr>
                <w:rFonts w:eastAsia="Tahoma" w:cs="Times New Roman"/>
                <w:szCs w:val="24"/>
              </w:rPr>
              <w:t>Integrity</w:t>
            </w:r>
          </w:p>
          <w:p w14:paraId="0A2BF7D1" w14:textId="77777777" w:rsidR="00C14792" w:rsidRPr="00FE38A5" w:rsidRDefault="00C14792" w:rsidP="00C14792">
            <w:pPr>
              <w:numPr>
                <w:ilvl w:val="0"/>
                <w:numId w:val="414"/>
              </w:numPr>
              <w:spacing w:after="0" w:line="276" w:lineRule="auto"/>
              <w:ind w:left="494"/>
              <w:rPr>
                <w:rFonts w:eastAsia="Tahoma" w:cs="Times New Roman"/>
                <w:szCs w:val="24"/>
              </w:rPr>
            </w:pPr>
            <w:r w:rsidRPr="00FE38A5">
              <w:rPr>
                <w:rFonts w:eastAsia="Tahoma" w:cs="Times New Roman"/>
                <w:szCs w:val="24"/>
              </w:rPr>
              <w:t>Core Values, ethics and beliefs</w:t>
            </w:r>
          </w:p>
          <w:p w14:paraId="53CEC280" w14:textId="77777777" w:rsidR="00C14792" w:rsidRPr="00FE38A5" w:rsidRDefault="00C14792" w:rsidP="00C14792">
            <w:pPr>
              <w:numPr>
                <w:ilvl w:val="0"/>
                <w:numId w:val="414"/>
              </w:numPr>
              <w:spacing w:after="0" w:line="276" w:lineRule="auto"/>
              <w:ind w:left="494"/>
              <w:rPr>
                <w:rFonts w:eastAsia="Tahoma" w:cs="Times New Roman"/>
                <w:szCs w:val="24"/>
              </w:rPr>
            </w:pPr>
            <w:r w:rsidRPr="00FE38A5">
              <w:rPr>
                <w:rFonts w:eastAsia="Tahoma" w:cs="Times New Roman"/>
                <w:szCs w:val="24"/>
              </w:rPr>
              <w:t>Patriotism</w:t>
            </w:r>
          </w:p>
          <w:p w14:paraId="3E087D78" w14:textId="77777777" w:rsidR="00C14792" w:rsidRPr="00FE38A5" w:rsidRDefault="00C14792" w:rsidP="00C14792">
            <w:pPr>
              <w:numPr>
                <w:ilvl w:val="0"/>
                <w:numId w:val="414"/>
              </w:numPr>
              <w:spacing w:after="0" w:line="276" w:lineRule="auto"/>
              <w:ind w:left="494"/>
              <w:rPr>
                <w:rFonts w:eastAsia="Tahoma" w:cs="Times New Roman"/>
                <w:szCs w:val="24"/>
              </w:rPr>
            </w:pPr>
            <w:r w:rsidRPr="00FE38A5">
              <w:rPr>
                <w:rFonts w:eastAsia="Tahoma" w:cs="Times New Roman"/>
                <w:szCs w:val="24"/>
              </w:rPr>
              <w:t>Professionalism</w:t>
            </w:r>
          </w:p>
          <w:p w14:paraId="66C23DAE" w14:textId="77777777" w:rsidR="00C14792" w:rsidRPr="00FE38A5" w:rsidRDefault="00C14792" w:rsidP="00C14792">
            <w:pPr>
              <w:numPr>
                <w:ilvl w:val="0"/>
                <w:numId w:val="414"/>
              </w:numPr>
              <w:spacing w:after="0" w:line="276" w:lineRule="auto"/>
              <w:ind w:left="494"/>
              <w:rPr>
                <w:rFonts w:eastAsia="Tahoma" w:cs="Times New Roman"/>
                <w:szCs w:val="24"/>
              </w:rPr>
            </w:pPr>
            <w:r w:rsidRPr="00FE38A5">
              <w:rPr>
                <w:rFonts w:eastAsia="Tahoma" w:cs="Times New Roman"/>
                <w:szCs w:val="24"/>
              </w:rPr>
              <w:t>Organizational codes of conduct</w:t>
            </w:r>
          </w:p>
          <w:p w14:paraId="44C53B4A" w14:textId="77777777" w:rsidR="00C14792" w:rsidRPr="00FE38A5" w:rsidRDefault="00C14792" w:rsidP="00C14792">
            <w:pPr>
              <w:numPr>
                <w:ilvl w:val="0"/>
                <w:numId w:val="414"/>
              </w:numPr>
              <w:spacing w:after="0" w:line="276" w:lineRule="auto"/>
              <w:ind w:left="494"/>
              <w:rPr>
                <w:rFonts w:eastAsia="Tahoma" w:cs="Times New Roman"/>
                <w:szCs w:val="24"/>
              </w:rPr>
            </w:pPr>
            <w:r w:rsidRPr="00FE38A5">
              <w:rPr>
                <w:rFonts w:eastAsia="Tahoma" w:cs="Times New Roman"/>
                <w:szCs w:val="24"/>
              </w:rPr>
              <w:t>Industry policies and procedures</w:t>
            </w:r>
          </w:p>
          <w:p w14:paraId="5D80621E" w14:textId="77777777" w:rsidR="00C14792" w:rsidRPr="00FE38A5" w:rsidRDefault="00C14792" w:rsidP="00535BDC">
            <w:pPr>
              <w:ind w:left="1080"/>
              <w:rPr>
                <w:rFonts w:eastAsia="Tahoma" w:cs="Times New Roman"/>
                <w:szCs w:val="24"/>
              </w:rPr>
            </w:pPr>
          </w:p>
        </w:tc>
        <w:tc>
          <w:tcPr>
            <w:tcW w:w="2834" w:type="dxa"/>
            <w:tcBorders>
              <w:top w:val="single" w:sz="4" w:space="0" w:color="000000"/>
              <w:left w:val="single" w:sz="4" w:space="0" w:color="000000"/>
              <w:bottom w:val="single" w:sz="4" w:space="0" w:color="000000"/>
              <w:right w:val="single" w:sz="4" w:space="0" w:color="000000"/>
            </w:tcBorders>
          </w:tcPr>
          <w:p w14:paraId="214109BE"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571F86A1"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6F7CA8B3"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1C60CF8B"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4906CC5B"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p w14:paraId="24DA9621"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 Oral assessment</w:t>
            </w:r>
          </w:p>
          <w:p w14:paraId="70BE2602" w14:textId="77777777" w:rsidR="00C14792" w:rsidRPr="00FE38A5" w:rsidRDefault="00C14792" w:rsidP="00535BDC">
            <w:pPr>
              <w:pBdr>
                <w:top w:val="nil"/>
                <w:left w:val="nil"/>
                <w:bottom w:val="nil"/>
                <w:right w:val="nil"/>
                <w:between w:val="nil"/>
              </w:pBdr>
              <w:spacing w:line="276" w:lineRule="auto"/>
              <w:ind w:left="282"/>
              <w:rPr>
                <w:rFonts w:eastAsia="Tahoma" w:cs="Times New Roman"/>
                <w:szCs w:val="24"/>
              </w:rPr>
            </w:pPr>
          </w:p>
        </w:tc>
      </w:tr>
      <w:tr w:rsidR="00C14792" w:rsidRPr="00FE38A5" w14:paraId="1470B5BE" w14:textId="77777777" w:rsidTr="00535BDC">
        <w:trPr>
          <w:trHeight w:val="755"/>
        </w:trPr>
        <w:tc>
          <w:tcPr>
            <w:tcW w:w="2790" w:type="dxa"/>
            <w:tcBorders>
              <w:top w:val="single" w:sz="4" w:space="0" w:color="000000"/>
              <w:left w:val="single" w:sz="4" w:space="0" w:color="000000"/>
              <w:bottom w:val="single" w:sz="4" w:space="0" w:color="000000"/>
              <w:right w:val="single" w:sz="4" w:space="0" w:color="000000"/>
            </w:tcBorders>
          </w:tcPr>
          <w:p w14:paraId="29705097" w14:textId="77777777" w:rsidR="00C14792" w:rsidRPr="00FE38A5" w:rsidRDefault="00C14792" w:rsidP="00C14792">
            <w:pPr>
              <w:numPr>
                <w:ilvl w:val="0"/>
                <w:numId w:val="273"/>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Promote Teamwork </w:t>
            </w:r>
          </w:p>
          <w:p w14:paraId="54D08BD1" w14:textId="77777777" w:rsidR="00C14792" w:rsidRPr="00FE38A5" w:rsidRDefault="00C14792" w:rsidP="00535BDC">
            <w:pPr>
              <w:ind w:left="180"/>
              <w:rPr>
                <w:rFonts w:eastAsia="Tahoma" w:cs="Times New Roman"/>
                <w:szCs w:val="24"/>
              </w:rPr>
            </w:pPr>
          </w:p>
        </w:tc>
        <w:tc>
          <w:tcPr>
            <w:tcW w:w="3726" w:type="dxa"/>
            <w:tcBorders>
              <w:top w:val="single" w:sz="4" w:space="0" w:color="000000"/>
              <w:left w:val="single" w:sz="4" w:space="0" w:color="000000"/>
              <w:bottom w:val="single" w:sz="4" w:space="0" w:color="000000"/>
              <w:right w:val="single" w:sz="4" w:space="0" w:color="000000"/>
            </w:tcBorders>
          </w:tcPr>
          <w:p w14:paraId="5F90BE65"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Types of teams</w:t>
            </w:r>
          </w:p>
          <w:p w14:paraId="4EE510FE"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Team building</w:t>
            </w:r>
          </w:p>
          <w:p w14:paraId="44C9B41E"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Individual responsibilities in a team</w:t>
            </w:r>
          </w:p>
          <w:p w14:paraId="090FC68F" w14:textId="77777777" w:rsidR="00C14792" w:rsidRPr="00FE38A5" w:rsidRDefault="00C14792" w:rsidP="00C14792">
            <w:pPr>
              <w:numPr>
                <w:ilvl w:val="0"/>
                <w:numId w:val="413"/>
              </w:numPr>
              <w:spacing w:after="0" w:line="276" w:lineRule="auto"/>
              <w:ind w:left="353"/>
              <w:rPr>
                <w:rFonts w:eastAsia="Tahoma" w:cs="Times New Roman"/>
                <w:szCs w:val="24"/>
              </w:rPr>
            </w:pPr>
            <w:r w:rsidRPr="00FE38A5">
              <w:rPr>
                <w:rFonts w:eastAsia="Tahoma" w:cs="Times New Roman"/>
                <w:szCs w:val="24"/>
              </w:rPr>
              <w:t xml:space="preserve">Determination of team roles and objectives </w:t>
            </w:r>
          </w:p>
          <w:p w14:paraId="3D40FF64" w14:textId="77777777" w:rsidR="00C14792" w:rsidRPr="00FE38A5" w:rsidRDefault="00C14792" w:rsidP="00C14792">
            <w:pPr>
              <w:numPr>
                <w:ilvl w:val="0"/>
                <w:numId w:val="413"/>
              </w:numPr>
              <w:spacing w:after="0" w:line="276" w:lineRule="auto"/>
              <w:ind w:left="353"/>
              <w:rPr>
                <w:rFonts w:eastAsia="Tahoma" w:cs="Times New Roman"/>
                <w:szCs w:val="24"/>
              </w:rPr>
            </w:pPr>
            <w:r w:rsidRPr="00FE38A5">
              <w:rPr>
                <w:rFonts w:eastAsia="Tahoma" w:cs="Times New Roman"/>
                <w:szCs w:val="24"/>
              </w:rPr>
              <w:t xml:space="preserve">Team parameters and relationships </w:t>
            </w:r>
          </w:p>
          <w:p w14:paraId="019275F3"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lastRenderedPageBreak/>
              <w:t>Benefits of teamwork</w:t>
            </w:r>
          </w:p>
          <w:p w14:paraId="6AC39DDA"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Qualities of a team player</w:t>
            </w:r>
          </w:p>
          <w:p w14:paraId="6D8BA556"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Leading a team</w:t>
            </w:r>
          </w:p>
          <w:p w14:paraId="2152C430"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Team performance and evaluation</w:t>
            </w:r>
          </w:p>
          <w:p w14:paraId="7F3D274C"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Conflicts and conflict resolution</w:t>
            </w:r>
          </w:p>
          <w:p w14:paraId="681981D9"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Gender and diversity mainstreaming</w:t>
            </w:r>
          </w:p>
          <w:p w14:paraId="359749C2"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Developing Healthy workplace relationships</w:t>
            </w:r>
          </w:p>
          <w:p w14:paraId="07F56ED9"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Adaptability and flexibility</w:t>
            </w:r>
          </w:p>
          <w:p w14:paraId="6DAA265D" w14:textId="77777777" w:rsidR="00C14792" w:rsidRPr="00FE38A5" w:rsidRDefault="00C14792" w:rsidP="00C14792">
            <w:pPr>
              <w:numPr>
                <w:ilvl w:val="0"/>
                <w:numId w:val="413"/>
              </w:numPr>
              <w:pBdr>
                <w:top w:val="nil"/>
                <w:left w:val="nil"/>
                <w:bottom w:val="nil"/>
                <w:right w:val="nil"/>
                <w:between w:val="nil"/>
              </w:pBdr>
              <w:spacing w:after="0" w:line="276" w:lineRule="auto"/>
              <w:ind w:left="353"/>
              <w:rPr>
                <w:rFonts w:eastAsia="Tahoma" w:cs="Times New Roman"/>
                <w:szCs w:val="24"/>
              </w:rPr>
            </w:pPr>
            <w:r w:rsidRPr="00FE38A5">
              <w:rPr>
                <w:rFonts w:eastAsia="Tahoma" w:cs="Times New Roman"/>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338EAC15"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lastRenderedPageBreak/>
              <w:t>Written assessment</w:t>
            </w:r>
          </w:p>
          <w:p w14:paraId="036C637F"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7031A5A6"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3BACB915"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6C452422"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p w14:paraId="33880D76"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 Oral assessment</w:t>
            </w:r>
          </w:p>
          <w:p w14:paraId="05792AEF" w14:textId="77777777" w:rsidR="00C14792" w:rsidRPr="00FE38A5" w:rsidRDefault="00C14792" w:rsidP="00535BDC">
            <w:pPr>
              <w:pBdr>
                <w:top w:val="nil"/>
                <w:left w:val="nil"/>
                <w:bottom w:val="nil"/>
                <w:right w:val="nil"/>
                <w:between w:val="nil"/>
              </w:pBdr>
              <w:spacing w:line="276" w:lineRule="auto"/>
              <w:ind w:left="282"/>
              <w:rPr>
                <w:rFonts w:eastAsia="Tahoma" w:cs="Times New Roman"/>
                <w:szCs w:val="24"/>
              </w:rPr>
            </w:pPr>
          </w:p>
        </w:tc>
      </w:tr>
      <w:tr w:rsidR="00C14792" w:rsidRPr="00FE38A5" w14:paraId="418971BD" w14:textId="77777777" w:rsidTr="00535BDC">
        <w:trPr>
          <w:trHeight w:val="440"/>
        </w:trPr>
        <w:tc>
          <w:tcPr>
            <w:tcW w:w="2790" w:type="dxa"/>
            <w:tcBorders>
              <w:top w:val="single" w:sz="4" w:space="0" w:color="000000"/>
              <w:left w:val="single" w:sz="4" w:space="0" w:color="000000"/>
              <w:bottom w:val="single" w:sz="4" w:space="0" w:color="000000"/>
              <w:right w:val="single" w:sz="4" w:space="0" w:color="000000"/>
            </w:tcBorders>
          </w:tcPr>
          <w:p w14:paraId="42F9063A" w14:textId="77777777" w:rsidR="00C14792" w:rsidRPr="00FE38A5" w:rsidRDefault="00C14792" w:rsidP="00C14792">
            <w:pPr>
              <w:numPr>
                <w:ilvl w:val="0"/>
                <w:numId w:val="273"/>
              </w:numPr>
              <w:spacing w:after="0" w:line="276" w:lineRule="auto"/>
              <w:rPr>
                <w:rFonts w:eastAsia="Tahoma" w:cs="Times New Roman"/>
                <w:szCs w:val="24"/>
              </w:rPr>
            </w:pPr>
            <w:r w:rsidRPr="00FE38A5">
              <w:rPr>
                <w:rFonts w:eastAsia="Tahoma" w:cs="Times New Roman"/>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6670AE7E" w14:textId="77777777" w:rsidR="00C14792" w:rsidRPr="00FE38A5" w:rsidRDefault="00C14792" w:rsidP="00C14792">
            <w:pPr>
              <w:numPr>
                <w:ilvl w:val="0"/>
                <w:numId w:val="41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Personal vs professional development and growth</w:t>
            </w:r>
          </w:p>
          <w:p w14:paraId="0BE3064C" w14:textId="77777777" w:rsidR="00C14792" w:rsidRPr="00FE38A5" w:rsidRDefault="00C14792" w:rsidP="00C14792">
            <w:pPr>
              <w:numPr>
                <w:ilvl w:val="0"/>
                <w:numId w:val="412"/>
              </w:numPr>
              <w:spacing w:after="0" w:line="276" w:lineRule="auto"/>
              <w:rPr>
                <w:rFonts w:eastAsia="Tahoma" w:cs="Times New Roman"/>
                <w:szCs w:val="24"/>
              </w:rPr>
            </w:pPr>
            <w:r w:rsidRPr="00FE38A5">
              <w:rPr>
                <w:rFonts w:eastAsia="Tahoma" w:cs="Times New Roman"/>
                <w:szCs w:val="24"/>
              </w:rPr>
              <w:t>Avenues for professional growth</w:t>
            </w:r>
          </w:p>
          <w:p w14:paraId="1F754204" w14:textId="77777777" w:rsidR="00C14792" w:rsidRPr="00FE38A5" w:rsidRDefault="00C14792" w:rsidP="00C14792">
            <w:pPr>
              <w:numPr>
                <w:ilvl w:val="0"/>
                <w:numId w:val="412"/>
              </w:numPr>
              <w:spacing w:after="0" w:line="276" w:lineRule="auto"/>
              <w:rPr>
                <w:rFonts w:eastAsia="Tahoma" w:cs="Times New Roman"/>
                <w:szCs w:val="24"/>
              </w:rPr>
            </w:pPr>
            <w:r w:rsidRPr="00FE38A5">
              <w:rPr>
                <w:rFonts w:eastAsia="Tahoma" w:cs="Times New Roman"/>
                <w:szCs w:val="24"/>
              </w:rPr>
              <w:t>Recognizing career advancement</w:t>
            </w:r>
          </w:p>
          <w:p w14:paraId="707253F7" w14:textId="77777777" w:rsidR="00C14792" w:rsidRPr="00FE38A5" w:rsidRDefault="00C14792" w:rsidP="00C14792">
            <w:pPr>
              <w:numPr>
                <w:ilvl w:val="0"/>
                <w:numId w:val="412"/>
              </w:numPr>
              <w:spacing w:after="0" w:line="276" w:lineRule="auto"/>
              <w:rPr>
                <w:rFonts w:eastAsia="Tahoma" w:cs="Times New Roman"/>
                <w:szCs w:val="24"/>
              </w:rPr>
            </w:pPr>
            <w:r w:rsidRPr="00FE38A5">
              <w:rPr>
                <w:rFonts w:eastAsia="Tahoma" w:cs="Times New Roman"/>
                <w:szCs w:val="24"/>
              </w:rPr>
              <w:t>Training and career opportunities</w:t>
            </w:r>
          </w:p>
          <w:p w14:paraId="6D0C13A1" w14:textId="77777777" w:rsidR="00C14792" w:rsidRPr="00FE38A5" w:rsidRDefault="00C14792" w:rsidP="00C14792">
            <w:pPr>
              <w:numPr>
                <w:ilvl w:val="0"/>
                <w:numId w:val="412"/>
              </w:numPr>
              <w:spacing w:after="0" w:line="276" w:lineRule="auto"/>
              <w:rPr>
                <w:rFonts w:eastAsia="Tahoma" w:cs="Times New Roman"/>
                <w:szCs w:val="24"/>
              </w:rPr>
            </w:pPr>
            <w:r w:rsidRPr="00FE38A5">
              <w:rPr>
                <w:rFonts w:eastAsia="Tahoma" w:cs="Times New Roman"/>
                <w:szCs w:val="24"/>
              </w:rPr>
              <w:t>Assessing training needs</w:t>
            </w:r>
          </w:p>
          <w:p w14:paraId="0359ECB8" w14:textId="77777777" w:rsidR="00C14792" w:rsidRPr="00FE38A5" w:rsidRDefault="00C14792" w:rsidP="00C14792">
            <w:pPr>
              <w:numPr>
                <w:ilvl w:val="0"/>
                <w:numId w:val="412"/>
              </w:numPr>
              <w:spacing w:after="0" w:line="276" w:lineRule="auto"/>
              <w:rPr>
                <w:rFonts w:eastAsia="Tahoma" w:cs="Times New Roman"/>
                <w:szCs w:val="24"/>
              </w:rPr>
            </w:pPr>
            <w:r w:rsidRPr="00FE38A5">
              <w:rPr>
                <w:rFonts w:eastAsia="Tahoma" w:cs="Times New Roman"/>
                <w:szCs w:val="24"/>
              </w:rPr>
              <w:t xml:space="preserve">Mobilizing training resources </w:t>
            </w:r>
          </w:p>
          <w:p w14:paraId="2BDB119B" w14:textId="77777777" w:rsidR="00C14792" w:rsidRPr="00FE38A5" w:rsidRDefault="00C14792" w:rsidP="00C14792">
            <w:pPr>
              <w:numPr>
                <w:ilvl w:val="0"/>
                <w:numId w:val="412"/>
              </w:numPr>
              <w:spacing w:after="0" w:line="276" w:lineRule="auto"/>
              <w:rPr>
                <w:rFonts w:eastAsia="Tahoma" w:cs="Times New Roman"/>
                <w:szCs w:val="24"/>
              </w:rPr>
            </w:pPr>
            <w:r w:rsidRPr="00FE38A5">
              <w:rPr>
                <w:rFonts w:eastAsia="Tahoma" w:cs="Times New Roman"/>
                <w:szCs w:val="24"/>
              </w:rPr>
              <w:t>Licenses and certifications for professional growth and development</w:t>
            </w:r>
          </w:p>
          <w:p w14:paraId="0E3F3B15" w14:textId="77777777" w:rsidR="00C14792" w:rsidRPr="00FE38A5" w:rsidRDefault="00C14792" w:rsidP="00C14792">
            <w:pPr>
              <w:widowControl w:val="0"/>
              <w:numPr>
                <w:ilvl w:val="0"/>
                <w:numId w:val="412"/>
              </w:numPr>
              <w:tabs>
                <w:tab w:val="left" w:pos="720"/>
              </w:tabs>
              <w:spacing w:after="0" w:line="276" w:lineRule="auto"/>
              <w:rPr>
                <w:rFonts w:eastAsia="Tahoma" w:cs="Times New Roman"/>
                <w:szCs w:val="24"/>
              </w:rPr>
            </w:pPr>
            <w:r w:rsidRPr="00FE38A5">
              <w:rPr>
                <w:rFonts w:eastAsia="Tahoma" w:cs="Times New Roman"/>
                <w:szCs w:val="24"/>
              </w:rPr>
              <w:t>Pursuing personal and organizational goals</w:t>
            </w:r>
          </w:p>
          <w:p w14:paraId="2ACA4AF4" w14:textId="77777777" w:rsidR="00C14792" w:rsidRPr="00FE38A5" w:rsidRDefault="00C14792" w:rsidP="00C14792">
            <w:pPr>
              <w:widowControl w:val="0"/>
              <w:numPr>
                <w:ilvl w:val="0"/>
                <w:numId w:val="412"/>
              </w:numPr>
              <w:tabs>
                <w:tab w:val="left" w:pos="720"/>
              </w:tabs>
              <w:spacing w:after="0" w:line="276" w:lineRule="auto"/>
              <w:rPr>
                <w:rFonts w:eastAsia="Tahoma" w:cs="Times New Roman"/>
                <w:szCs w:val="24"/>
              </w:rPr>
            </w:pPr>
            <w:r w:rsidRPr="00FE38A5">
              <w:rPr>
                <w:rFonts w:eastAsia="Tahoma" w:cs="Times New Roman"/>
                <w:szCs w:val="24"/>
              </w:rPr>
              <w:t>Managing work priorities and commitments</w:t>
            </w:r>
          </w:p>
          <w:p w14:paraId="2DAA4091" w14:textId="77777777" w:rsidR="00C14792" w:rsidRPr="00FE38A5" w:rsidRDefault="00C14792" w:rsidP="00C14792">
            <w:pPr>
              <w:numPr>
                <w:ilvl w:val="0"/>
                <w:numId w:val="412"/>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777BD0EA"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640AA3D5"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Practical </w:t>
            </w:r>
          </w:p>
          <w:p w14:paraId="073C01EB"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24223830"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4FD25C88"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5434B81A"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Oral assessment</w:t>
            </w:r>
          </w:p>
          <w:p w14:paraId="0587B077" w14:textId="77777777" w:rsidR="00C14792" w:rsidRPr="00FE38A5" w:rsidRDefault="00C14792" w:rsidP="00535BDC">
            <w:pPr>
              <w:pBdr>
                <w:top w:val="nil"/>
                <w:left w:val="nil"/>
                <w:bottom w:val="nil"/>
                <w:right w:val="nil"/>
                <w:between w:val="nil"/>
              </w:pBdr>
              <w:spacing w:line="276" w:lineRule="auto"/>
              <w:ind w:left="282"/>
              <w:rPr>
                <w:rFonts w:eastAsia="Tahoma" w:cs="Times New Roman"/>
                <w:szCs w:val="24"/>
              </w:rPr>
            </w:pPr>
          </w:p>
        </w:tc>
      </w:tr>
      <w:tr w:rsidR="00C14792" w:rsidRPr="00FE38A5" w14:paraId="3735899D" w14:textId="77777777" w:rsidTr="00535BDC">
        <w:trPr>
          <w:trHeight w:val="755"/>
        </w:trPr>
        <w:tc>
          <w:tcPr>
            <w:tcW w:w="2790" w:type="dxa"/>
            <w:tcBorders>
              <w:top w:val="single" w:sz="4" w:space="0" w:color="000000"/>
              <w:left w:val="single" w:sz="4" w:space="0" w:color="000000"/>
              <w:bottom w:val="single" w:sz="4" w:space="0" w:color="000000"/>
              <w:right w:val="single" w:sz="4" w:space="0" w:color="000000"/>
            </w:tcBorders>
          </w:tcPr>
          <w:p w14:paraId="50DD3574" w14:textId="77777777" w:rsidR="00C14792" w:rsidRPr="00FE38A5" w:rsidRDefault="00C14792" w:rsidP="00C14792">
            <w:pPr>
              <w:numPr>
                <w:ilvl w:val="0"/>
                <w:numId w:val="273"/>
              </w:numPr>
              <w:pBdr>
                <w:top w:val="nil"/>
                <w:left w:val="nil"/>
                <w:bottom w:val="nil"/>
                <w:right w:val="nil"/>
                <w:between w:val="nil"/>
              </w:pBdr>
              <w:spacing w:after="0" w:line="276" w:lineRule="auto"/>
              <w:rPr>
                <w:rFonts w:eastAsia="Tahoma" w:cs="Times New Roman"/>
                <w:szCs w:val="24"/>
              </w:rPr>
            </w:pPr>
            <w:r w:rsidRPr="00FE38A5">
              <w:rPr>
                <w:rFonts w:eastAsia="Tahoma" w:cs="Times New Roman"/>
                <w:szCs w:val="24"/>
              </w:rPr>
              <w:t xml:space="preserve">Apply Problem-Solving Skills </w:t>
            </w:r>
          </w:p>
          <w:p w14:paraId="51587C28" w14:textId="77777777" w:rsidR="00C14792" w:rsidRPr="00FE38A5" w:rsidRDefault="00C14792" w:rsidP="00535BDC">
            <w:pPr>
              <w:ind w:left="540"/>
              <w:rPr>
                <w:rFonts w:eastAsia="Tahoma" w:cs="Times New Roman"/>
                <w:szCs w:val="24"/>
              </w:rPr>
            </w:pPr>
          </w:p>
        </w:tc>
        <w:tc>
          <w:tcPr>
            <w:tcW w:w="3726" w:type="dxa"/>
            <w:tcBorders>
              <w:top w:val="single" w:sz="4" w:space="0" w:color="000000"/>
              <w:left w:val="single" w:sz="4" w:space="0" w:color="000000"/>
              <w:bottom w:val="single" w:sz="4" w:space="0" w:color="000000"/>
              <w:right w:val="single" w:sz="4" w:space="0" w:color="000000"/>
            </w:tcBorders>
          </w:tcPr>
          <w:p w14:paraId="4A9FDC47" w14:textId="77777777" w:rsidR="00C14792" w:rsidRPr="00FE38A5" w:rsidRDefault="00C14792" w:rsidP="00C14792">
            <w:pPr>
              <w:numPr>
                <w:ilvl w:val="0"/>
                <w:numId w:val="411"/>
              </w:numPr>
              <w:spacing w:after="0" w:line="276" w:lineRule="auto"/>
              <w:ind w:left="494"/>
              <w:rPr>
                <w:rFonts w:eastAsia="Tahoma" w:cs="Times New Roman"/>
                <w:szCs w:val="24"/>
              </w:rPr>
            </w:pPr>
            <w:r w:rsidRPr="00FE38A5">
              <w:rPr>
                <w:rFonts w:eastAsia="Tahoma" w:cs="Times New Roman"/>
                <w:szCs w:val="24"/>
              </w:rPr>
              <w:t>Causes of problems</w:t>
            </w:r>
          </w:p>
          <w:p w14:paraId="71D27026" w14:textId="77777777" w:rsidR="00C14792" w:rsidRPr="00FE38A5" w:rsidRDefault="00C14792" w:rsidP="00C14792">
            <w:pPr>
              <w:numPr>
                <w:ilvl w:val="0"/>
                <w:numId w:val="411"/>
              </w:numPr>
              <w:spacing w:after="0" w:line="276" w:lineRule="auto"/>
              <w:ind w:left="494"/>
              <w:rPr>
                <w:rFonts w:eastAsia="Tahoma" w:cs="Times New Roman"/>
                <w:szCs w:val="24"/>
              </w:rPr>
            </w:pPr>
            <w:r w:rsidRPr="00FE38A5">
              <w:rPr>
                <w:rFonts w:eastAsia="Tahoma" w:cs="Times New Roman"/>
                <w:szCs w:val="24"/>
              </w:rPr>
              <w:t>Methods of solving problems</w:t>
            </w:r>
          </w:p>
          <w:p w14:paraId="31255246" w14:textId="77777777" w:rsidR="00C14792" w:rsidRPr="00FE38A5" w:rsidRDefault="00C14792" w:rsidP="00C14792">
            <w:pPr>
              <w:numPr>
                <w:ilvl w:val="0"/>
                <w:numId w:val="411"/>
              </w:numPr>
              <w:spacing w:after="0" w:line="276" w:lineRule="auto"/>
              <w:ind w:left="494"/>
              <w:rPr>
                <w:rFonts w:eastAsia="Tahoma" w:cs="Times New Roman"/>
                <w:szCs w:val="24"/>
              </w:rPr>
            </w:pPr>
            <w:r w:rsidRPr="00FE38A5">
              <w:rPr>
                <w:rFonts w:eastAsia="Tahoma" w:cs="Times New Roman"/>
                <w:szCs w:val="24"/>
              </w:rPr>
              <w:t>Problem-solving process</w:t>
            </w:r>
          </w:p>
          <w:p w14:paraId="7FD213A1" w14:textId="77777777" w:rsidR="00C14792" w:rsidRPr="00FE38A5" w:rsidRDefault="00C14792" w:rsidP="00C14792">
            <w:pPr>
              <w:numPr>
                <w:ilvl w:val="0"/>
                <w:numId w:val="411"/>
              </w:numPr>
              <w:spacing w:after="0" w:line="276" w:lineRule="auto"/>
              <w:ind w:left="494"/>
              <w:rPr>
                <w:rFonts w:eastAsia="Tahoma" w:cs="Times New Roman"/>
                <w:szCs w:val="24"/>
              </w:rPr>
            </w:pPr>
            <w:r w:rsidRPr="00FE38A5">
              <w:rPr>
                <w:rFonts w:eastAsia="Tahoma" w:cs="Times New Roman"/>
                <w:szCs w:val="24"/>
              </w:rPr>
              <w:t xml:space="preserve">Decision making </w:t>
            </w:r>
          </w:p>
          <w:p w14:paraId="3947FD47" w14:textId="77777777" w:rsidR="00C14792" w:rsidRPr="00FE38A5" w:rsidRDefault="00C14792" w:rsidP="00C14792">
            <w:pPr>
              <w:numPr>
                <w:ilvl w:val="0"/>
                <w:numId w:val="411"/>
              </w:numPr>
              <w:spacing w:after="0" w:line="276" w:lineRule="auto"/>
              <w:ind w:left="494"/>
              <w:rPr>
                <w:rFonts w:eastAsia="Tahoma" w:cs="Times New Roman"/>
                <w:szCs w:val="24"/>
              </w:rPr>
            </w:pPr>
            <w:r w:rsidRPr="00FE38A5">
              <w:rPr>
                <w:rFonts w:eastAsia="Tahoma" w:cs="Times New Roman"/>
                <w:szCs w:val="24"/>
              </w:rPr>
              <w:lastRenderedPageBreak/>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19CC54F4"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lastRenderedPageBreak/>
              <w:t>Written assessment</w:t>
            </w:r>
          </w:p>
          <w:p w14:paraId="4EE3C50B"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Oral assessment</w:t>
            </w:r>
          </w:p>
          <w:p w14:paraId="130B1DE0"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2C85DCEA"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2678BBE0"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lastRenderedPageBreak/>
              <w:t xml:space="preserve">Project </w:t>
            </w:r>
          </w:p>
          <w:p w14:paraId="00CC4311"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tc>
      </w:tr>
      <w:tr w:rsidR="00C14792" w:rsidRPr="00FE38A5" w14:paraId="77F6DC7E" w14:textId="77777777" w:rsidTr="00535BDC">
        <w:trPr>
          <w:trHeight w:val="755"/>
        </w:trPr>
        <w:tc>
          <w:tcPr>
            <w:tcW w:w="2790" w:type="dxa"/>
            <w:tcBorders>
              <w:top w:val="single" w:sz="4" w:space="0" w:color="000000"/>
              <w:left w:val="single" w:sz="4" w:space="0" w:color="000000"/>
              <w:bottom w:val="single" w:sz="4" w:space="0" w:color="000000"/>
              <w:right w:val="single" w:sz="4" w:space="0" w:color="000000"/>
            </w:tcBorders>
          </w:tcPr>
          <w:p w14:paraId="1BED2CD9" w14:textId="77777777" w:rsidR="00C14792" w:rsidRPr="00FE38A5" w:rsidRDefault="00C14792" w:rsidP="00C14792">
            <w:pPr>
              <w:numPr>
                <w:ilvl w:val="0"/>
                <w:numId w:val="273"/>
              </w:numPr>
              <w:spacing w:after="0" w:line="276" w:lineRule="auto"/>
              <w:rPr>
                <w:rFonts w:eastAsia="Tahoma" w:cs="Times New Roman"/>
                <w:szCs w:val="24"/>
              </w:rPr>
            </w:pPr>
            <w:r w:rsidRPr="00FE38A5">
              <w:rPr>
                <w:rFonts w:cs="Times New Roman"/>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74DE337B" w14:textId="77777777" w:rsidR="00C14792" w:rsidRPr="00FE38A5" w:rsidRDefault="00C14792" w:rsidP="00C14792">
            <w:pPr>
              <w:numPr>
                <w:ilvl w:val="0"/>
                <w:numId w:val="410"/>
              </w:numPr>
              <w:spacing w:after="0" w:line="276" w:lineRule="auto"/>
              <w:ind w:left="353"/>
              <w:rPr>
                <w:rFonts w:eastAsia="Tahoma" w:cs="Times New Roman"/>
                <w:szCs w:val="24"/>
              </w:rPr>
            </w:pPr>
            <w:r w:rsidRPr="00FE38A5">
              <w:rPr>
                <w:rFonts w:eastAsia="Tahoma" w:cs="Times New Roman"/>
                <w:szCs w:val="24"/>
              </w:rPr>
              <w:t>Identifying customer needs</w:t>
            </w:r>
          </w:p>
          <w:p w14:paraId="0B69EDCC" w14:textId="77777777" w:rsidR="00C14792" w:rsidRPr="00FE38A5" w:rsidRDefault="00C14792" w:rsidP="00C14792">
            <w:pPr>
              <w:numPr>
                <w:ilvl w:val="0"/>
                <w:numId w:val="410"/>
              </w:numPr>
              <w:spacing w:after="0" w:line="276" w:lineRule="auto"/>
              <w:ind w:left="353"/>
              <w:rPr>
                <w:rFonts w:eastAsia="Tahoma" w:cs="Times New Roman"/>
                <w:szCs w:val="24"/>
              </w:rPr>
            </w:pPr>
            <w:r w:rsidRPr="00FE38A5">
              <w:rPr>
                <w:rFonts w:eastAsia="Tahoma" w:cs="Times New Roman"/>
                <w:szCs w:val="24"/>
              </w:rPr>
              <w:t>Qualities of good customer service</w:t>
            </w:r>
          </w:p>
          <w:p w14:paraId="79D4652D" w14:textId="77777777" w:rsidR="00C14792" w:rsidRPr="00FE38A5" w:rsidRDefault="00C14792" w:rsidP="00C14792">
            <w:pPr>
              <w:numPr>
                <w:ilvl w:val="0"/>
                <w:numId w:val="410"/>
              </w:numPr>
              <w:spacing w:after="0" w:line="276" w:lineRule="auto"/>
              <w:ind w:left="353"/>
              <w:rPr>
                <w:rFonts w:eastAsia="Tahoma" w:cs="Times New Roman"/>
                <w:szCs w:val="24"/>
              </w:rPr>
            </w:pPr>
            <w:r w:rsidRPr="00FE38A5">
              <w:rPr>
                <w:rFonts w:eastAsia="Tahoma" w:cs="Times New Roman"/>
                <w:szCs w:val="24"/>
              </w:rPr>
              <w:t>Customer feedback methods</w:t>
            </w:r>
          </w:p>
          <w:p w14:paraId="643A66C8" w14:textId="77777777" w:rsidR="00C14792" w:rsidRPr="00FE38A5" w:rsidRDefault="00C14792" w:rsidP="00C14792">
            <w:pPr>
              <w:numPr>
                <w:ilvl w:val="0"/>
                <w:numId w:val="410"/>
              </w:numPr>
              <w:spacing w:after="0" w:line="276" w:lineRule="auto"/>
              <w:ind w:left="353"/>
              <w:rPr>
                <w:rFonts w:eastAsia="Tahoma" w:cs="Times New Roman"/>
                <w:szCs w:val="24"/>
              </w:rPr>
            </w:pPr>
            <w:r w:rsidRPr="00FE38A5">
              <w:rPr>
                <w:rFonts w:eastAsia="Tahoma" w:cs="Times New Roman"/>
                <w:szCs w:val="24"/>
              </w:rPr>
              <w:t>Resolving customer concerns</w:t>
            </w:r>
          </w:p>
          <w:p w14:paraId="2F85F52D" w14:textId="77777777" w:rsidR="00C14792" w:rsidRPr="00FE38A5" w:rsidRDefault="00C14792" w:rsidP="00C14792">
            <w:pPr>
              <w:numPr>
                <w:ilvl w:val="0"/>
                <w:numId w:val="410"/>
              </w:numPr>
              <w:spacing w:after="0" w:line="276" w:lineRule="auto"/>
              <w:ind w:left="353"/>
              <w:rPr>
                <w:rFonts w:eastAsia="Tahoma" w:cs="Times New Roman"/>
                <w:szCs w:val="24"/>
              </w:rPr>
            </w:pPr>
            <w:r w:rsidRPr="00FE38A5">
              <w:rPr>
                <w:rFonts w:eastAsia="Tahoma" w:cs="Times New Roman"/>
                <w:szCs w:val="24"/>
              </w:rPr>
              <w:t>Customer outreach programs</w:t>
            </w:r>
          </w:p>
          <w:p w14:paraId="411B961D" w14:textId="77777777" w:rsidR="00C14792" w:rsidRPr="00FE38A5" w:rsidRDefault="00C14792" w:rsidP="00C14792">
            <w:pPr>
              <w:numPr>
                <w:ilvl w:val="0"/>
                <w:numId w:val="410"/>
              </w:numPr>
              <w:spacing w:after="0" w:line="276" w:lineRule="auto"/>
              <w:ind w:left="353"/>
              <w:rPr>
                <w:rFonts w:eastAsia="Tahoma" w:cs="Times New Roman"/>
                <w:szCs w:val="24"/>
              </w:rPr>
            </w:pPr>
            <w:r w:rsidRPr="00FE38A5">
              <w:rPr>
                <w:rFonts w:eastAsia="Tahoma" w:cs="Times New Roman"/>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5A5ABD69"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Written assessment</w:t>
            </w:r>
          </w:p>
          <w:p w14:paraId="66214E0B"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Oral assessment</w:t>
            </w:r>
          </w:p>
          <w:p w14:paraId="26BBE13A"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Third party reports </w:t>
            </w:r>
          </w:p>
          <w:p w14:paraId="10BC30C2"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Portfolio of evidence</w:t>
            </w:r>
          </w:p>
          <w:p w14:paraId="1EA74F48"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 xml:space="preserve">Project </w:t>
            </w:r>
          </w:p>
          <w:p w14:paraId="1399379A" w14:textId="77777777" w:rsidR="00C14792" w:rsidRPr="00FE38A5" w:rsidRDefault="00C14792" w:rsidP="00C14792">
            <w:pPr>
              <w:numPr>
                <w:ilvl w:val="0"/>
                <w:numId w:val="66"/>
              </w:numPr>
              <w:pBdr>
                <w:top w:val="nil"/>
                <w:left w:val="nil"/>
                <w:bottom w:val="nil"/>
                <w:right w:val="nil"/>
                <w:between w:val="nil"/>
              </w:pBdr>
              <w:spacing w:after="0" w:line="276" w:lineRule="auto"/>
              <w:ind w:left="282" w:hanging="284"/>
              <w:rPr>
                <w:rFonts w:eastAsia="Tahoma" w:cs="Times New Roman"/>
                <w:szCs w:val="24"/>
              </w:rPr>
            </w:pPr>
            <w:r w:rsidRPr="00FE38A5">
              <w:rPr>
                <w:rFonts w:eastAsia="Tahoma" w:cs="Times New Roman"/>
                <w:szCs w:val="24"/>
              </w:rPr>
              <w:t>Practical</w:t>
            </w:r>
          </w:p>
        </w:tc>
      </w:tr>
    </w:tbl>
    <w:p w14:paraId="5475CDE6" w14:textId="77777777" w:rsidR="00C14792" w:rsidRPr="00FE38A5" w:rsidRDefault="00C14792" w:rsidP="00C14792">
      <w:pPr>
        <w:rPr>
          <w:rFonts w:cs="Times New Roman"/>
          <w:szCs w:val="24"/>
        </w:rPr>
      </w:pPr>
    </w:p>
    <w:p w14:paraId="4668E1C5" w14:textId="77777777" w:rsidR="00C14792" w:rsidRPr="00FE38A5" w:rsidRDefault="00C14792" w:rsidP="00C14792">
      <w:pPr>
        <w:rPr>
          <w:rFonts w:eastAsia="Tahoma" w:cs="Times New Roman"/>
          <w:b/>
          <w:szCs w:val="24"/>
        </w:rPr>
      </w:pPr>
      <w:r w:rsidRPr="00FE38A5">
        <w:rPr>
          <w:rFonts w:eastAsia="Tahoma" w:cs="Times New Roman"/>
          <w:b/>
          <w:szCs w:val="24"/>
        </w:rPr>
        <w:t>Suggested Methods of Instruction</w:t>
      </w:r>
    </w:p>
    <w:p w14:paraId="40AA2E04" w14:textId="77777777" w:rsidR="00C14792" w:rsidRPr="00FE38A5" w:rsidRDefault="00C14792" w:rsidP="00C14792">
      <w:pPr>
        <w:numPr>
          <w:ilvl w:val="0"/>
          <w:numId w:val="213"/>
        </w:numPr>
        <w:spacing w:after="0" w:line="276" w:lineRule="auto"/>
        <w:rPr>
          <w:rFonts w:cs="Times New Roman"/>
          <w:szCs w:val="24"/>
        </w:rPr>
      </w:pPr>
      <w:r w:rsidRPr="00FE38A5">
        <w:rPr>
          <w:rFonts w:cs="Times New Roman"/>
          <w:szCs w:val="24"/>
        </w:rPr>
        <w:t xml:space="preserve">Practical </w:t>
      </w:r>
    </w:p>
    <w:p w14:paraId="5BB4150F"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Demonstrations</w:t>
      </w:r>
    </w:p>
    <w:p w14:paraId="2698D6D6" w14:textId="77777777" w:rsidR="00C14792" w:rsidRPr="00FE38A5" w:rsidRDefault="00C14792" w:rsidP="00C14792">
      <w:pPr>
        <w:numPr>
          <w:ilvl w:val="0"/>
          <w:numId w:val="213"/>
        </w:numPr>
        <w:spacing w:after="0" w:line="276" w:lineRule="auto"/>
        <w:rPr>
          <w:rFonts w:cs="Times New Roman"/>
          <w:szCs w:val="24"/>
        </w:rPr>
      </w:pPr>
      <w:r w:rsidRPr="00FE38A5">
        <w:rPr>
          <w:rFonts w:cs="Times New Roman"/>
          <w:szCs w:val="24"/>
        </w:rPr>
        <w:t xml:space="preserve">Project </w:t>
      </w:r>
    </w:p>
    <w:p w14:paraId="5076A948"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Group discussion</w:t>
      </w:r>
    </w:p>
    <w:p w14:paraId="73490B51"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Direct instruction</w:t>
      </w:r>
    </w:p>
    <w:p w14:paraId="54440C4C" w14:textId="77777777" w:rsidR="00C14792" w:rsidRPr="00FE38A5" w:rsidRDefault="00C14792" w:rsidP="00C14792">
      <w:pPr>
        <w:widowControl w:val="0"/>
        <w:autoSpaceDE w:val="0"/>
        <w:autoSpaceDN w:val="0"/>
        <w:spacing w:line="276" w:lineRule="auto"/>
        <w:rPr>
          <w:rFonts w:eastAsia="Tahoma" w:cs="Times New Roman"/>
          <w:b/>
          <w:szCs w:val="24"/>
          <w:lang w:eastAsia="en-GB"/>
        </w:rPr>
      </w:pPr>
    </w:p>
    <w:p w14:paraId="5198B2C6" w14:textId="77777777" w:rsidR="00C14792" w:rsidRPr="00FE38A5" w:rsidRDefault="00C14792" w:rsidP="00C14792">
      <w:pPr>
        <w:widowControl w:val="0"/>
        <w:autoSpaceDE w:val="0"/>
        <w:autoSpaceDN w:val="0"/>
        <w:spacing w:line="276" w:lineRule="auto"/>
        <w:rPr>
          <w:rFonts w:eastAsia="Tahoma" w:cs="Times New Roman"/>
          <w:b/>
          <w:szCs w:val="24"/>
          <w:lang w:eastAsia="en-GB"/>
        </w:rPr>
      </w:pPr>
      <w:r w:rsidRPr="00FE38A5">
        <w:rPr>
          <w:rFonts w:eastAsia="Tahoma" w:cs="Times New Roman"/>
          <w:b/>
          <w:szCs w:val="24"/>
          <w:lang w:eastAsia="en-GB"/>
        </w:rPr>
        <w:t>Recommended Resources for 25 Trainees</w:t>
      </w:r>
    </w:p>
    <w:p w14:paraId="6A0F36BC" w14:textId="77777777" w:rsidR="00C14792" w:rsidRPr="00FE38A5" w:rsidRDefault="00C14792" w:rsidP="00C14792">
      <w:pPr>
        <w:widowControl w:val="0"/>
        <w:autoSpaceDN w:val="0"/>
        <w:spacing w:line="276" w:lineRule="auto"/>
        <w:rPr>
          <w:rFonts w:eastAsia="Times New Roman" w:cs="Times New Roman"/>
          <w:szCs w:val="24"/>
          <w:lang w:eastAsia="en-GB"/>
        </w:rPr>
      </w:pPr>
    </w:p>
    <w:tbl>
      <w:tblPr>
        <w:tblStyle w:val="TableGrid"/>
        <w:tblW w:w="9918" w:type="dxa"/>
        <w:tblLook w:val="04A0" w:firstRow="1" w:lastRow="0" w:firstColumn="1" w:lastColumn="0" w:noHBand="0" w:noVBand="1"/>
      </w:tblPr>
      <w:tblGrid>
        <w:gridCol w:w="730"/>
        <w:gridCol w:w="2856"/>
        <w:gridCol w:w="2750"/>
        <w:gridCol w:w="1137"/>
        <w:gridCol w:w="2445"/>
      </w:tblGrid>
      <w:tr w:rsidR="00C14792" w:rsidRPr="00FE38A5" w14:paraId="620190D9" w14:textId="77777777" w:rsidTr="00535BDC">
        <w:tc>
          <w:tcPr>
            <w:tcW w:w="730" w:type="dxa"/>
          </w:tcPr>
          <w:p w14:paraId="64B3BE36"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S/no.</w:t>
            </w:r>
          </w:p>
        </w:tc>
        <w:tc>
          <w:tcPr>
            <w:tcW w:w="2856" w:type="dxa"/>
          </w:tcPr>
          <w:p w14:paraId="5E94F761"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Category/item</w:t>
            </w:r>
          </w:p>
        </w:tc>
        <w:tc>
          <w:tcPr>
            <w:tcW w:w="2750" w:type="dxa"/>
          </w:tcPr>
          <w:p w14:paraId="13E3354F"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Description/specification </w:t>
            </w:r>
          </w:p>
        </w:tc>
        <w:tc>
          <w:tcPr>
            <w:tcW w:w="1137" w:type="dxa"/>
          </w:tcPr>
          <w:p w14:paraId="0E80CEDA"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Quantity </w:t>
            </w:r>
          </w:p>
        </w:tc>
        <w:tc>
          <w:tcPr>
            <w:tcW w:w="2445" w:type="dxa"/>
          </w:tcPr>
          <w:p w14:paraId="7E8C28AE"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Recommended </w:t>
            </w:r>
            <w:proofErr w:type="gramStart"/>
            <w:r w:rsidRPr="00FE38A5">
              <w:rPr>
                <w:b/>
                <w:lang w:eastAsia="en-GB"/>
              </w:rPr>
              <w:t>ratio(</w:t>
            </w:r>
            <w:proofErr w:type="gramEnd"/>
            <w:r w:rsidRPr="00FE38A5">
              <w:rPr>
                <w:b/>
                <w:lang w:eastAsia="en-GB"/>
              </w:rPr>
              <w:t>item: trainee)</w:t>
            </w:r>
          </w:p>
        </w:tc>
      </w:tr>
      <w:tr w:rsidR="00C14792" w:rsidRPr="00FE38A5" w14:paraId="42284242" w14:textId="77777777" w:rsidTr="00535BDC">
        <w:tc>
          <w:tcPr>
            <w:tcW w:w="9918" w:type="dxa"/>
            <w:gridSpan w:val="5"/>
          </w:tcPr>
          <w:p w14:paraId="711EB590" w14:textId="77777777" w:rsidR="00C14792" w:rsidRPr="00FE38A5" w:rsidRDefault="00C14792" w:rsidP="00C14792">
            <w:pPr>
              <w:pStyle w:val="ListParagraph"/>
              <w:widowControl w:val="0"/>
              <w:numPr>
                <w:ilvl w:val="0"/>
                <w:numId w:val="407"/>
              </w:numPr>
              <w:autoSpaceDE w:val="0"/>
              <w:autoSpaceDN w:val="0"/>
              <w:spacing w:before="90" w:line="276" w:lineRule="auto"/>
              <w:rPr>
                <w:b/>
                <w:lang w:eastAsia="en-GB"/>
              </w:rPr>
            </w:pPr>
            <w:r w:rsidRPr="00FE38A5">
              <w:rPr>
                <w:b/>
                <w:lang w:eastAsia="en-GB"/>
              </w:rPr>
              <w:t>Learning materials</w:t>
            </w:r>
          </w:p>
        </w:tc>
      </w:tr>
      <w:tr w:rsidR="00C14792" w:rsidRPr="00FE38A5" w14:paraId="05CA4042" w14:textId="77777777" w:rsidTr="00535BDC">
        <w:tc>
          <w:tcPr>
            <w:tcW w:w="730" w:type="dxa"/>
          </w:tcPr>
          <w:p w14:paraId="1D82BC04" w14:textId="77777777" w:rsidR="00C14792" w:rsidRPr="00FE38A5" w:rsidRDefault="00C14792" w:rsidP="00C14792">
            <w:pPr>
              <w:pStyle w:val="ListParagraph"/>
              <w:widowControl w:val="0"/>
              <w:numPr>
                <w:ilvl w:val="0"/>
                <w:numId w:val="408"/>
              </w:numPr>
              <w:autoSpaceDE w:val="0"/>
              <w:autoSpaceDN w:val="0"/>
              <w:spacing w:before="90" w:line="276" w:lineRule="auto"/>
              <w:rPr>
                <w:lang w:eastAsia="en-GB"/>
              </w:rPr>
            </w:pPr>
          </w:p>
        </w:tc>
        <w:tc>
          <w:tcPr>
            <w:tcW w:w="2856" w:type="dxa"/>
          </w:tcPr>
          <w:p w14:paraId="3B73975B" w14:textId="77777777" w:rsidR="00C14792" w:rsidRPr="00FE38A5" w:rsidRDefault="00C14792" w:rsidP="00535BDC">
            <w:pPr>
              <w:widowControl w:val="0"/>
              <w:autoSpaceDE w:val="0"/>
              <w:autoSpaceDN w:val="0"/>
              <w:spacing w:before="90" w:line="276" w:lineRule="auto"/>
              <w:rPr>
                <w:lang w:eastAsia="en-GB"/>
              </w:rPr>
            </w:pPr>
            <w:r w:rsidRPr="00FE38A5">
              <w:rPr>
                <w:rFonts w:eastAsia="Tahoma"/>
                <w:lang w:eastAsia="en-GB"/>
              </w:rPr>
              <w:t>Video clips</w:t>
            </w:r>
          </w:p>
        </w:tc>
        <w:tc>
          <w:tcPr>
            <w:tcW w:w="2750" w:type="dxa"/>
          </w:tcPr>
          <w:p w14:paraId="5C8256D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Digital types</w:t>
            </w:r>
          </w:p>
        </w:tc>
        <w:tc>
          <w:tcPr>
            <w:tcW w:w="1137" w:type="dxa"/>
          </w:tcPr>
          <w:p w14:paraId="0F4AA60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45" w:type="dxa"/>
          </w:tcPr>
          <w:p w14:paraId="3DD093F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3150A153" w14:textId="77777777" w:rsidTr="00535BDC">
        <w:tc>
          <w:tcPr>
            <w:tcW w:w="730" w:type="dxa"/>
          </w:tcPr>
          <w:p w14:paraId="3B0FD44E" w14:textId="77777777" w:rsidR="00C14792" w:rsidRPr="00FE38A5" w:rsidRDefault="00C14792" w:rsidP="00C14792">
            <w:pPr>
              <w:pStyle w:val="ListParagraph"/>
              <w:widowControl w:val="0"/>
              <w:numPr>
                <w:ilvl w:val="0"/>
                <w:numId w:val="408"/>
              </w:numPr>
              <w:autoSpaceDE w:val="0"/>
              <w:autoSpaceDN w:val="0"/>
              <w:spacing w:before="90" w:line="276" w:lineRule="auto"/>
              <w:rPr>
                <w:lang w:eastAsia="en-GB"/>
              </w:rPr>
            </w:pPr>
          </w:p>
        </w:tc>
        <w:tc>
          <w:tcPr>
            <w:tcW w:w="2856" w:type="dxa"/>
          </w:tcPr>
          <w:p w14:paraId="6950943E" w14:textId="77777777" w:rsidR="00C14792" w:rsidRPr="00FE38A5" w:rsidRDefault="00C14792" w:rsidP="00535BDC">
            <w:pPr>
              <w:widowControl w:val="0"/>
              <w:autoSpaceDE w:val="0"/>
              <w:autoSpaceDN w:val="0"/>
              <w:spacing w:before="90" w:line="276" w:lineRule="auto"/>
              <w:rPr>
                <w:rFonts w:eastAsiaTheme="minorHAnsi"/>
                <w:kern w:val="2"/>
                <w14:ligatures w14:val="standardContextual"/>
              </w:rPr>
            </w:pPr>
            <w:r w:rsidRPr="00FE38A5">
              <w:rPr>
                <w:rFonts w:eastAsia="Tahoma"/>
                <w:lang w:eastAsia="en-GB"/>
              </w:rPr>
              <w:t>Audio tapes and CDs</w:t>
            </w:r>
          </w:p>
        </w:tc>
        <w:tc>
          <w:tcPr>
            <w:tcW w:w="2750" w:type="dxa"/>
          </w:tcPr>
          <w:p w14:paraId="5353FB8B"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Digital types</w:t>
            </w:r>
          </w:p>
        </w:tc>
        <w:tc>
          <w:tcPr>
            <w:tcW w:w="1137" w:type="dxa"/>
          </w:tcPr>
          <w:p w14:paraId="57E5E85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45" w:type="dxa"/>
          </w:tcPr>
          <w:p w14:paraId="2A0F8AE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09321C33" w14:textId="77777777" w:rsidTr="00535BDC">
        <w:tc>
          <w:tcPr>
            <w:tcW w:w="730" w:type="dxa"/>
          </w:tcPr>
          <w:p w14:paraId="7D49CC15" w14:textId="77777777" w:rsidR="00C14792" w:rsidRPr="00FE38A5" w:rsidRDefault="00C14792" w:rsidP="00C14792">
            <w:pPr>
              <w:pStyle w:val="ListParagraph"/>
              <w:widowControl w:val="0"/>
              <w:numPr>
                <w:ilvl w:val="0"/>
                <w:numId w:val="408"/>
              </w:numPr>
              <w:autoSpaceDE w:val="0"/>
              <w:autoSpaceDN w:val="0"/>
              <w:spacing w:before="90" w:line="276" w:lineRule="auto"/>
              <w:rPr>
                <w:lang w:eastAsia="en-GB"/>
              </w:rPr>
            </w:pPr>
          </w:p>
        </w:tc>
        <w:tc>
          <w:tcPr>
            <w:tcW w:w="2856" w:type="dxa"/>
          </w:tcPr>
          <w:p w14:paraId="13274727" w14:textId="77777777" w:rsidR="00C14792" w:rsidRPr="00FE38A5" w:rsidRDefault="00C14792" w:rsidP="00535BDC">
            <w:pPr>
              <w:widowControl w:val="0"/>
              <w:autoSpaceDE w:val="0"/>
              <w:autoSpaceDN w:val="0"/>
              <w:spacing w:before="90" w:line="276" w:lineRule="auto"/>
              <w:rPr>
                <w:rFonts w:eastAsiaTheme="minorHAnsi"/>
                <w:kern w:val="2"/>
                <w14:ligatures w14:val="standardContextual"/>
              </w:rPr>
            </w:pPr>
            <w:r w:rsidRPr="00FE38A5">
              <w:rPr>
                <w:lang w:val="en-ZA"/>
              </w:rPr>
              <w:t>Flashcards</w:t>
            </w:r>
          </w:p>
        </w:tc>
        <w:tc>
          <w:tcPr>
            <w:tcW w:w="2750" w:type="dxa"/>
          </w:tcPr>
          <w:p w14:paraId="64E1710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Educational flash cards</w:t>
            </w:r>
          </w:p>
        </w:tc>
        <w:tc>
          <w:tcPr>
            <w:tcW w:w="1137" w:type="dxa"/>
          </w:tcPr>
          <w:p w14:paraId="37B99C17"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5</w:t>
            </w:r>
          </w:p>
        </w:tc>
        <w:tc>
          <w:tcPr>
            <w:tcW w:w="2445" w:type="dxa"/>
          </w:tcPr>
          <w:p w14:paraId="66A5FEF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1:5</w:t>
            </w:r>
          </w:p>
        </w:tc>
      </w:tr>
      <w:tr w:rsidR="00C14792" w:rsidRPr="00FE38A5" w14:paraId="7BA7C295" w14:textId="77777777" w:rsidTr="00535BDC">
        <w:tc>
          <w:tcPr>
            <w:tcW w:w="730" w:type="dxa"/>
          </w:tcPr>
          <w:p w14:paraId="6270904A" w14:textId="77777777" w:rsidR="00C14792" w:rsidRPr="00FE38A5" w:rsidRDefault="00C14792" w:rsidP="00C14792">
            <w:pPr>
              <w:pStyle w:val="ListParagraph"/>
              <w:widowControl w:val="0"/>
              <w:numPr>
                <w:ilvl w:val="0"/>
                <w:numId w:val="408"/>
              </w:numPr>
              <w:autoSpaceDE w:val="0"/>
              <w:autoSpaceDN w:val="0"/>
              <w:spacing w:before="90" w:line="276" w:lineRule="auto"/>
              <w:rPr>
                <w:lang w:eastAsia="en-GB"/>
              </w:rPr>
            </w:pPr>
          </w:p>
        </w:tc>
        <w:tc>
          <w:tcPr>
            <w:tcW w:w="2856" w:type="dxa"/>
          </w:tcPr>
          <w:p w14:paraId="135C56D4" w14:textId="77777777" w:rsidR="00C14792" w:rsidRPr="00FE38A5" w:rsidRDefault="00C14792" w:rsidP="00535BDC">
            <w:pPr>
              <w:widowControl w:val="0"/>
              <w:autoSpaceDE w:val="0"/>
              <w:autoSpaceDN w:val="0"/>
              <w:spacing w:before="90" w:line="276" w:lineRule="auto"/>
              <w:rPr>
                <w:rFonts w:eastAsiaTheme="minorHAnsi"/>
                <w:kern w:val="2"/>
                <w14:ligatures w14:val="standardContextual"/>
              </w:rPr>
            </w:pPr>
            <w:r w:rsidRPr="00FE38A5">
              <w:t>Flip charts</w:t>
            </w:r>
          </w:p>
        </w:tc>
        <w:tc>
          <w:tcPr>
            <w:tcW w:w="2750" w:type="dxa"/>
          </w:tcPr>
          <w:p w14:paraId="587BC4B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Educational flip charts</w:t>
            </w:r>
          </w:p>
        </w:tc>
        <w:tc>
          <w:tcPr>
            <w:tcW w:w="1137" w:type="dxa"/>
          </w:tcPr>
          <w:p w14:paraId="1F36F8E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5</w:t>
            </w:r>
          </w:p>
        </w:tc>
        <w:tc>
          <w:tcPr>
            <w:tcW w:w="2445" w:type="dxa"/>
          </w:tcPr>
          <w:p w14:paraId="1AF6730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1:5</w:t>
            </w:r>
          </w:p>
        </w:tc>
      </w:tr>
      <w:tr w:rsidR="00C14792" w:rsidRPr="00FE38A5" w14:paraId="657217F3" w14:textId="77777777" w:rsidTr="00535BDC">
        <w:tc>
          <w:tcPr>
            <w:tcW w:w="9918" w:type="dxa"/>
            <w:gridSpan w:val="5"/>
          </w:tcPr>
          <w:p w14:paraId="6DE0D5AC" w14:textId="77777777" w:rsidR="00C14792" w:rsidRPr="00FE38A5" w:rsidRDefault="00C14792" w:rsidP="00C14792">
            <w:pPr>
              <w:pStyle w:val="ListParagraph"/>
              <w:widowControl w:val="0"/>
              <w:numPr>
                <w:ilvl w:val="0"/>
                <w:numId w:val="407"/>
              </w:numPr>
              <w:autoSpaceDE w:val="0"/>
              <w:autoSpaceDN w:val="0"/>
              <w:spacing w:before="90" w:line="276" w:lineRule="auto"/>
              <w:rPr>
                <w:b/>
                <w:lang w:eastAsia="en-GB"/>
              </w:rPr>
            </w:pPr>
            <w:r w:rsidRPr="00FE38A5">
              <w:rPr>
                <w:b/>
                <w:lang w:eastAsia="en-GB"/>
              </w:rPr>
              <w:t>Learning facilities and infrastructure</w:t>
            </w:r>
          </w:p>
        </w:tc>
      </w:tr>
      <w:tr w:rsidR="00C14792" w:rsidRPr="00FE38A5" w14:paraId="04088AE8" w14:textId="77777777" w:rsidTr="00535BDC">
        <w:tc>
          <w:tcPr>
            <w:tcW w:w="730" w:type="dxa"/>
          </w:tcPr>
          <w:p w14:paraId="650DB7D7" w14:textId="77777777" w:rsidR="00C14792" w:rsidRPr="00FE38A5" w:rsidRDefault="00C14792" w:rsidP="00C14792">
            <w:pPr>
              <w:pStyle w:val="ListParagraph"/>
              <w:widowControl w:val="0"/>
              <w:numPr>
                <w:ilvl w:val="0"/>
                <w:numId w:val="409"/>
              </w:numPr>
              <w:autoSpaceDE w:val="0"/>
              <w:autoSpaceDN w:val="0"/>
              <w:spacing w:before="90" w:line="276" w:lineRule="auto"/>
              <w:rPr>
                <w:lang w:eastAsia="en-GB"/>
              </w:rPr>
            </w:pPr>
          </w:p>
        </w:tc>
        <w:tc>
          <w:tcPr>
            <w:tcW w:w="2856" w:type="dxa"/>
          </w:tcPr>
          <w:p w14:paraId="5A52A8E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Lecture/theory room</w:t>
            </w:r>
          </w:p>
        </w:tc>
        <w:tc>
          <w:tcPr>
            <w:tcW w:w="2750" w:type="dxa"/>
          </w:tcPr>
          <w:p w14:paraId="3026215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72m</w:t>
            </w:r>
            <w:r w:rsidRPr="00FE38A5">
              <w:rPr>
                <w:vertAlign w:val="superscript"/>
                <w:lang w:eastAsia="en-GB"/>
              </w:rPr>
              <w:t>2</w:t>
            </w:r>
          </w:p>
        </w:tc>
        <w:tc>
          <w:tcPr>
            <w:tcW w:w="1137" w:type="dxa"/>
          </w:tcPr>
          <w:p w14:paraId="41DA2A1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45" w:type="dxa"/>
          </w:tcPr>
          <w:p w14:paraId="698DE7F5"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7E0FE946" w14:textId="77777777" w:rsidTr="00535BDC">
        <w:tc>
          <w:tcPr>
            <w:tcW w:w="730" w:type="dxa"/>
          </w:tcPr>
          <w:p w14:paraId="56C5A525" w14:textId="77777777" w:rsidR="00C14792" w:rsidRPr="00FE38A5" w:rsidRDefault="00C14792" w:rsidP="00C14792">
            <w:pPr>
              <w:pStyle w:val="ListParagraph"/>
              <w:widowControl w:val="0"/>
              <w:numPr>
                <w:ilvl w:val="0"/>
                <w:numId w:val="409"/>
              </w:numPr>
              <w:autoSpaceDE w:val="0"/>
              <w:autoSpaceDN w:val="0"/>
              <w:spacing w:before="90" w:line="276" w:lineRule="auto"/>
              <w:rPr>
                <w:lang w:eastAsia="en-GB"/>
              </w:rPr>
            </w:pPr>
          </w:p>
        </w:tc>
        <w:tc>
          <w:tcPr>
            <w:tcW w:w="2856" w:type="dxa"/>
          </w:tcPr>
          <w:p w14:paraId="775D657D"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Whiteboard</w:t>
            </w:r>
          </w:p>
        </w:tc>
        <w:tc>
          <w:tcPr>
            <w:tcW w:w="2750" w:type="dxa"/>
          </w:tcPr>
          <w:p w14:paraId="550B5F93"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4 feet by 8 feet</w:t>
            </w:r>
          </w:p>
        </w:tc>
        <w:tc>
          <w:tcPr>
            <w:tcW w:w="1137" w:type="dxa"/>
          </w:tcPr>
          <w:p w14:paraId="305E6B4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45" w:type="dxa"/>
          </w:tcPr>
          <w:p w14:paraId="3146A40A"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3577E2CE" w14:textId="77777777" w:rsidTr="00535BDC">
        <w:tc>
          <w:tcPr>
            <w:tcW w:w="730" w:type="dxa"/>
          </w:tcPr>
          <w:p w14:paraId="437513DF" w14:textId="77777777" w:rsidR="00C14792" w:rsidRPr="00FE38A5" w:rsidRDefault="00C14792" w:rsidP="00C14792">
            <w:pPr>
              <w:pStyle w:val="ListParagraph"/>
              <w:widowControl w:val="0"/>
              <w:numPr>
                <w:ilvl w:val="0"/>
                <w:numId w:val="409"/>
              </w:numPr>
              <w:autoSpaceDE w:val="0"/>
              <w:autoSpaceDN w:val="0"/>
              <w:spacing w:before="90" w:line="276" w:lineRule="auto"/>
              <w:rPr>
                <w:lang w:eastAsia="en-GB"/>
              </w:rPr>
            </w:pPr>
          </w:p>
        </w:tc>
        <w:tc>
          <w:tcPr>
            <w:tcW w:w="2856" w:type="dxa"/>
          </w:tcPr>
          <w:p w14:paraId="7D882C26"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Projector</w:t>
            </w:r>
          </w:p>
        </w:tc>
        <w:tc>
          <w:tcPr>
            <w:tcW w:w="2750" w:type="dxa"/>
          </w:tcPr>
          <w:p w14:paraId="6C129B5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LCD High resolution</w:t>
            </w:r>
          </w:p>
        </w:tc>
        <w:tc>
          <w:tcPr>
            <w:tcW w:w="1137" w:type="dxa"/>
          </w:tcPr>
          <w:p w14:paraId="20DE94C1"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45" w:type="dxa"/>
          </w:tcPr>
          <w:p w14:paraId="15FD677D"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132411CC" w14:textId="77777777" w:rsidTr="00535BDC">
        <w:tc>
          <w:tcPr>
            <w:tcW w:w="730" w:type="dxa"/>
          </w:tcPr>
          <w:p w14:paraId="5344BBBF" w14:textId="77777777" w:rsidR="00C14792" w:rsidRPr="00FE38A5" w:rsidRDefault="00C14792" w:rsidP="00C14792">
            <w:pPr>
              <w:pStyle w:val="ListParagraph"/>
              <w:widowControl w:val="0"/>
              <w:numPr>
                <w:ilvl w:val="0"/>
                <w:numId w:val="409"/>
              </w:numPr>
              <w:autoSpaceDE w:val="0"/>
              <w:autoSpaceDN w:val="0"/>
              <w:spacing w:before="90" w:line="276" w:lineRule="auto"/>
              <w:rPr>
                <w:lang w:eastAsia="en-GB"/>
              </w:rPr>
            </w:pPr>
          </w:p>
        </w:tc>
        <w:tc>
          <w:tcPr>
            <w:tcW w:w="2856" w:type="dxa"/>
          </w:tcPr>
          <w:p w14:paraId="0EE37019"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 xml:space="preserve">Computers </w:t>
            </w:r>
          </w:p>
        </w:tc>
        <w:tc>
          <w:tcPr>
            <w:tcW w:w="2750" w:type="dxa"/>
          </w:tcPr>
          <w:p w14:paraId="46501D2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RAM: 8GB</w:t>
            </w:r>
          </w:p>
        </w:tc>
        <w:tc>
          <w:tcPr>
            <w:tcW w:w="1137" w:type="dxa"/>
          </w:tcPr>
          <w:p w14:paraId="0A7BA2F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45" w:type="dxa"/>
          </w:tcPr>
          <w:p w14:paraId="44267A06"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40579A59" w14:textId="77777777" w:rsidTr="00535BDC">
        <w:tc>
          <w:tcPr>
            <w:tcW w:w="730" w:type="dxa"/>
          </w:tcPr>
          <w:p w14:paraId="69CB7BE0" w14:textId="77777777" w:rsidR="00C14792" w:rsidRPr="00FE38A5" w:rsidRDefault="00C14792" w:rsidP="00C14792">
            <w:pPr>
              <w:pStyle w:val="ListParagraph"/>
              <w:widowControl w:val="0"/>
              <w:numPr>
                <w:ilvl w:val="0"/>
                <w:numId w:val="409"/>
              </w:numPr>
              <w:autoSpaceDE w:val="0"/>
              <w:autoSpaceDN w:val="0"/>
              <w:spacing w:before="90" w:line="276" w:lineRule="auto"/>
              <w:rPr>
                <w:lang w:eastAsia="en-GB"/>
              </w:rPr>
            </w:pPr>
          </w:p>
        </w:tc>
        <w:tc>
          <w:tcPr>
            <w:tcW w:w="2856" w:type="dxa"/>
          </w:tcPr>
          <w:p w14:paraId="3E5C2621"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Printers</w:t>
            </w:r>
          </w:p>
        </w:tc>
        <w:tc>
          <w:tcPr>
            <w:tcW w:w="2750" w:type="dxa"/>
          </w:tcPr>
          <w:p w14:paraId="702F8D16"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Ink Jet</w:t>
            </w:r>
          </w:p>
        </w:tc>
        <w:tc>
          <w:tcPr>
            <w:tcW w:w="1137" w:type="dxa"/>
          </w:tcPr>
          <w:p w14:paraId="6B4481A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w:t>
            </w:r>
          </w:p>
        </w:tc>
        <w:tc>
          <w:tcPr>
            <w:tcW w:w="2445" w:type="dxa"/>
          </w:tcPr>
          <w:p w14:paraId="3E2F86EA"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1:13</w:t>
            </w:r>
          </w:p>
        </w:tc>
      </w:tr>
      <w:tr w:rsidR="00C14792" w:rsidRPr="00FE38A5" w14:paraId="0482E27F" w14:textId="77777777" w:rsidTr="00535BDC">
        <w:tc>
          <w:tcPr>
            <w:tcW w:w="730" w:type="dxa"/>
          </w:tcPr>
          <w:p w14:paraId="7BC90BEA" w14:textId="77777777" w:rsidR="00C14792" w:rsidRPr="00FE38A5" w:rsidRDefault="00C14792" w:rsidP="00C14792">
            <w:pPr>
              <w:pStyle w:val="ListParagraph"/>
              <w:widowControl w:val="0"/>
              <w:numPr>
                <w:ilvl w:val="0"/>
                <w:numId w:val="409"/>
              </w:numPr>
              <w:autoSpaceDE w:val="0"/>
              <w:autoSpaceDN w:val="0"/>
              <w:spacing w:before="90" w:line="276" w:lineRule="auto"/>
              <w:rPr>
                <w:lang w:eastAsia="en-GB"/>
              </w:rPr>
            </w:pPr>
          </w:p>
        </w:tc>
        <w:tc>
          <w:tcPr>
            <w:tcW w:w="2856" w:type="dxa"/>
          </w:tcPr>
          <w:p w14:paraId="6ADB0A1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Smart TV</w:t>
            </w:r>
          </w:p>
        </w:tc>
        <w:tc>
          <w:tcPr>
            <w:tcW w:w="2750" w:type="dxa"/>
          </w:tcPr>
          <w:p w14:paraId="701E03F7"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LCD</w:t>
            </w:r>
          </w:p>
        </w:tc>
        <w:tc>
          <w:tcPr>
            <w:tcW w:w="1137" w:type="dxa"/>
          </w:tcPr>
          <w:p w14:paraId="4A8B1A2F"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45" w:type="dxa"/>
          </w:tcPr>
          <w:p w14:paraId="557855D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721F5B54" w14:textId="77777777" w:rsidTr="00535BDC">
        <w:tc>
          <w:tcPr>
            <w:tcW w:w="9918" w:type="dxa"/>
            <w:gridSpan w:val="5"/>
          </w:tcPr>
          <w:p w14:paraId="2C37C222" w14:textId="77777777" w:rsidR="00C14792" w:rsidRPr="00FE38A5" w:rsidRDefault="00C14792" w:rsidP="00C14792">
            <w:pPr>
              <w:pStyle w:val="ListParagraph"/>
              <w:widowControl w:val="0"/>
              <w:numPr>
                <w:ilvl w:val="0"/>
                <w:numId w:val="407"/>
              </w:numPr>
              <w:autoSpaceDE w:val="0"/>
              <w:autoSpaceDN w:val="0"/>
              <w:spacing w:before="90" w:line="276" w:lineRule="auto"/>
              <w:rPr>
                <w:b/>
                <w:lang w:eastAsia="en-GB"/>
              </w:rPr>
            </w:pPr>
            <w:r w:rsidRPr="00FE38A5">
              <w:rPr>
                <w:b/>
                <w:lang w:eastAsia="en-GB"/>
              </w:rPr>
              <w:t>Consumable materials</w:t>
            </w:r>
          </w:p>
        </w:tc>
      </w:tr>
      <w:tr w:rsidR="00C14792" w:rsidRPr="00FE38A5" w14:paraId="73A55DA5" w14:textId="77777777" w:rsidTr="00535BDC">
        <w:tc>
          <w:tcPr>
            <w:tcW w:w="730" w:type="dxa"/>
          </w:tcPr>
          <w:p w14:paraId="37FFA292" w14:textId="77777777" w:rsidR="00C14792" w:rsidRPr="00FE38A5" w:rsidRDefault="00C14792" w:rsidP="00C14792">
            <w:pPr>
              <w:pStyle w:val="ListParagraph"/>
              <w:widowControl w:val="0"/>
              <w:numPr>
                <w:ilvl w:val="0"/>
                <w:numId w:val="268"/>
              </w:numPr>
              <w:autoSpaceDE w:val="0"/>
              <w:autoSpaceDN w:val="0"/>
              <w:spacing w:before="90" w:line="276" w:lineRule="auto"/>
              <w:rPr>
                <w:lang w:eastAsia="en-GB"/>
              </w:rPr>
            </w:pPr>
          </w:p>
        </w:tc>
        <w:tc>
          <w:tcPr>
            <w:tcW w:w="2856" w:type="dxa"/>
          </w:tcPr>
          <w:p w14:paraId="650C9B05"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Stationary materials</w:t>
            </w:r>
          </w:p>
        </w:tc>
        <w:tc>
          <w:tcPr>
            <w:tcW w:w="2750" w:type="dxa"/>
          </w:tcPr>
          <w:p w14:paraId="2FA402CF"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Pens, pencils, papers</w:t>
            </w:r>
          </w:p>
        </w:tc>
        <w:tc>
          <w:tcPr>
            <w:tcW w:w="1137" w:type="dxa"/>
          </w:tcPr>
          <w:p w14:paraId="420C799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Enough for 25</w:t>
            </w:r>
          </w:p>
        </w:tc>
        <w:tc>
          <w:tcPr>
            <w:tcW w:w="2445" w:type="dxa"/>
          </w:tcPr>
          <w:p w14:paraId="73A09C9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5A326AC5" w14:textId="77777777" w:rsidTr="00535BDC">
        <w:tc>
          <w:tcPr>
            <w:tcW w:w="730" w:type="dxa"/>
          </w:tcPr>
          <w:p w14:paraId="2A0673B6" w14:textId="77777777" w:rsidR="00C14792" w:rsidRPr="00FE38A5" w:rsidRDefault="00C14792" w:rsidP="00C14792">
            <w:pPr>
              <w:pStyle w:val="ListParagraph"/>
              <w:widowControl w:val="0"/>
              <w:numPr>
                <w:ilvl w:val="0"/>
                <w:numId w:val="268"/>
              </w:numPr>
              <w:autoSpaceDE w:val="0"/>
              <w:autoSpaceDN w:val="0"/>
              <w:spacing w:before="90" w:line="276" w:lineRule="auto"/>
              <w:rPr>
                <w:b/>
                <w:lang w:eastAsia="en-GB"/>
              </w:rPr>
            </w:pPr>
          </w:p>
        </w:tc>
        <w:tc>
          <w:tcPr>
            <w:tcW w:w="2856" w:type="dxa"/>
          </w:tcPr>
          <w:p w14:paraId="5491CED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Assorted whiteboard markers</w:t>
            </w:r>
          </w:p>
        </w:tc>
        <w:tc>
          <w:tcPr>
            <w:tcW w:w="2750" w:type="dxa"/>
          </w:tcPr>
          <w:p w14:paraId="78B88051"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Non-permanent</w:t>
            </w:r>
          </w:p>
        </w:tc>
        <w:tc>
          <w:tcPr>
            <w:tcW w:w="1137" w:type="dxa"/>
          </w:tcPr>
          <w:p w14:paraId="591F9371"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Enough for 25</w:t>
            </w:r>
          </w:p>
        </w:tc>
        <w:tc>
          <w:tcPr>
            <w:tcW w:w="2445" w:type="dxa"/>
          </w:tcPr>
          <w:p w14:paraId="2B68452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bl>
    <w:p w14:paraId="5B36F3D6" w14:textId="77777777" w:rsidR="00C14792" w:rsidRPr="00FE38A5" w:rsidRDefault="00C14792" w:rsidP="00C14792">
      <w:pPr>
        <w:rPr>
          <w:rFonts w:eastAsia="Calibri" w:cs="Times New Roman"/>
          <w:b/>
          <w:szCs w:val="24"/>
          <w:lang w:val="en-ZW"/>
        </w:rPr>
      </w:pPr>
    </w:p>
    <w:p w14:paraId="663544A3" w14:textId="77777777" w:rsidR="00C14792" w:rsidRPr="00FE38A5" w:rsidRDefault="00C14792" w:rsidP="00C14792">
      <w:pPr>
        <w:rPr>
          <w:rFonts w:eastAsia="Calibri" w:cs="Times New Roman"/>
          <w:b/>
          <w:szCs w:val="24"/>
          <w:lang w:val="en-ZW"/>
        </w:rPr>
      </w:pPr>
      <w:r w:rsidRPr="00FE38A5">
        <w:rPr>
          <w:rFonts w:eastAsia="Calibri" w:cs="Times New Roman"/>
          <w:b/>
          <w:szCs w:val="24"/>
          <w:lang w:val="en-ZW"/>
        </w:rPr>
        <w:br w:type="page"/>
      </w:r>
    </w:p>
    <w:p w14:paraId="249710A3" w14:textId="12AC8DD1" w:rsidR="00C14792" w:rsidRPr="00FE38A5" w:rsidRDefault="00C14792" w:rsidP="00C14792">
      <w:pPr>
        <w:keepNext/>
        <w:keepLines/>
        <w:spacing w:after="0" w:line="360" w:lineRule="auto"/>
        <w:jc w:val="center"/>
        <w:outlineLvl w:val="1"/>
        <w:rPr>
          <w:rFonts w:eastAsia="Calibri" w:cs="Times New Roman"/>
          <w:b/>
          <w:szCs w:val="24"/>
          <w:lang w:val="en-ZW"/>
        </w:rPr>
      </w:pPr>
      <w:bookmarkStart w:id="69" w:name="_Toc196811341"/>
      <w:r w:rsidRPr="00FE38A5">
        <w:rPr>
          <w:rFonts w:eastAsia="Calibri" w:cs="Times New Roman"/>
          <w:b/>
          <w:szCs w:val="24"/>
          <w:lang w:val="en-ZW"/>
        </w:rPr>
        <w:lastRenderedPageBreak/>
        <w:t>FOOD PROCESSING AND PRESERVATION PRINCIPLES</w:t>
      </w:r>
      <w:bookmarkEnd w:id="65"/>
      <w:bookmarkEnd w:id="69"/>
      <w:r w:rsidR="00653842">
        <w:rPr>
          <w:rFonts w:eastAsia="Calibri" w:cs="Times New Roman"/>
          <w:b/>
          <w:szCs w:val="24"/>
          <w:lang w:val="en-ZW"/>
        </w:rPr>
        <w:t xml:space="preserve"> I</w:t>
      </w:r>
    </w:p>
    <w:p w14:paraId="5265F483" w14:textId="77777777" w:rsidR="00C14792" w:rsidRPr="00FE38A5" w:rsidRDefault="00C14792" w:rsidP="00C14792">
      <w:pPr>
        <w:spacing w:after="0" w:line="360" w:lineRule="auto"/>
        <w:jc w:val="both"/>
        <w:rPr>
          <w:rFonts w:eastAsia="Calibri" w:cs="Times New Roman"/>
          <w:b/>
          <w:szCs w:val="24"/>
          <w:lang w:val="en-US"/>
        </w:rPr>
      </w:pPr>
      <w:r w:rsidRPr="00FE38A5">
        <w:rPr>
          <w:rFonts w:eastAsia="Times New Roman" w:cs="Times New Roman"/>
          <w:b/>
          <w:szCs w:val="24"/>
          <w:lang w:val="en-US"/>
        </w:rPr>
        <w:t xml:space="preserve">ISCED </w:t>
      </w:r>
      <w:r w:rsidRPr="00FE38A5">
        <w:rPr>
          <w:rFonts w:eastAsia="Calibri" w:cs="Times New Roman"/>
          <w:b/>
          <w:szCs w:val="24"/>
          <w:lang w:val="en-ZA"/>
        </w:rPr>
        <w:t>UNIT CODE:</w:t>
      </w:r>
      <w:r w:rsidRPr="00FE38A5">
        <w:rPr>
          <w:rFonts w:eastAsia="Calibri" w:cs="Times New Roman"/>
          <w:szCs w:val="24"/>
          <w:lang w:val="en-ZW"/>
        </w:rPr>
        <w:t xml:space="preserve"> </w:t>
      </w:r>
      <w:r w:rsidRPr="00FE38A5">
        <w:rPr>
          <w:rFonts w:eastAsia="Calibri" w:cs="Times New Roman"/>
          <w:szCs w:val="24"/>
          <w:lang w:val="en-US"/>
        </w:rPr>
        <w:t>0721 541 06A</w:t>
      </w:r>
    </w:p>
    <w:p w14:paraId="2C622161" w14:textId="77777777" w:rsidR="00C14792" w:rsidRPr="00FE38A5" w:rsidRDefault="00C14792" w:rsidP="00C14792">
      <w:pPr>
        <w:spacing w:after="0" w:line="360" w:lineRule="auto"/>
        <w:jc w:val="both"/>
        <w:rPr>
          <w:rFonts w:eastAsia="Calibri" w:cs="Times New Roman"/>
          <w:szCs w:val="24"/>
          <w:lang w:val="en-ZA"/>
        </w:rPr>
      </w:pPr>
      <w:r w:rsidRPr="00FE38A5">
        <w:rPr>
          <w:rFonts w:eastAsia="Calibri" w:cs="Times New Roman"/>
          <w:b/>
          <w:szCs w:val="24"/>
          <w:lang w:val="en-ZA"/>
        </w:rPr>
        <w:t>Relationship to Occupational Standards</w:t>
      </w:r>
    </w:p>
    <w:p w14:paraId="4BA74D45" w14:textId="77777777" w:rsidR="00C14792" w:rsidRPr="00FE38A5" w:rsidRDefault="00C14792" w:rsidP="00C14792">
      <w:pPr>
        <w:spacing w:after="0" w:line="276" w:lineRule="auto"/>
        <w:jc w:val="both"/>
        <w:rPr>
          <w:rFonts w:eastAsia="Calibri" w:cs="Times New Roman"/>
          <w:b/>
          <w:bCs/>
          <w:szCs w:val="24"/>
          <w:lang w:val="en-US"/>
        </w:rPr>
      </w:pPr>
      <w:r w:rsidRPr="00FE38A5">
        <w:rPr>
          <w:rFonts w:eastAsia="Calibri" w:cs="Times New Roman"/>
          <w:szCs w:val="24"/>
          <w:lang w:val="en-ZA"/>
        </w:rPr>
        <w:t xml:space="preserve">This unit addresses the Unit of Competency: </w:t>
      </w:r>
      <w:r w:rsidRPr="00774CD4">
        <w:rPr>
          <w:rFonts w:eastAsia="Calibri" w:cs="Times New Roman"/>
          <w:b/>
          <w:bCs/>
          <w:szCs w:val="24"/>
          <w:lang w:val="en-ZA"/>
        </w:rPr>
        <w:t>Apply food processing and preservation principles</w:t>
      </w:r>
    </w:p>
    <w:p w14:paraId="6C4C3165" w14:textId="77777777" w:rsidR="00C14792" w:rsidRPr="00FE38A5" w:rsidRDefault="00C14792" w:rsidP="00C14792">
      <w:pPr>
        <w:spacing w:after="0" w:line="360" w:lineRule="auto"/>
        <w:jc w:val="both"/>
        <w:rPr>
          <w:rFonts w:eastAsia="Calibri" w:cs="Times New Roman"/>
          <w:szCs w:val="24"/>
          <w:lang w:val="en-ZA"/>
        </w:rPr>
      </w:pPr>
      <w:r w:rsidRPr="00FE38A5">
        <w:rPr>
          <w:rFonts w:eastAsia="Calibri" w:cs="Times New Roman"/>
          <w:b/>
          <w:szCs w:val="24"/>
          <w:lang w:val="en-ZA"/>
        </w:rPr>
        <w:t>Duration of Unit:</w:t>
      </w:r>
      <w:r w:rsidRPr="00FE38A5">
        <w:rPr>
          <w:rFonts w:eastAsia="Calibri" w:cs="Times New Roman"/>
          <w:szCs w:val="24"/>
          <w:lang w:val="en-ZA"/>
        </w:rPr>
        <w:t xml:space="preserve"> 60 Hours</w:t>
      </w:r>
    </w:p>
    <w:p w14:paraId="420FEE05" w14:textId="77777777" w:rsidR="00C14792" w:rsidRPr="00FE38A5" w:rsidRDefault="00C14792" w:rsidP="00C14792">
      <w:pPr>
        <w:spacing w:after="0" w:line="360" w:lineRule="auto"/>
        <w:jc w:val="both"/>
        <w:rPr>
          <w:rFonts w:eastAsia="Calibri" w:cs="Times New Roman"/>
          <w:szCs w:val="24"/>
          <w:lang w:val="en-ZA"/>
        </w:rPr>
      </w:pPr>
      <w:r w:rsidRPr="00FE38A5">
        <w:rPr>
          <w:rFonts w:eastAsia="Calibri" w:cs="Times New Roman"/>
          <w:b/>
          <w:szCs w:val="24"/>
          <w:lang w:val="en-ZA"/>
        </w:rPr>
        <w:t>Unit Description</w:t>
      </w:r>
    </w:p>
    <w:p w14:paraId="782B193E" w14:textId="77777777" w:rsidR="00C14792" w:rsidRPr="00FE38A5" w:rsidRDefault="00C14792" w:rsidP="00C14792">
      <w:pPr>
        <w:spacing w:after="120" w:line="283" w:lineRule="auto"/>
        <w:rPr>
          <w:rFonts w:cs="Times New Roman"/>
          <w:bCs/>
          <w:szCs w:val="24"/>
        </w:rPr>
      </w:pPr>
      <w:r w:rsidRPr="00FE38A5">
        <w:rPr>
          <w:rFonts w:cs="Times New Roman"/>
          <w:szCs w:val="24"/>
        </w:rPr>
        <w:t>This unit specifies the competencies required to apply food processing and preservation principles. It involves</w:t>
      </w:r>
      <w:r w:rsidRPr="00FE38A5">
        <w:rPr>
          <w:rFonts w:cs="Times New Roman"/>
          <w:bCs/>
          <w:szCs w:val="24"/>
        </w:rPr>
        <w:t xml:space="preserve"> perform</w:t>
      </w:r>
      <w:r w:rsidRPr="00FE38A5">
        <w:rPr>
          <w:rFonts w:cs="Times New Roman"/>
          <w:szCs w:val="24"/>
        </w:rPr>
        <w:t>ing</w:t>
      </w:r>
      <w:r w:rsidRPr="00FE38A5">
        <w:rPr>
          <w:rFonts w:cs="Times New Roman"/>
          <w:bCs/>
          <w:szCs w:val="24"/>
        </w:rPr>
        <w:t xml:space="preserve"> thermal preservations, perform</w:t>
      </w:r>
      <w:r w:rsidRPr="00FE38A5">
        <w:rPr>
          <w:rFonts w:cs="Times New Roman"/>
          <w:szCs w:val="24"/>
        </w:rPr>
        <w:t>ing</w:t>
      </w:r>
      <w:r w:rsidRPr="00FE38A5">
        <w:rPr>
          <w:rFonts w:cs="Times New Roman"/>
          <w:bCs/>
          <w:szCs w:val="24"/>
        </w:rPr>
        <w:t xml:space="preserve"> food dehydrations and perform</w:t>
      </w:r>
      <w:r w:rsidRPr="00FE38A5">
        <w:rPr>
          <w:rFonts w:cs="Times New Roman"/>
          <w:szCs w:val="24"/>
        </w:rPr>
        <w:t>ing</w:t>
      </w:r>
      <w:r w:rsidRPr="00FE38A5">
        <w:rPr>
          <w:rFonts w:cs="Times New Roman"/>
          <w:bCs/>
          <w:szCs w:val="24"/>
        </w:rPr>
        <w:t xml:space="preserve"> chemical preservations.</w:t>
      </w:r>
    </w:p>
    <w:p w14:paraId="28746127" w14:textId="77777777" w:rsidR="00C14792" w:rsidRPr="00FE38A5" w:rsidRDefault="00C14792" w:rsidP="00C14792">
      <w:pPr>
        <w:spacing w:after="0" w:line="360" w:lineRule="auto"/>
        <w:jc w:val="both"/>
        <w:rPr>
          <w:rFonts w:eastAsia="Calibri" w:cs="Times New Roman"/>
          <w:b/>
          <w:szCs w:val="24"/>
          <w:lang w:val="en-ZA"/>
        </w:rPr>
      </w:pPr>
      <w:r w:rsidRPr="00FE38A5">
        <w:rPr>
          <w:rFonts w:eastAsia="Calibri" w:cs="Times New Roman"/>
          <w:b/>
          <w:szCs w:val="24"/>
          <w:lang w:val="en-ZA"/>
        </w:rPr>
        <w:t>Summary of Learning Outcomes</w:t>
      </w:r>
    </w:p>
    <w:p w14:paraId="4BE2DE63" w14:textId="77777777" w:rsidR="006A0D46" w:rsidRPr="0033577C" w:rsidRDefault="006A0D46" w:rsidP="0033577C">
      <w:pPr>
        <w:rPr>
          <w:bCs/>
          <w:szCs w:val="24"/>
          <w:lang w:val="en-ZA"/>
        </w:rPr>
      </w:pPr>
      <w:r w:rsidRPr="0033577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7EB37771" w14:textId="77777777" w:rsidTr="0033577C">
        <w:tc>
          <w:tcPr>
            <w:tcW w:w="710" w:type="dxa"/>
          </w:tcPr>
          <w:p w14:paraId="597A6131" w14:textId="77777777" w:rsidR="006A0D46" w:rsidRPr="00761329" w:rsidRDefault="006A0D46" w:rsidP="00B43BA7">
            <w:pPr>
              <w:spacing w:after="160"/>
              <w:rPr>
                <w:b/>
              </w:rPr>
            </w:pPr>
            <w:r w:rsidRPr="00761329">
              <w:rPr>
                <w:b/>
              </w:rPr>
              <w:t>S/No</w:t>
            </w:r>
          </w:p>
        </w:tc>
        <w:tc>
          <w:tcPr>
            <w:tcW w:w="5336" w:type="dxa"/>
          </w:tcPr>
          <w:p w14:paraId="46EF7DDA" w14:textId="77777777" w:rsidR="006A0D46" w:rsidRPr="00761329" w:rsidRDefault="006A0D46" w:rsidP="00B43BA7">
            <w:pPr>
              <w:spacing w:after="160"/>
              <w:rPr>
                <w:b/>
              </w:rPr>
            </w:pPr>
            <w:r w:rsidRPr="00761329">
              <w:rPr>
                <w:b/>
              </w:rPr>
              <w:t>Learning Outcomes</w:t>
            </w:r>
          </w:p>
        </w:tc>
        <w:tc>
          <w:tcPr>
            <w:tcW w:w="2970" w:type="dxa"/>
          </w:tcPr>
          <w:p w14:paraId="6CBBE0FF" w14:textId="77777777" w:rsidR="006A0D46" w:rsidRPr="00761329" w:rsidRDefault="006A0D46" w:rsidP="00B43BA7">
            <w:pPr>
              <w:spacing w:after="160"/>
              <w:rPr>
                <w:b/>
              </w:rPr>
            </w:pPr>
            <w:r w:rsidRPr="00761329">
              <w:rPr>
                <w:b/>
              </w:rPr>
              <w:t>Duration (Hours)</w:t>
            </w:r>
          </w:p>
        </w:tc>
      </w:tr>
      <w:tr w:rsidR="0033577C" w:rsidRPr="00761329" w14:paraId="5608DF81" w14:textId="77777777" w:rsidTr="0033577C">
        <w:tc>
          <w:tcPr>
            <w:tcW w:w="710" w:type="dxa"/>
          </w:tcPr>
          <w:p w14:paraId="45FA1DF7" w14:textId="77777777" w:rsidR="0033577C" w:rsidRPr="00761329" w:rsidRDefault="0033577C" w:rsidP="0033577C">
            <w:pPr>
              <w:spacing w:after="160"/>
              <w:rPr>
                <w:b/>
              </w:rPr>
            </w:pPr>
            <w:r w:rsidRPr="00761329">
              <w:rPr>
                <w:bCs/>
              </w:rPr>
              <w:t xml:space="preserve">1.   </w:t>
            </w:r>
          </w:p>
        </w:tc>
        <w:tc>
          <w:tcPr>
            <w:tcW w:w="5336" w:type="dxa"/>
          </w:tcPr>
          <w:p w14:paraId="275C6692" w14:textId="10A50DEE" w:rsidR="0033577C" w:rsidRPr="00761329" w:rsidRDefault="0033577C" w:rsidP="0033577C">
            <w:pPr>
              <w:spacing w:after="160"/>
              <w:rPr>
                <w:bCs/>
              </w:rPr>
            </w:pPr>
            <w:r w:rsidRPr="00FE38A5">
              <w:t xml:space="preserve"> Perform food fermentations</w:t>
            </w:r>
          </w:p>
        </w:tc>
        <w:tc>
          <w:tcPr>
            <w:tcW w:w="2970" w:type="dxa"/>
          </w:tcPr>
          <w:p w14:paraId="1ED7C0B7" w14:textId="27142972" w:rsidR="0033577C" w:rsidRPr="00761329" w:rsidRDefault="0033577C" w:rsidP="0033577C">
            <w:pPr>
              <w:spacing w:after="160"/>
              <w:rPr>
                <w:b/>
              </w:rPr>
            </w:pPr>
            <w:r w:rsidRPr="00FE38A5">
              <w:t>20</w:t>
            </w:r>
          </w:p>
        </w:tc>
      </w:tr>
      <w:tr w:rsidR="0033577C" w:rsidRPr="00761329" w14:paraId="3909AC81" w14:textId="77777777" w:rsidTr="0033577C">
        <w:tc>
          <w:tcPr>
            <w:tcW w:w="710" w:type="dxa"/>
          </w:tcPr>
          <w:p w14:paraId="2D734C74" w14:textId="77777777" w:rsidR="0033577C" w:rsidRPr="00761329" w:rsidRDefault="0033577C" w:rsidP="0033577C">
            <w:pPr>
              <w:spacing w:after="160"/>
              <w:rPr>
                <w:b/>
              </w:rPr>
            </w:pPr>
            <w:r w:rsidRPr="00761329">
              <w:t xml:space="preserve">2.   </w:t>
            </w:r>
          </w:p>
        </w:tc>
        <w:tc>
          <w:tcPr>
            <w:tcW w:w="5336" w:type="dxa"/>
          </w:tcPr>
          <w:p w14:paraId="3B48C9E5" w14:textId="4B86C6EA" w:rsidR="0033577C" w:rsidRPr="00761329" w:rsidRDefault="0033577C" w:rsidP="0033577C">
            <w:pPr>
              <w:spacing w:after="160"/>
              <w:rPr>
                <w:b/>
              </w:rPr>
            </w:pPr>
            <w:r w:rsidRPr="00FE38A5">
              <w:t>Perform food dehydrations</w:t>
            </w:r>
          </w:p>
        </w:tc>
        <w:tc>
          <w:tcPr>
            <w:tcW w:w="2970" w:type="dxa"/>
          </w:tcPr>
          <w:p w14:paraId="7276222A" w14:textId="0C89EA4F" w:rsidR="0033577C" w:rsidRPr="00761329" w:rsidRDefault="0033577C" w:rsidP="0033577C">
            <w:pPr>
              <w:spacing w:after="160"/>
              <w:rPr>
                <w:b/>
              </w:rPr>
            </w:pPr>
            <w:r w:rsidRPr="00FE38A5">
              <w:t>20</w:t>
            </w:r>
          </w:p>
        </w:tc>
      </w:tr>
      <w:tr w:rsidR="0033577C" w:rsidRPr="00761329" w14:paraId="7EE242FE" w14:textId="77777777" w:rsidTr="0033577C">
        <w:tc>
          <w:tcPr>
            <w:tcW w:w="710" w:type="dxa"/>
          </w:tcPr>
          <w:p w14:paraId="432BA575" w14:textId="77777777" w:rsidR="0033577C" w:rsidRPr="00761329" w:rsidRDefault="0033577C" w:rsidP="0033577C">
            <w:pPr>
              <w:spacing w:after="160"/>
            </w:pPr>
            <w:r w:rsidRPr="00761329">
              <w:t>3.</w:t>
            </w:r>
          </w:p>
        </w:tc>
        <w:tc>
          <w:tcPr>
            <w:tcW w:w="5336" w:type="dxa"/>
          </w:tcPr>
          <w:p w14:paraId="7C77561D" w14:textId="21EE9060" w:rsidR="0033577C" w:rsidRPr="00761329" w:rsidRDefault="0033577C" w:rsidP="0033577C">
            <w:pPr>
              <w:spacing w:after="160"/>
            </w:pPr>
            <w:r w:rsidRPr="00FE38A5">
              <w:t>Perform chemical preservations</w:t>
            </w:r>
          </w:p>
        </w:tc>
        <w:tc>
          <w:tcPr>
            <w:tcW w:w="2970" w:type="dxa"/>
          </w:tcPr>
          <w:p w14:paraId="092F83DC" w14:textId="582564C7" w:rsidR="0033577C" w:rsidRPr="00761329" w:rsidRDefault="0033577C" w:rsidP="0033577C">
            <w:pPr>
              <w:spacing w:after="160"/>
              <w:rPr>
                <w:b/>
              </w:rPr>
            </w:pPr>
            <w:r w:rsidRPr="00FE38A5">
              <w:t>20</w:t>
            </w:r>
          </w:p>
        </w:tc>
      </w:tr>
      <w:tr w:rsidR="006A0D46" w:rsidRPr="00761329" w14:paraId="61171CDA" w14:textId="77777777" w:rsidTr="0033577C">
        <w:tc>
          <w:tcPr>
            <w:tcW w:w="710" w:type="dxa"/>
          </w:tcPr>
          <w:p w14:paraId="493113B1" w14:textId="77777777" w:rsidR="006A0D46" w:rsidRPr="00761329" w:rsidRDefault="006A0D46" w:rsidP="00B43BA7">
            <w:pPr>
              <w:spacing w:after="160"/>
              <w:rPr>
                <w:b/>
              </w:rPr>
            </w:pPr>
            <w:r w:rsidRPr="00761329">
              <w:t xml:space="preserve">4.    </w:t>
            </w:r>
          </w:p>
        </w:tc>
        <w:tc>
          <w:tcPr>
            <w:tcW w:w="5336" w:type="dxa"/>
          </w:tcPr>
          <w:p w14:paraId="7ACD4C3B" w14:textId="77777777" w:rsidR="006A0D46" w:rsidRPr="00761329" w:rsidRDefault="006A0D46" w:rsidP="00B43BA7">
            <w:pPr>
              <w:spacing w:after="160"/>
            </w:pPr>
          </w:p>
        </w:tc>
        <w:tc>
          <w:tcPr>
            <w:tcW w:w="2970" w:type="dxa"/>
          </w:tcPr>
          <w:p w14:paraId="30F278F5" w14:textId="77777777" w:rsidR="006A0D46" w:rsidRPr="00761329" w:rsidRDefault="006A0D46" w:rsidP="00B43BA7">
            <w:pPr>
              <w:spacing w:after="160"/>
              <w:rPr>
                <w:b/>
              </w:rPr>
            </w:pPr>
          </w:p>
        </w:tc>
      </w:tr>
      <w:tr w:rsidR="006A0D46" w:rsidRPr="00761329" w14:paraId="0DDFA761" w14:textId="77777777" w:rsidTr="0033577C">
        <w:tc>
          <w:tcPr>
            <w:tcW w:w="6046" w:type="dxa"/>
            <w:gridSpan w:val="2"/>
          </w:tcPr>
          <w:p w14:paraId="4EBACCD5" w14:textId="77777777" w:rsidR="006A0D46" w:rsidRPr="00761329" w:rsidRDefault="006A0D46" w:rsidP="00B43BA7">
            <w:pPr>
              <w:spacing w:after="160"/>
            </w:pPr>
            <w:r w:rsidRPr="00761329">
              <w:rPr>
                <w:b/>
                <w:lang w:val="en-ZW"/>
              </w:rPr>
              <w:t>Total</w:t>
            </w:r>
          </w:p>
        </w:tc>
        <w:tc>
          <w:tcPr>
            <w:tcW w:w="2970" w:type="dxa"/>
          </w:tcPr>
          <w:p w14:paraId="6F50E7F5" w14:textId="3B21ABD6" w:rsidR="006A0D46" w:rsidRPr="00761329" w:rsidRDefault="0033577C" w:rsidP="00B43BA7">
            <w:pPr>
              <w:spacing w:after="160"/>
              <w:rPr>
                <w:b/>
              </w:rPr>
            </w:pPr>
            <w:r>
              <w:rPr>
                <w:b/>
              </w:rPr>
              <w:t>60</w:t>
            </w:r>
          </w:p>
        </w:tc>
      </w:tr>
    </w:tbl>
    <w:p w14:paraId="42A2E7F7" w14:textId="77777777" w:rsidR="00C14792" w:rsidRDefault="00C14792" w:rsidP="00C14792">
      <w:pPr>
        <w:spacing w:after="0" w:line="276" w:lineRule="auto"/>
        <w:contextualSpacing/>
        <w:jc w:val="both"/>
        <w:rPr>
          <w:rFonts w:eastAsia="Calibri" w:cs="Times New Roman"/>
          <w:b/>
          <w:szCs w:val="24"/>
          <w:lang w:val="en-ZA"/>
        </w:rPr>
      </w:pPr>
    </w:p>
    <w:p w14:paraId="3B8DD9A2" w14:textId="77777777" w:rsidR="006A0D46" w:rsidRPr="00FE38A5" w:rsidRDefault="006A0D46" w:rsidP="00C14792">
      <w:pPr>
        <w:spacing w:after="0" w:line="276" w:lineRule="auto"/>
        <w:contextualSpacing/>
        <w:jc w:val="both"/>
        <w:rPr>
          <w:rFonts w:eastAsia="Calibri" w:cs="Times New Roman"/>
          <w:b/>
          <w:szCs w:val="24"/>
          <w:lang w:val="en-ZA"/>
        </w:rPr>
      </w:pPr>
    </w:p>
    <w:p w14:paraId="7EA9D228" w14:textId="77777777" w:rsidR="00C14792" w:rsidRPr="00FE38A5" w:rsidRDefault="00C14792" w:rsidP="00C14792">
      <w:pPr>
        <w:spacing w:after="0" w:line="276" w:lineRule="auto"/>
        <w:contextualSpacing/>
        <w:jc w:val="both"/>
        <w:rPr>
          <w:rFonts w:eastAsia="Calibri" w:cs="Times New Roman"/>
          <w:b/>
          <w:szCs w:val="24"/>
          <w:lang w:val="en-ZA"/>
        </w:rPr>
      </w:pPr>
      <w:r w:rsidRPr="00FE38A5">
        <w:rPr>
          <w:rFonts w:eastAsia="Calibri" w:cs="Times New Roman"/>
          <w:b/>
          <w:szCs w:val="24"/>
          <w:lang w:val="en-ZA"/>
        </w:rPr>
        <w:t>Learning Outcomes, Content and Suggested Assessment Methods</w:t>
      </w:r>
    </w:p>
    <w:tbl>
      <w:tblPr>
        <w:tblW w:w="5147"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4150"/>
        <w:gridCol w:w="2439"/>
      </w:tblGrid>
      <w:tr w:rsidR="00C14792" w:rsidRPr="00FE38A5" w14:paraId="10DC4EE9" w14:textId="77777777" w:rsidTr="00535BDC">
        <w:trPr>
          <w:trHeight w:val="620"/>
        </w:trPr>
        <w:tc>
          <w:tcPr>
            <w:tcW w:w="1450" w:type="pct"/>
            <w:tcBorders>
              <w:top w:val="single" w:sz="4" w:space="0" w:color="auto"/>
              <w:left w:val="single" w:sz="4" w:space="0" w:color="auto"/>
              <w:bottom w:val="single" w:sz="4" w:space="0" w:color="auto"/>
              <w:right w:val="single" w:sz="4" w:space="0" w:color="auto"/>
            </w:tcBorders>
            <w:hideMark/>
          </w:tcPr>
          <w:p w14:paraId="53F04A28" w14:textId="77777777" w:rsidR="00C14792" w:rsidRPr="00FE38A5" w:rsidRDefault="00C14792" w:rsidP="00535BDC">
            <w:pPr>
              <w:spacing w:after="0" w:line="276" w:lineRule="auto"/>
              <w:rPr>
                <w:rFonts w:eastAsia="Calibri" w:cs="Times New Roman"/>
                <w:szCs w:val="24"/>
                <w:lang w:val="en-ZW"/>
              </w:rPr>
            </w:pPr>
            <w:r w:rsidRPr="00FE38A5">
              <w:rPr>
                <w:rFonts w:eastAsia="Calibri" w:cs="Times New Roman"/>
                <w:b/>
                <w:szCs w:val="24"/>
                <w:lang w:val="en-ZA"/>
              </w:rPr>
              <w:t>Learning Outcome</w:t>
            </w:r>
          </w:p>
        </w:tc>
        <w:tc>
          <w:tcPr>
            <w:tcW w:w="2236" w:type="pct"/>
            <w:tcBorders>
              <w:top w:val="single" w:sz="4" w:space="0" w:color="auto"/>
              <w:left w:val="single" w:sz="4" w:space="0" w:color="auto"/>
              <w:bottom w:val="single" w:sz="4" w:space="0" w:color="auto"/>
              <w:right w:val="single" w:sz="4" w:space="0" w:color="auto"/>
            </w:tcBorders>
            <w:hideMark/>
          </w:tcPr>
          <w:p w14:paraId="4459C3A9" w14:textId="77777777" w:rsidR="00C14792" w:rsidRPr="00FE38A5" w:rsidRDefault="00C14792" w:rsidP="00535BDC">
            <w:pPr>
              <w:spacing w:after="0" w:line="276" w:lineRule="auto"/>
              <w:rPr>
                <w:rFonts w:eastAsia="Calibri" w:cs="Times New Roman"/>
                <w:szCs w:val="24"/>
                <w:lang w:val="en-ZA"/>
              </w:rPr>
            </w:pPr>
            <w:r w:rsidRPr="00FE38A5">
              <w:rPr>
                <w:rFonts w:eastAsia="Calibri" w:cs="Times New Roman"/>
                <w:b/>
                <w:szCs w:val="24"/>
                <w:lang w:val="en-ZA"/>
              </w:rPr>
              <w:t>Content</w:t>
            </w:r>
          </w:p>
        </w:tc>
        <w:tc>
          <w:tcPr>
            <w:tcW w:w="1314" w:type="pct"/>
            <w:tcBorders>
              <w:top w:val="single" w:sz="4" w:space="0" w:color="auto"/>
              <w:left w:val="single" w:sz="4" w:space="0" w:color="auto"/>
              <w:bottom w:val="single" w:sz="4" w:space="0" w:color="auto"/>
              <w:right w:val="single" w:sz="4" w:space="0" w:color="auto"/>
            </w:tcBorders>
            <w:hideMark/>
          </w:tcPr>
          <w:p w14:paraId="42B41026" w14:textId="77777777" w:rsidR="00C14792" w:rsidRPr="00FE38A5" w:rsidRDefault="00C14792" w:rsidP="00535BDC">
            <w:pPr>
              <w:spacing w:after="0" w:line="276" w:lineRule="auto"/>
              <w:rPr>
                <w:rFonts w:eastAsia="Calibri" w:cs="Times New Roman"/>
                <w:szCs w:val="24"/>
                <w:lang w:val="en-ZA"/>
              </w:rPr>
            </w:pPr>
            <w:r w:rsidRPr="00FE38A5">
              <w:rPr>
                <w:rFonts w:eastAsia="Calibri" w:cs="Times New Roman"/>
                <w:b/>
                <w:szCs w:val="24"/>
                <w:lang w:val="en-ZA"/>
              </w:rPr>
              <w:t>Suggested Assessment Methods</w:t>
            </w:r>
          </w:p>
        </w:tc>
      </w:tr>
      <w:tr w:rsidR="00C14792" w:rsidRPr="00FE38A5" w14:paraId="0DFC1CDF" w14:textId="77777777" w:rsidTr="00535BDC">
        <w:trPr>
          <w:trHeight w:val="755"/>
        </w:trPr>
        <w:tc>
          <w:tcPr>
            <w:tcW w:w="1450" w:type="pct"/>
            <w:tcBorders>
              <w:top w:val="single" w:sz="4" w:space="0" w:color="auto"/>
              <w:left w:val="single" w:sz="4" w:space="0" w:color="auto"/>
              <w:bottom w:val="single" w:sz="4" w:space="0" w:color="auto"/>
              <w:right w:val="single" w:sz="4" w:space="0" w:color="auto"/>
            </w:tcBorders>
          </w:tcPr>
          <w:p w14:paraId="6ECBF099" w14:textId="77777777" w:rsidR="00C14792" w:rsidRPr="00FE38A5" w:rsidRDefault="00C14792" w:rsidP="00C14792">
            <w:pPr>
              <w:numPr>
                <w:ilvl w:val="0"/>
                <w:numId w:val="6"/>
              </w:numPr>
              <w:spacing w:after="0" w:line="276" w:lineRule="auto"/>
              <w:contextualSpacing/>
              <w:rPr>
                <w:rFonts w:eastAsia="Times New Roman" w:cs="Times New Roman"/>
                <w:szCs w:val="24"/>
                <w:lang w:val="en-US"/>
              </w:rPr>
            </w:pPr>
            <w:r w:rsidRPr="00FE38A5">
              <w:rPr>
                <w:rFonts w:eastAsia="Calibri" w:cs="Times New Roman"/>
                <w:szCs w:val="24"/>
                <w:lang w:val="en-US"/>
              </w:rPr>
              <w:t>Perform food fermentations</w:t>
            </w:r>
          </w:p>
        </w:tc>
        <w:tc>
          <w:tcPr>
            <w:tcW w:w="2236" w:type="pct"/>
            <w:tcBorders>
              <w:top w:val="single" w:sz="4" w:space="0" w:color="auto"/>
              <w:left w:val="single" w:sz="4" w:space="0" w:color="auto"/>
              <w:bottom w:val="single" w:sz="4" w:space="0" w:color="auto"/>
              <w:right w:val="single" w:sz="4" w:space="0" w:color="auto"/>
            </w:tcBorders>
          </w:tcPr>
          <w:p w14:paraId="20DA0104" w14:textId="77777777" w:rsidR="00C14792" w:rsidRPr="00FE38A5" w:rsidRDefault="00C14792" w:rsidP="00C14792">
            <w:pPr>
              <w:numPr>
                <w:ilvl w:val="0"/>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Methods of fermentation</w:t>
            </w:r>
          </w:p>
          <w:p w14:paraId="6665AB6D"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Homo-fermentation</w:t>
            </w:r>
          </w:p>
          <w:p w14:paraId="656E5E8B"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Hetero-fermentation </w:t>
            </w:r>
          </w:p>
          <w:p w14:paraId="562DF48E" w14:textId="77777777" w:rsidR="00C14792" w:rsidRPr="00FE38A5" w:rsidRDefault="00C14792" w:rsidP="00C14792">
            <w:pPr>
              <w:numPr>
                <w:ilvl w:val="0"/>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Fermentation equipment</w:t>
            </w:r>
          </w:p>
          <w:p w14:paraId="3C0BC14E" w14:textId="77777777" w:rsidR="00C14792" w:rsidRPr="00FE38A5" w:rsidRDefault="00C14792" w:rsidP="00C14792">
            <w:pPr>
              <w:numPr>
                <w:ilvl w:val="0"/>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Fermented products</w:t>
            </w:r>
          </w:p>
          <w:p w14:paraId="2A039F62"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pickles</w:t>
            </w:r>
          </w:p>
          <w:p w14:paraId="68064878"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sauerkraut, </w:t>
            </w:r>
          </w:p>
          <w:p w14:paraId="54170393"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yoghurt, </w:t>
            </w:r>
          </w:p>
          <w:p w14:paraId="11F11265"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bread</w:t>
            </w:r>
          </w:p>
          <w:p w14:paraId="685B670F"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kombucha</w:t>
            </w:r>
          </w:p>
          <w:p w14:paraId="158D9766" w14:textId="77777777" w:rsidR="00C14792" w:rsidRPr="00FE38A5" w:rsidRDefault="00C14792" w:rsidP="00C14792">
            <w:pPr>
              <w:numPr>
                <w:ilvl w:val="2"/>
                <w:numId w:val="102"/>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alcohols </w:t>
            </w:r>
          </w:p>
        </w:tc>
        <w:tc>
          <w:tcPr>
            <w:tcW w:w="1314" w:type="pct"/>
            <w:tcBorders>
              <w:top w:val="single" w:sz="4" w:space="0" w:color="auto"/>
              <w:left w:val="single" w:sz="4" w:space="0" w:color="auto"/>
              <w:bottom w:val="single" w:sz="4" w:space="0" w:color="auto"/>
              <w:right w:val="single" w:sz="4" w:space="0" w:color="auto"/>
            </w:tcBorders>
          </w:tcPr>
          <w:p w14:paraId="73F5DB93" w14:textId="77777777" w:rsidR="00C14792" w:rsidRPr="00FE38A5" w:rsidRDefault="00C14792" w:rsidP="00C1479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39F58718" w14:textId="77777777" w:rsidR="00C14792" w:rsidRPr="00FE38A5" w:rsidRDefault="00C14792" w:rsidP="00C1479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1B4C84C1" w14:textId="77777777" w:rsidR="00C14792" w:rsidRPr="00FE38A5" w:rsidRDefault="00C14792" w:rsidP="00C1479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618D9C34" w14:textId="77777777" w:rsidR="00C14792" w:rsidRPr="00FE38A5" w:rsidRDefault="00C14792" w:rsidP="00C1479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10AE6AA8" w14:textId="77777777" w:rsidR="00C14792" w:rsidRPr="00FE38A5" w:rsidRDefault="00C14792" w:rsidP="00C14792">
            <w:pPr>
              <w:numPr>
                <w:ilvl w:val="0"/>
                <w:numId w:val="15"/>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0E3E7ADD" w14:textId="77777777" w:rsidR="00C14792" w:rsidRPr="00FE38A5" w:rsidRDefault="00C14792" w:rsidP="00C14792">
            <w:pPr>
              <w:numPr>
                <w:ilvl w:val="0"/>
                <w:numId w:val="15"/>
              </w:numPr>
              <w:spacing w:after="0" w:line="276" w:lineRule="auto"/>
              <w:contextualSpacing/>
              <w:rPr>
                <w:rFonts w:eastAsia="Calibri" w:cs="Times New Roman"/>
                <w:szCs w:val="24"/>
                <w:lang w:val="en-ZA"/>
              </w:rPr>
            </w:pPr>
            <w:r w:rsidRPr="00FE38A5">
              <w:rPr>
                <w:rFonts w:eastAsia="Calibri" w:cs="Times New Roman"/>
                <w:szCs w:val="24"/>
                <w:lang w:val="en-US"/>
              </w:rPr>
              <w:t>Oral assessment</w:t>
            </w:r>
          </w:p>
        </w:tc>
      </w:tr>
      <w:tr w:rsidR="00C14792" w:rsidRPr="00FE38A5" w14:paraId="0F788212" w14:textId="77777777" w:rsidTr="00535BDC">
        <w:trPr>
          <w:trHeight w:val="755"/>
        </w:trPr>
        <w:tc>
          <w:tcPr>
            <w:tcW w:w="1450" w:type="pct"/>
            <w:tcBorders>
              <w:top w:val="single" w:sz="4" w:space="0" w:color="auto"/>
              <w:left w:val="single" w:sz="4" w:space="0" w:color="auto"/>
              <w:bottom w:val="single" w:sz="4" w:space="0" w:color="auto"/>
              <w:right w:val="single" w:sz="4" w:space="0" w:color="auto"/>
            </w:tcBorders>
          </w:tcPr>
          <w:p w14:paraId="1BEC4D6A" w14:textId="77777777" w:rsidR="00C14792" w:rsidRPr="00FE38A5" w:rsidRDefault="00C14792" w:rsidP="00C14792">
            <w:pPr>
              <w:numPr>
                <w:ilvl w:val="0"/>
                <w:numId w:val="6"/>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Perform food dehydrations</w:t>
            </w:r>
          </w:p>
        </w:tc>
        <w:tc>
          <w:tcPr>
            <w:tcW w:w="2236" w:type="pct"/>
            <w:tcBorders>
              <w:top w:val="single" w:sz="4" w:space="0" w:color="auto"/>
              <w:left w:val="single" w:sz="4" w:space="0" w:color="auto"/>
              <w:bottom w:val="single" w:sz="4" w:space="0" w:color="auto"/>
              <w:right w:val="single" w:sz="4" w:space="0" w:color="auto"/>
            </w:tcBorders>
          </w:tcPr>
          <w:p w14:paraId="53628A0A" w14:textId="77777777" w:rsidR="00C14792" w:rsidRPr="00FE38A5" w:rsidRDefault="00C14792" w:rsidP="00C14792">
            <w:pPr>
              <w:numPr>
                <w:ilvl w:val="0"/>
                <w:numId w:val="103"/>
              </w:numPr>
              <w:spacing w:after="0" w:line="276" w:lineRule="auto"/>
              <w:contextualSpacing/>
              <w:rPr>
                <w:rFonts w:eastAsia="Times New Roman" w:cs="Times New Roman"/>
                <w:szCs w:val="24"/>
                <w:lang w:val="en-ZW"/>
              </w:rPr>
            </w:pPr>
            <w:r w:rsidRPr="00FE38A5">
              <w:rPr>
                <w:rFonts w:eastAsia="Times New Roman" w:cs="Times New Roman"/>
                <w:szCs w:val="24"/>
                <w:lang w:val="en-ZW"/>
              </w:rPr>
              <w:t>Methods of dehydration</w:t>
            </w:r>
          </w:p>
          <w:p w14:paraId="065673C2" w14:textId="77777777" w:rsidR="00C14792" w:rsidRPr="00FE38A5" w:rsidRDefault="00C14792" w:rsidP="00C14792">
            <w:pPr>
              <w:numPr>
                <w:ilvl w:val="0"/>
                <w:numId w:val="103"/>
              </w:numPr>
              <w:spacing w:after="0" w:line="276" w:lineRule="auto"/>
              <w:contextualSpacing/>
              <w:rPr>
                <w:rFonts w:eastAsia="Times New Roman" w:cs="Times New Roman"/>
                <w:szCs w:val="24"/>
                <w:lang w:val="en-ZW"/>
              </w:rPr>
            </w:pPr>
            <w:r w:rsidRPr="00FE38A5">
              <w:rPr>
                <w:rFonts w:eastAsia="Times New Roman" w:cs="Times New Roman"/>
                <w:szCs w:val="24"/>
                <w:lang w:val="en-ZW"/>
              </w:rPr>
              <w:t>Dehydration equipment</w:t>
            </w:r>
          </w:p>
          <w:p w14:paraId="3DA38FF3" w14:textId="77777777" w:rsidR="00C14792" w:rsidRPr="00FE38A5" w:rsidRDefault="00C14792" w:rsidP="00C14792">
            <w:pPr>
              <w:numPr>
                <w:ilvl w:val="0"/>
                <w:numId w:val="103"/>
              </w:numPr>
              <w:spacing w:after="0" w:line="276" w:lineRule="auto"/>
              <w:contextualSpacing/>
              <w:rPr>
                <w:rFonts w:eastAsia="Times New Roman" w:cs="Times New Roman"/>
                <w:szCs w:val="24"/>
                <w:lang w:val="en-ZW"/>
              </w:rPr>
            </w:pPr>
            <w:r w:rsidRPr="00FE38A5">
              <w:rPr>
                <w:rFonts w:eastAsia="Times New Roman" w:cs="Times New Roman"/>
                <w:szCs w:val="24"/>
                <w:lang w:val="en-ZW"/>
              </w:rPr>
              <w:t>Dried food products</w:t>
            </w:r>
          </w:p>
          <w:p w14:paraId="46D63924" w14:textId="77777777" w:rsidR="00C14792" w:rsidRPr="00FE38A5" w:rsidRDefault="00C14792" w:rsidP="00C14792">
            <w:pPr>
              <w:numPr>
                <w:ilvl w:val="0"/>
                <w:numId w:val="103"/>
              </w:numPr>
              <w:spacing w:after="0" w:line="276" w:lineRule="auto"/>
              <w:contextualSpacing/>
              <w:rPr>
                <w:rFonts w:eastAsia="Times New Roman" w:cs="Times New Roman"/>
                <w:szCs w:val="24"/>
                <w:lang w:val="en-ZW"/>
              </w:rPr>
            </w:pPr>
            <w:r w:rsidRPr="00FE38A5">
              <w:rPr>
                <w:rFonts w:eastAsia="Times New Roman" w:cs="Times New Roman"/>
                <w:szCs w:val="24"/>
                <w:lang w:val="en-ZW"/>
              </w:rPr>
              <w:t>Effects of dehydration on quality of foods</w:t>
            </w:r>
          </w:p>
        </w:tc>
        <w:tc>
          <w:tcPr>
            <w:tcW w:w="1314" w:type="pct"/>
            <w:tcBorders>
              <w:top w:val="single" w:sz="4" w:space="0" w:color="auto"/>
              <w:left w:val="single" w:sz="4" w:space="0" w:color="auto"/>
              <w:bottom w:val="single" w:sz="4" w:space="0" w:color="auto"/>
              <w:right w:val="single" w:sz="4" w:space="0" w:color="auto"/>
            </w:tcBorders>
          </w:tcPr>
          <w:p w14:paraId="235AE815" w14:textId="77777777" w:rsidR="00C14792" w:rsidRPr="00FE38A5" w:rsidRDefault="00C14792" w:rsidP="00C14792">
            <w:pPr>
              <w:numPr>
                <w:ilvl w:val="0"/>
                <w:numId w:val="14"/>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71862479" w14:textId="77777777" w:rsidR="00C14792" w:rsidRPr="00FE38A5" w:rsidRDefault="00C14792" w:rsidP="00C14792">
            <w:pPr>
              <w:numPr>
                <w:ilvl w:val="0"/>
                <w:numId w:val="14"/>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423234A9" w14:textId="77777777" w:rsidR="00C14792" w:rsidRPr="00FE38A5" w:rsidRDefault="00C14792" w:rsidP="00C14792">
            <w:pPr>
              <w:numPr>
                <w:ilvl w:val="0"/>
                <w:numId w:val="14"/>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1B1B173B" w14:textId="77777777" w:rsidR="00C14792" w:rsidRPr="00FE38A5" w:rsidRDefault="00C14792" w:rsidP="00C14792">
            <w:pPr>
              <w:numPr>
                <w:ilvl w:val="0"/>
                <w:numId w:val="14"/>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7956F21F" w14:textId="77777777" w:rsidR="00C14792" w:rsidRPr="00FE38A5" w:rsidRDefault="00C14792" w:rsidP="00C14792">
            <w:pPr>
              <w:numPr>
                <w:ilvl w:val="0"/>
                <w:numId w:val="14"/>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1793783D" w14:textId="77777777" w:rsidR="00C14792" w:rsidRPr="00FE38A5" w:rsidRDefault="00C14792" w:rsidP="00C14792">
            <w:pPr>
              <w:numPr>
                <w:ilvl w:val="0"/>
                <w:numId w:val="14"/>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Oral assessment</w:t>
            </w:r>
          </w:p>
        </w:tc>
      </w:tr>
      <w:tr w:rsidR="00C14792" w:rsidRPr="00FE38A5" w14:paraId="0514C9B7" w14:textId="77777777" w:rsidTr="00535BDC">
        <w:trPr>
          <w:trHeight w:val="755"/>
        </w:trPr>
        <w:tc>
          <w:tcPr>
            <w:tcW w:w="1450" w:type="pct"/>
            <w:tcBorders>
              <w:top w:val="single" w:sz="4" w:space="0" w:color="auto"/>
              <w:left w:val="single" w:sz="4" w:space="0" w:color="auto"/>
              <w:bottom w:val="single" w:sz="4" w:space="0" w:color="auto"/>
              <w:right w:val="single" w:sz="4" w:space="0" w:color="auto"/>
            </w:tcBorders>
          </w:tcPr>
          <w:p w14:paraId="1D22B213" w14:textId="77777777" w:rsidR="00C14792" w:rsidRPr="00FE38A5" w:rsidRDefault="00C14792" w:rsidP="00C14792">
            <w:pPr>
              <w:numPr>
                <w:ilvl w:val="0"/>
                <w:numId w:val="6"/>
              </w:numPr>
              <w:spacing w:after="0" w:line="276" w:lineRule="auto"/>
              <w:contextualSpacing/>
              <w:rPr>
                <w:rFonts w:eastAsia="Calibri" w:cs="Times New Roman"/>
                <w:szCs w:val="24"/>
                <w:lang w:val="en-ZW"/>
              </w:rPr>
            </w:pPr>
            <w:r w:rsidRPr="00FE38A5">
              <w:rPr>
                <w:rFonts w:eastAsia="Calibri" w:cs="Times New Roman"/>
                <w:szCs w:val="24"/>
                <w:lang w:val="en-ZW"/>
              </w:rPr>
              <w:t>Perform chemical preservations</w:t>
            </w:r>
          </w:p>
        </w:tc>
        <w:tc>
          <w:tcPr>
            <w:tcW w:w="2236" w:type="pct"/>
            <w:tcBorders>
              <w:top w:val="single" w:sz="4" w:space="0" w:color="auto"/>
              <w:left w:val="single" w:sz="4" w:space="0" w:color="auto"/>
              <w:bottom w:val="single" w:sz="4" w:space="0" w:color="auto"/>
              <w:right w:val="single" w:sz="4" w:space="0" w:color="auto"/>
            </w:tcBorders>
          </w:tcPr>
          <w:p w14:paraId="57164BF5" w14:textId="77777777" w:rsidR="00C14792" w:rsidRPr="00FE38A5" w:rsidRDefault="00C14792" w:rsidP="00C14792">
            <w:pPr>
              <w:numPr>
                <w:ilvl w:val="0"/>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Chemical preservation methods</w:t>
            </w:r>
          </w:p>
          <w:p w14:paraId="0D6CD3AB"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curing, </w:t>
            </w:r>
          </w:p>
          <w:p w14:paraId="2300FC8C"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smoking</w:t>
            </w:r>
          </w:p>
          <w:p w14:paraId="77E54DE3" w14:textId="77777777" w:rsidR="00C14792" w:rsidRPr="00FE38A5" w:rsidRDefault="00C14792" w:rsidP="00C14792">
            <w:pPr>
              <w:numPr>
                <w:ilvl w:val="0"/>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Chemical additives </w:t>
            </w:r>
          </w:p>
          <w:p w14:paraId="32EA0529"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preservative agents, </w:t>
            </w:r>
          </w:p>
          <w:p w14:paraId="56D4CDEF"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use of solid food constituents e.g. sugar</w:t>
            </w:r>
          </w:p>
          <w:p w14:paraId="3CED3413"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chemical additives with functional properties</w:t>
            </w:r>
          </w:p>
          <w:p w14:paraId="72F3861B"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food colours</w:t>
            </w:r>
          </w:p>
          <w:p w14:paraId="036CA569"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anticaking agents</w:t>
            </w:r>
          </w:p>
          <w:p w14:paraId="7A125A53"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emulsifiers</w:t>
            </w:r>
          </w:p>
          <w:p w14:paraId="2D20104C" w14:textId="77777777" w:rsidR="00C14792" w:rsidRPr="00FE38A5" w:rsidRDefault="00C14792" w:rsidP="00C14792">
            <w:pPr>
              <w:numPr>
                <w:ilvl w:val="2"/>
                <w:numId w:val="104"/>
              </w:numPr>
              <w:spacing w:after="0" w:line="276" w:lineRule="auto"/>
              <w:contextualSpacing/>
              <w:rPr>
                <w:rFonts w:eastAsia="Times New Roman" w:cs="Times New Roman"/>
                <w:szCs w:val="24"/>
                <w:lang w:val="en-ZW"/>
              </w:rPr>
            </w:pPr>
            <w:r w:rsidRPr="00FE38A5">
              <w:rPr>
                <w:rFonts w:eastAsia="Times New Roman" w:cs="Times New Roman"/>
                <w:szCs w:val="24"/>
                <w:lang w:val="en-ZW"/>
              </w:rPr>
              <w:t>humectants</w:t>
            </w:r>
          </w:p>
        </w:tc>
        <w:tc>
          <w:tcPr>
            <w:tcW w:w="1314" w:type="pct"/>
            <w:tcBorders>
              <w:top w:val="single" w:sz="4" w:space="0" w:color="auto"/>
              <w:left w:val="single" w:sz="4" w:space="0" w:color="auto"/>
              <w:bottom w:val="single" w:sz="4" w:space="0" w:color="auto"/>
              <w:right w:val="single" w:sz="4" w:space="0" w:color="auto"/>
            </w:tcBorders>
          </w:tcPr>
          <w:p w14:paraId="421E0E0C" w14:textId="77777777" w:rsidR="00C14792" w:rsidRPr="00FE38A5" w:rsidRDefault="00C14792" w:rsidP="00C14792">
            <w:pPr>
              <w:numPr>
                <w:ilvl w:val="0"/>
                <w:numId w:val="13"/>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Practical assessment</w:t>
            </w:r>
          </w:p>
          <w:p w14:paraId="160DC56B" w14:textId="77777777" w:rsidR="00C14792" w:rsidRPr="00FE38A5" w:rsidRDefault="00C14792" w:rsidP="00C14792">
            <w:pPr>
              <w:numPr>
                <w:ilvl w:val="0"/>
                <w:numId w:val="13"/>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Portfolio of evidence</w:t>
            </w:r>
          </w:p>
          <w:p w14:paraId="295B524B" w14:textId="77777777" w:rsidR="00C14792" w:rsidRPr="00FE38A5" w:rsidRDefault="00C14792" w:rsidP="00C14792">
            <w:pPr>
              <w:numPr>
                <w:ilvl w:val="0"/>
                <w:numId w:val="13"/>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Project </w:t>
            </w:r>
          </w:p>
          <w:p w14:paraId="2F70D878" w14:textId="77777777" w:rsidR="00C14792" w:rsidRPr="00FE38A5" w:rsidRDefault="00C14792" w:rsidP="00C14792">
            <w:pPr>
              <w:numPr>
                <w:ilvl w:val="0"/>
                <w:numId w:val="13"/>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Third party reports</w:t>
            </w:r>
          </w:p>
          <w:p w14:paraId="172D498A" w14:textId="77777777" w:rsidR="00C14792" w:rsidRPr="00FE38A5" w:rsidRDefault="00C14792" w:rsidP="00C14792">
            <w:pPr>
              <w:numPr>
                <w:ilvl w:val="0"/>
                <w:numId w:val="13"/>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Written test</w:t>
            </w:r>
          </w:p>
          <w:p w14:paraId="3F6AF3B9" w14:textId="77777777" w:rsidR="00C14792" w:rsidRPr="00FE38A5" w:rsidRDefault="00C14792" w:rsidP="00C14792">
            <w:pPr>
              <w:numPr>
                <w:ilvl w:val="0"/>
                <w:numId w:val="13"/>
              </w:numPr>
              <w:pBdr>
                <w:top w:val="nil"/>
                <w:left w:val="nil"/>
                <w:bottom w:val="nil"/>
                <w:right w:val="nil"/>
                <w:between w:val="nil"/>
              </w:pBdr>
              <w:spacing w:after="0" w:line="276" w:lineRule="auto"/>
              <w:contextualSpacing/>
              <w:rPr>
                <w:rFonts w:eastAsia="Calibri" w:cs="Times New Roman"/>
                <w:szCs w:val="24"/>
                <w:lang w:val="en-ZA"/>
              </w:rPr>
            </w:pPr>
            <w:r w:rsidRPr="00FE38A5">
              <w:rPr>
                <w:rFonts w:eastAsia="Calibri" w:cs="Times New Roman"/>
                <w:szCs w:val="24"/>
                <w:lang w:val="en-US"/>
              </w:rPr>
              <w:t>Oral assessment</w:t>
            </w:r>
          </w:p>
        </w:tc>
      </w:tr>
    </w:tbl>
    <w:p w14:paraId="098B2C3A" w14:textId="77777777" w:rsidR="00C14792" w:rsidRPr="00FE38A5" w:rsidRDefault="00C14792" w:rsidP="00C14792">
      <w:pPr>
        <w:spacing w:after="0" w:line="276" w:lineRule="auto"/>
        <w:rPr>
          <w:rFonts w:eastAsia="Calibri" w:cs="Times New Roman"/>
          <w:szCs w:val="24"/>
          <w:lang w:val="en-ZW"/>
        </w:rPr>
      </w:pPr>
    </w:p>
    <w:p w14:paraId="3B2C7022" w14:textId="77777777" w:rsidR="00C14792" w:rsidRPr="00FE38A5" w:rsidRDefault="00C14792" w:rsidP="00C14792">
      <w:pPr>
        <w:spacing w:after="0" w:line="276" w:lineRule="auto"/>
        <w:rPr>
          <w:rFonts w:eastAsia="Calibri" w:cs="Times New Roman"/>
          <w:b/>
          <w:szCs w:val="24"/>
          <w:lang w:val="en-ZA"/>
        </w:rPr>
      </w:pPr>
      <w:r w:rsidRPr="00FE38A5">
        <w:rPr>
          <w:rFonts w:eastAsia="Calibri" w:cs="Times New Roman"/>
          <w:b/>
          <w:szCs w:val="24"/>
          <w:lang w:val="en-ZA"/>
        </w:rPr>
        <w:t>Suggested Methods of Delivery-</w:t>
      </w:r>
    </w:p>
    <w:p w14:paraId="32D691A2"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Practical </w:t>
      </w:r>
    </w:p>
    <w:p w14:paraId="6C9DC00D"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Projects</w:t>
      </w:r>
    </w:p>
    <w:p w14:paraId="7ADDA882"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Demonstrations</w:t>
      </w:r>
    </w:p>
    <w:p w14:paraId="249671BF"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Group discussion</w:t>
      </w:r>
    </w:p>
    <w:p w14:paraId="3A96833B"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Direct instruction</w:t>
      </w:r>
    </w:p>
    <w:p w14:paraId="3B3535EA" w14:textId="77777777" w:rsidR="00C14792" w:rsidRPr="00FE38A5" w:rsidRDefault="00C14792" w:rsidP="00C14792">
      <w:pPr>
        <w:spacing w:after="0" w:line="276" w:lineRule="auto"/>
        <w:ind w:left="720"/>
        <w:contextualSpacing/>
        <w:rPr>
          <w:rFonts w:eastAsia="Times New Roman" w:cs="Times New Roman"/>
          <w:szCs w:val="24"/>
          <w:lang w:val="en-ZW"/>
        </w:rPr>
      </w:pPr>
    </w:p>
    <w:p w14:paraId="036236CA" w14:textId="77777777" w:rsidR="00C14792" w:rsidRPr="00FE38A5" w:rsidRDefault="00C14792" w:rsidP="00C14792">
      <w:pPr>
        <w:spacing w:after="0" w:line="276" w:lineRule="auto"/>
        <w:rPr>
          <w:rFonts w:eastAsia="Calibri" w:cs="Times New Roman"/>
          <w:b/>
          <w:szCs w:val="24"/>
          <w:lang w:val="en-ZW"/>
        </w:rPr>
      </w:pPr>
      <w:r w:rsidRPr="00FE38A5">
        <w:rPr>
          <w:rFonts w:eastAsia="Calibri" w:cs="Times New Roman"/>
          <w:b/>
          <w:szCs w:val="24"/>
          <w:lang w:val="en-ZW"/>
        </w:rPr>
        <w:t>Recommended Resources for 25 trainees</w:t>
      </w:r>
    </w:p>
    <w:p w14:paraId="69DCA29F" w14:textId="77777777" w:rsidR="00C14792" w:rsidRPr="00FE38A5" w:rsidRDefault="00C14792" w:rsidP="00C14792">
      <w:pPr>
        <w:spacing w:after="0" w:line="276" w:lineRule="auto"/>
        <w:ind w:left="720"/>
        <w:contextualSpacing/>
        <w:rPr>
          <w:rFonts w:eastAsia="Calibri" w:cs="Times New Roman"/>
          <w:szCs w:val="24"/>
          <w:lang w:val="en-US"/>
        </w:rPr>
      </w:pPr>
    </w:p>
    <w:tbl>
      <w:tblPr>
        <w:tblStyle w:val="TableGrid11"/>
        <w:tblW w:w="9499" w:type="dxa"/>
        <w:tblLayout w:type="fixed"/>
        <w:tblCellMar>
          <w:left w:w="144" w:type="dxa"/>
          <w:right w:w="144" w:type="dxa"/>
        </w:tblCellMar>
        <w:tblLook w:val="04A0" w:firstRow="1" w:lastRow="0" w:firstColumn="1" w:lastColumn="0" w:noHBand="0" w:noVBand="1"/>
      </w:tblPr>
      <w:tblGrid>
        <w:gridCol w:w="909"/>
        <w:gridCol w:w="3291"/>
        <w:gridCol w:w="2103"/>
        <w:gridCol w:w="1280"/>
        <w:gridCol w:w="1916"/>
      </w:tblGrid>
      <w:tr w:rsidR="00C14792" w:rsidRPr="00FE38A5" w14:paraId="4E337E61" w14:textId="77777777" w:rsidTr="00535BDC">
        <w:trPr>
          <w:trHeight w:val="829"/>
        </w:trPr>
        <w:tc>
          <w:tcPr>
            <w:tcW w:w="909" w:type="dxa"/>
          </w:tcPr>
          <w:p w14:paraId="5057934A" w14:textId="77777777" w:rsidR="00C14792" w:rsidRPr="00FE38A5" w:rsidRDefault="00C14792" w:rsidP="00535BDC">
            <w:pPr>
              <w:spacing w:line="276" w:lineRule="auto"/>
              <w:jc w:val="center"/>
              <w:rPr>
                <w:rFonts w:eastAsia="Calibri"/>
                <w:b/>
              </w:rPr>
            </w:pPr>
            <w:r w:rsidRPr="00FE38A5">
              <w:rPr>
                <w:rFonts w:eastAsia="Calibri"/>
                <w:b/>
              </w:rPr>
              <w:t>S/No.</w:t>
            </w:r>
          </w:p>
        </w:tc>
        <w:tc>
          <w:tcPr>
            <w:tcW w:w="3291" w:type="dxa"/>
          </w:tcPr>
          <w:p w14:paraId="4ABA5C71" w14:textId="77777777" w:rsidR="00C14792" w:rsidRPr="00FE38A5" w:rsidRDefault="00C14792" w:rsidP="00535BDC">
            <w:pPr>
              <w:spacing w:line="276" w:lineRule="auto"/>
              <w:jc w:val="center"/>
              <w:rPr>
                <w:rFonts w:eastAsia="Calibri"/>
                <w:b/>
              </w:rPr>
            </w:pPr>
            <w:r w:rsidRPr="00FE38A5">
              <w:rPr>
                <w:rFonts w:eastAsia="Calibri"/>
                <w:b/>
              </w:rPr>
              <w:t>Category/Item</w:t>
            </w:r>
          </w:p>
        </w:tc>
        <w:tc>
          <w:tcPr>
            <w:tcW w:w="2103" w:type="dxa"/>
          </w:tcPr>
          <w:p w14:paraId="6A793DBB" w14:textId="77777777" w:rsidR="00C14792" w:rsidRPr="00FE38A5" w:rsidRDefault="00C14792" w:rsidP="00535BDC">
            <w:pPr>
              <w:spacing w:line="276" w:lineRule="auto"/>
              <w:jc w:val="center"/>
              <w:rPr>
                <w:rFonts w:eastAsia="Calibri"/>
                <w:b/>
              </w:rPr>
            </w:pPr>
            <w:r w:rsidRPr="00FE38A5">
              <w:rPr>
                <w:rFonts w:eastAsia="Calibri"/>
                <w:b/>
              </w:rPr>
              <w:t>Description/ Specifications</w:t>
            </w:r>
          </w:p>
        </w:tc>
        <w:tc>
          <w:tcPr>
            <w:tcW w:w="1280" w:type="dxa"/>
          </w:tcPr>
          <w:p w14:paraId="4842113D" w14:textId="77777777" w:rsidR="00C14792" w:rsidRPr="00FE38A5" w:rsidRDefault="00C14792" w:rsidP="00535BDC">
            <w:pPr>
              <w:spacing w:line="276" w:lineRule="auto"/>
              <w:jc w:val="center"/>
              <w:rPr>
                <w:rFonts w:eastAsia="Calibri"/>
                <w:b/>
              </w:rPr>
            </w:pPr>
            <w:r w:rsidRPr="00FE38A5">
              <w:rPr>
                <w:rFonts w:eastAsia="Calibri"/>
                <w:b/>
              </w:rPr>
              <w:t>Quantity</w:t>
            </w:r>
          </w:p>
        </w:tc>
        <w:tc>
          <w:tcPr>
            <w:tcW w:w="1915" w:type="dxa"/>
          </w:tcPr>
          <w:p w14:paraId="299C36FD" w14:textId="77777777" w:rsidR="00C14792" w:rsidRPr="00FE38A5" w:rsidRDefault="00C14792" w:rsidP="00535BDC">
            <w:pPr>
              <w:spacing w:line="276" w:lineRule="auto"/>
              <w:jc w:val="center"/>
              <w:rPr>
                <w:rFonts w:eastAsia="Calibri"/>
                <w:b/>
              </w:rPr>
            </w:pPr>
            <w:r w:rsidRPr="00FE38A5">
              <w:rPr>
                <w:rFonts w:eastAsia="Calibri"/>
                <w:b/>
              </w:rPr>
              <w:t>Recommended Ratio</w:t>
            </w:r>
          </w:p>
          <w:p w14:paraId="68F65BFA" w14:textId="77777777" w:rsidR="00C14792" w:rsidRPr="00FE38A5" w:rsidRDefault="00C14792" w:rsidP="00535BDC">
            <w:pPr>
              <w:spacing w:line="276" w:lineRule="auto"/>
              <w:jc w:val="center"/>
              <w:rPr>
                <w:rFonts w:eastAsia="Calibri"/>
                <w:bCs/>
              </w:rPr>
            </w:pPr>
            <w:r w:rsidRPr="00FE38A5">
              <w:rPr>
                <w:rFonts w:eastAsia="Calibri"/>
                <w:bCs/>
              </w:rPr>
              <w:t>(Item: Trainee)</w:t>
            </w:r>
          </w:p>
        </w:tc>
      </w:tr>
      <w:tr w:rsidR="00C14792" w:rsidRPr="00FE38A5" w14:paraId="0C6D950A" w14:textId="77777777" w:rsidTr="00535BDC">
        <w:trPr>
          <w:trHeight w:val="271"/>
        </w:trPr>
        <w:tc>
          <w:tcPr>
            <w:tcW w:w="909" w:type="dxa"/>
          </w:tcPr>
          <w:p w14:paraId="2884330B" w14:textId="77777777" w:rsidR="00C14792" w:rsidRPr="00FE38A5" w:rsidRDefault="00C14792" w:rsidP="00535BDC">
            <w:pPr>
              <w:spacing w:line="276" w:lineRule="auto"/>
              <w:rPr>
                <w:rFonts w:eastAsia="Calibri"/>
                <w:b/>
              </w:rPr>
            </w:pPr>
            <w:r w:rsidRPr="00FE38A5">
              <w:rPr>
                <w:rFonts w:eastAsia="Calibri"/>
                <w:b/>
              </w:rPr>
              <w:t>A</w:t>
            </w:r>
          </w:p>
        </w:tc>
        <w:tc>
          <w:tcPr>
            <w:tcW w:w="8590" w:type="dxa"/>
            <w:gridSpan w:val="4"/>
          </w:tcPr>
          <w:p w14:paraId="72A704BC" w14:textId="77777777" w:rsidR="00C14792" w:rsidRPr="00FE38A5" w:rsidRDefault="00C14792" w:rsidP="00535BDC">
            <w:pPr>
              <w:spacing w:line="276" w:lineRule="auto"/>
              <w:rPr>
                <w:rFonts w:eastAsia="Calibri"/>
                <w:b/>
              </w:rPr>
            </w:pPr>
            <w:r w:rsidRPr="00FE38A5">
              <w:rPr>
                <w:rFonts w:eastAsia="Calibri"/>
                <w:b/>
              </w:rPr>
              <w:t xml:space="preserve">Learning Materials </w:t>
            </w:r>
          </w:p>
        </w:tc>
      </w:tr>
      <w:tr w:rsidR="00C14792" w:rsidRPr="00FE38A5" w14:paraId="58D562ED" w14:textId="77777777" w:rsidTr="00535BDC">
        <w:trPr>
          <w:trHeight w:val="392"/>
        </w:trPr>
        <w:tc>
          <w:tcPr>
            <w:tcW w:w="909" w:type="dxa"/>
          </w:tcPr>
          <w:p w14:paraId="62FB541B" w14:textId="77777777" w:rsidR="00C14792" w:rsidRPr="00FE38A5" w:rsidRDefault="00C14792" w:rsidP="00535BDC">
            <w:pPr>
              <w:spacing w:line="276" w:lineRule="auto"/>
              <w:rPr>
                <w:rFonts w:eastAsia="Calibri"/>
                <w:bCs/>
              </w:rPr>
            </w:pPr>
            <w:r w:rsidRPr="00FE38A5">
              <w:rPr>
                <w:rFonts w:eastAsia="Calibri"/>
                <w:bCs/>
              </w:rPr>
              <w:t xml:space="preserve">1. </w:t>
            </w:r>
          </w:p>
        </w:tc>
        <w:tc>
          <w:tcPr>
            <w:tcW w:w="3291" w:type="dxa"/>
          </w:tcPr>
          <w:p w14:paraId="5ED687D8" w14:textId="77777777" w:rsidR="00C14792" w:rsidRPr="00FE38A5" w:rsidRDefault="00C14792" w:rsidP="00535BDC">
            <w:pPr>
              <w:spacing w:line="276" w:lineRule="auto"/>
              <w:rPr>
                <w:rFonts w:eastAsia="Calibri"/>
                <w:bCs/>
              </w:rPr>
            </w:pPr>
            <w:r w:rsidRPr="00FE38A5">
              <w:rPr>
                <w:rFonts w:eastAsia="Calibri"/>
                <w:bCs/>
              </w:rPr>
              <w:t>Power point presentations</w:t>
            </w:r>
          </w:p>
        </w:tc>
        <w:tc>
          <w:tcPr>
            <w:tcW w:w="2103" w:type="dxa"/>
          </w:tcPr>
          <w:p w14:paraId="672642DB" w14:textId="77777777" w:rsidR="00C14792" w:rsidRPr="00FE38A5" w:rsidRDefault="00C14792" w:rsidP="00535BDC">
            <w:pPr>
              <w:spacing w:line="276" w:lineRule="auto"/>
              <w:rPr>
                <w:rFonts w:eastAsia="Calibri"/>
                <w:bCs/>
              </w:rPr>
            </w:pPr>
            <w:r w:rsidRPr="00FE38A5">
              <w:rPr>
                <w:rFonts w:eastAsia="Calibri"/>
                <w:bCs/>
              </w:rPr>
              <w:t>For trainer’s use</w:t>
            </w:r>
          </w:p>
        </w:tc>
        <w:tc>
          <w:tcPr>
            <w:tcW w:w="1280" w:type="dxa"/>
          </w:tcPr>
          <w:p w14:paraId="41DFC026" w14:textId="77777777" w:rsidR="00C14792" w:rsidRPr="00FE38A5" w:rsidRDefault="00C14792" w:rsidP="00535BDC">
            <w:pPr>
              <w:spacing w:line="276" w:lineRule="auto"/>
              <w:rPr>
                <w:rFonts w:eastAsia="Calibri"/>
                <w:bCs/>
              </w:rPr>
            </w:pPr>
            <w:r w:rsidRPr="00FE38A5">
              <w:rPr>
                <w:rFonts w:eastAsia="Calibri"/>
                <w:bCs/>
              </w:rPr>
              <w:t>1</w:t>
            </w:r>
          </w:p>
        </w:tc>
        <w:tc>
          <w:tcPr>
            <w:tcW w:w="1915" w:type="dxa"/>
          </w:tcPr>
          <w:p w14:paraId="3FDB3D8F"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3424F65" w14:textId="77777777" w:rsidTr="00535BDC">
        <w:trPr>
          <w:trHeight w:val="392"/>
        </w:trPr>
        <w:tc>
          <w:tcPr>
            <w:tcW w:w="909" w:type="dxa"/>
          </w:tcPr>
          <w:p w14:paraId="0D40FEFC" w14:textId="77777777" w:rsidR="00C14792" w:rsidRPr="00FE38A5" w:rsidRDefault="00C14792" w:rsidP="00C14792">
            <w:pPr>
              <w:numPr>
                <w:ilvl w:val="0"/>
                <w:numId w:val="8"/>
              </w:numPr>
              <w:spacing w:line="276" w:lineRule="auto"/>
              <w:rPr>
                <w:rFonts w:eastAsia="Calibri"/>
                <w:bCs/>
              </w:rPr>
            </w:pPr>
          </w:p>
        </w:tc>
        <w:tc>
          <w:tcPr>
            <w:tcW w:w="3291" w:type="dxa"/>
          </w:tcPr>
          <w:p w14:paraId="1182B7B5" w14:textId="77777777" w:rsidR="00C14792" w:rsidRPr="00FE38A5" w:rsidRDefault="00C14792" w:rsidP="00535BDC">
            <w:pPr>
              <w:spacing w:line="276" w:lineRule="auto"/>
              <w:rPr>
                <w:rFonts w:eastAsia="Calibri"/>
                <w:bCs/>
              </w:rPr>
            </w:pPr>
            <w:r w:rsidRPr="00FE38A5">
              <w:rPr>
                <w:rFonts w:eastAsia="Calibri"/>
                <w:bCs/>
              </w:rPr>
              <w:t>Flip charts</w:t>
            </w:r>
          </w:p>
        </w:tc>
        <w:tc>
          <w:tcPr>
            <w:tcW w:w="2103" w:type="dxa"/>
          </w:tcPr>
          <w:p w14:paraId="5ECE4A08" w14:textId="77777777" w:rsidR="00C14792" w:rsidRPr="00FE38A5" w:rsidRDefault="00C14792" w:rsidP="00535BDC">
            <w:pPr>
              <w:spacing w:line="276" w:lineRule="auto"/>
              <w:rPr>
                <w:rFonts w:eastAsia="Calibri"/>
                <w:bCs/>
              </w:rPr>
            </w:pPr>
          </w:p>
        </w:tc>
        <w:tc>
          <w:tcPr>
            <w:tcW w:w="1280" w:type="dxa"/>
          </w:tcPr>
          <w:p w14:paraId="2AFB0659" w14:textId="77777777" w:rsidR="00C14792" w:rsidRPr="00FE38A5" w:rsidRDefault="00C14792" w:rsidP="00535BDC">
            <w:pPr>
              <w:spacing w:line="276" w:lineRule="auto"/>
              <w:rPr>
                <w:rFonts w:eastAsia="Calibri"/>
                <w:bCs/>
              </w:rPr>
            </w:pPr>
            <w:r w:rsidRPr="00FE38A5">
              <w:rPr>
                <w:rFonts w:eastAsia="Calibri"/>
                <w:bCs/>
              </w:rPr>
              <w:t>10</w:t>
            </w:r>
          </w:p>
        </w:tc>
        <w:tc>
          <w:tcPr>
            <w:tcW w:w="1915" w:type="dxa"/>
          </w:tcPr>
          <w:p w14:paraId="7B2F5E51"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972D173" w14:textId="77777777" w:rsidTr="00535BDC">
        <w:trPr>
          <w:trHeight w:val="392"/>
        </w:trPr>
        <w:tc>
          <w:tcPr>
            <w:tcW w:w="909" w:type="dxa"/>
          </w:tcPr>
          <w:p w14:paraId="01ECCD35" w14:textId="77777777" w:rsidR="00C14792" w:rsidRPr="00FE38A5" w:rsidRDefault="00C14792" w:rsidP="00C14792">
            <w:pPr>
              <w:numPr>
                <w:ilvl w:val="0"/>
                <w:numId w:val="8"/>
              </w:numPr>
              <w:spacing w:line="276" w:lineRule="auto"/>
              <w:rPr>
                <w:rFonts w:eastAsia="Calibri"/>
                <w:bCs/>
              </w:rPr>
            </w:pPr>
          </w:p>
        </w:tc>
        <w:tc>
          <w:tcPr>
            <w:tcW w:w="3291" w:type="dxa"/>
          </w:tcPr>
          <w:p w14:paraId="748912DD" w14:textId="77777777" w:rsidR="00C14792" w:rsidRPr="00FE38A5" w:rsidRDefault="00C14792" w:rsidP="00535BDC">
            <w:pPr>
              <w:spacing w:line="276" w:lineRule="auto"/>
              <w:rPr>
                <w:rFonts w:eastAsia="Calibri"/>
                <w:bCs/>
              </w:rPr>
            </w:pPr>
            <w:r w:rsidRPr="00FE38A5">
              <w:rPr>
                <w:rFonts w:eastAsia="Calibri"/>
                <w:bCs/>
              </w:rPr>
              <w:t xml:space="preserve">Manuals  </w:t>
            </w:r>
          </w:p>
        </w:tc>
        <w:tc>
          <w:tcPr>
            <w:tcW w:w="2103" w:type="dxa"/>
          </w:tcPr>
          <w:p w14:paraId="49A5935C" w14:textId="77777777" w:rsidR="00C14792" w:rsidRPr="00FE38A5" w:rsidRDefault="00C14792" w:rsidP="00535BDC">
            <w:pPr>
              <w:spacing w:line="276" w:lineRule="auto"/>
              <w:rPr>
                <w:rFonts w:eastAsia="Calibri"/>
                <w:bCs/>
              </w:rPr>
            </w:pPr>
          </w:p>
        </w:tc>
        <w:tc>
          <w:tcPr>
            <w:tcW w:w="1280" w:type="dxa"/>
          </w:tcPr>
          <w:p w14:paraId="7013108D" w14:textId="77777777" w:rsidR="00C14792" w:rsidRPr="00FE38A5" w:rsidRDefault="00C14792" w:rsidP="00535BDC">
            <w:pPr>
              <w:spacing w:line="276" w:lineRule="auto"/>
              <w:rPr>
                <w:rFonts w:eastAsia="Calibri"/>
                <w:bCs/>
              </w:rPr>
            </w:pPr>
            <w:r w:rsidRPr="00FE38A5">
              <w:rPr>
                <w:rFonts w:eastAsia="Calibri"/>
                <w:bCs/>
              </w:rPr>
              <w:t>25</w:t>
            </w:r>
          </w:p>
        </w:tc>
        <w:tc>
          <w:tcPr>
            <w:tcW w:w="1915" w:type="dxa"/>
          </w:tcPr>
          <w:p w14:paraId="266EF326"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1D9CA7E4" w14:textId="77777777" w:rsidTr="00535BDC">
        <w:trPr>
          <w:trHeight w:val="392"/>
        </w:trPr>
        <w:tc>
          <w:tcPr>
            <w:tcW w:w="909" w:type="dxa"/>
          </w:tcPr>
          <w:p w14:paraId="14D9D7AF" w14:textId="77777777" w:rsidR="00C14792" w:rsidRPr="00FE38A5" w:rsidRDefault="00C14792" w:rsidP="00C14792">
            <w:pPr>
              <w:numPr>
                <w:ilvl w:val="0"/>
                <w:numId w:val="8"/>
              </w:numPr>
              <w:spacing w:line="276" w:lineRule="auto"/>
              <w:rPr>
                <w:rFonts w:eastAsia="Calibri"/>
                <w:bCs/>
              </w:rPr>
            </w:pPr>
            <w:r w:rsidRPr="00FE38A5">
              <w:rPr>
                <w:rFonts w:eastAsia="Calibri"/>
                <w:bCs/>
              </w:rPr>
              <w:t xml:space="preserve">5. </w:t>
            </w:r>
          </w:p>
        </w:tc>
        <w:tc>
          <w:tcPr>
            <w:tcW w:w="3291" w:type="dxa"/>
          </w:tcPr>
          <w:p w14:paraId="0434232E" w14:textId="77777777" w:rsidR="00C14792" w:rsidRPr="00FE38A5" w:rsidRDefault="00C14792" w:rsidP="00535BDC">
            <w:pPr>
              <w:spacing w:line="276" w:lineRule="auto"/>
              <w:rPr>
                <w:rFonts w:eastAsia="Calibri"/>
                <w:bCs/>
              </w:rPr>
            </w:pPr>
            <w:r w:rsidRPr="00FE38A5">
              <w:rPr>
                <w:rFonts w:eastAsia="Calibri"/>
                <w:bCs/>
              </w:rPr>
              <w:t xml:space="preserve">Recipe cards </w:t>
            </w:r>
          </w:p>
        </w:tc>
        <w:tc>
          <w:tcPr>
            <w:tcW w:w="2103" w:type="dxa"/>
          </w:tcPr>
          <w:p w14:paraId="5F363D94" w14:textId="77777777" w:rsidR="00C14792" w:rsidRPr="00FE38A5" w:rsidRDefault="00C14792" w:rsidP="00535BDC">
            <w:pPr>
              <w:spacing w:line="276" w:lineRule="auto"/>
              <w:rPr>
                <w:rFonts w:eastAsia="Calibri"/>
                <w:bCs/>
              </w:rPr>
            </w:pPr>
          </w:p>
        </w:tc>
        <w:tc>
          <w:tcPr>
            <w:tcW w:w="1280" w:type="dxa"/>
          </w:tcPr>
          <w:p w14:paraId="3EE53480" w14:textId="77777777" w:rsidR="00C14792" w:rsidRPr="00FE38A5" w:rsidRDefault="00C14792" w:rsidP="00535BDC">
            <w:pPr>
              <w:spacing w:line="276" w:lineRule="auto"/>
              <w:rPr>
                <w:rFonts w:eastAsia="Calibri"/>
                <w:bCs/>
              </w:rPr>
            </w:pPr>
            <w:r w:rsidRPr="00FE38A5">
              <w:rPr>
                <w:rFonts w:eastAsia="Calibri"/>
                <w:bCs/>
              </w:rPr>
              <w:t>25</w:t>
            </w:r>
          </w:p>
        </w:tc>
        <w:tc>
          <w:tcPr>
            <w:tcW w:w="1915" w:type="dxa"/>
          </w:tcPr>
          <w:p w14:paraId="7A1BF541"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31A25810" w14:textId="77777777" w:rsidTr="00535BDC">
        <w:trPr>
          <w:trHeight w:val="392"/>
        </w:trPr>
        <w:tc>
          <w:tcPr>
            <w:tcW w:w="909" w:type="dxa"/>
          </w:tcPr>
          <w:p w14:paraId="1DE19140" w14:textId="77777777" w:rsidR="00C14792" w:rsidRPr="00FE38A5" w:rsidRDefault="00C14792" w:rsidP="00C14792">
            <w:pPr>
              <w:numPr>
                <w:ilvl w:val="0"/>
                <w:numId w:val="8"/>
              </w:numPr>
              <w:spacing w:line="276" w:lineRule="auto"/>
              <w:rPr>
                <w:rFonts w:eastAsia="Calibri"/>
                <w:bCs/>
              </w:rPr>
            </w:pPr>
          </w:p>
        </w:tc>
        <w:tc>
          <w:tcPr>
            <w:tcW w:w="3291" w:type="dxa"/>
          </w:tcPr>
          <w:p w14:paraId="718DF94C" w14:textId="77777777" w:rsidR="00C14792" w:rsidRPr="00FE38A5" w:rsidRDefault="00C14792" w:rsidP="00535BDC">
            <w:pPr>
              <w:spacing w:line="276" w:lineRule="auto"/>
              <w:rPr>
                <w:rFonts w:eastAsia="Calibri"/>
                <w:bCs/>
              </w:rPr>
            </w:pPr>
            <w:r w:rsidRPr="00FE38A5">
              <w:rPr>
                <w:rFonts w:eastAsia="Calibri"/>
                <w:bCs/>
              </w:rPr>
              <w:t xml:space="preserve">Training videos </w:t>
            </w:r>
          </w:p>
        </w:tc>
        <w:tc>
          <w:tcPr>
            <w:tcW w:w="2103" w:type="dxa"/>
          </w:tcPr>
          <w:p w14:paraId="6EA1C986" w14:textId="77777777" w:rsidR="00C14792" w:rsidRPr="00FE38A5" w:rsidRDefault="00C14792" w:rsidP="00535BDC">
            <w:pPr>
              <w:spacing w:line="276" w:lineRule="auto"/>
              <w:rPr>
                <w:rFonts w:eastAsia="Calibri"/>
                <w:bCs/>
              </w:rPr>
            </w:pPr>
          </w:p>
        </w:tc>
        <w:tc>
          <w:tcPr>
            <w:tcW w:w="1280" w:type="dxa"/>
          </w:tcPr>
          <w:p w14:paraId="4FBD0FB1"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230FD670"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18582F54" w14:textId="77777777" w:rsidTr="00535BDC">
        <w:trPr>
          <w:trHeight w:val="271"/>
        </w:trPr>
        <w:tc>
          <w:tcPr>
            <w:tcW w:w="909" w:type="dxa"/>
          </w:tcPr>
          <w:p w14:paraId="3C191B54" w14:textId="77777777" w:rsidR="00C14792" w:rsidRPr="00FE38A5" w:rsidRDefault="00C14792" w:rsidP="00535BDC">
            <w:pPr>
              <w:spacing w:line="276" w:lineRule="auto"/>
              <w:rPr>
                <w:rFonts w:eastAsia="Calibri"/>
                <w:b/>
              </w:rPr>
            </w:pPr>
            <w:r w:rsidRPr="00FE38A5">
              <w:rPr>
                <w:rFonts w:eastAsia="Calibri"/>
                <w:b/>
              </w:rPr>
              <w:t>B</w:t>
            </w:r>
          </w:p>
        </w:tc>
        <w:tc>
          <w:tcPr>
            <w:tcW w:w="8590" w:type="dxa"/>
            <w:gridSpan w:val="4"/>
          </w:tcPr>
          <w:p w14:paraId="2A3A443A" w14:textId="77777777" w:rsidR="00C14792" w:rsidRPr="00FE38A5" w:rsidRDefault="00C14792" w:rsidP="00535BDC">
            <w:pPr>
              <w:spacing w:line="276" w:lineRule="auto"/>
              <w:rPr>
                <w:rFonts w:eastAsia="Calibri"/>
                <w:b/>
              </w:rPr>
            </w:pPr>
            <w:r w:rsidRPr="00FE38A5">
              <w:rPr>
                <w:rFonts w:eastAsia="Calibri"/>
                <w:b/>
              </w:rPr>
              <w:t>Learning Facilities &amp; infrastructure</w:t>
            </w:r>
          </w:p>
        </w:tc>
      </w:tr>
      <w:tr w:rsidR="00C14792" w:rsidRPr="00FE38A5" w14:paraId="19BF5CE0" w14:textId="77777777" w:rsidTr="00535BDC">
        <w:trPr>
          <w:trHeight w:val="271"/>
        </w:trPr>
        <w:tc>
          <w:tcPr>
            <w:tcW w:w="909" w:type="dxa"/>
          </w:tcPr>
          <w:p w14:paraId="0A1C5D38" w14:textId="77777777" w:rsidR="00C14792" w:rsidRPr="00FE38A5" w:rsidRDefault="00C14792" w:rsidP="00535BDC">
            <w:pPr>
              <w:spacing w:line="276" w:lineRule="auto"/>
              <w:rPr>
                <w:rFonts w:eastAsia="Calibri"/>
                <w:b/>
              </w:rPr>
            </w:pPr>
          </w:p>
        </w:tc>
        <w:tc>
          <w:tcPr>
            <w:tcW w:w="3291" w:type="dxa"/>
          </w:tcPr>
          <w:p w14:paraId="7D30ED8E" w14:textId="77777777" w:rsidR="00C14792" w:rsidRPr="00FE38A5" w:rsidRDefault="00C14792" w:rsidP="00535BDC">
            <w:pPr>
              <w:spacing w:line="276" w:lineRule="auto"/>
              <w:rPr>
                <w:rFonts w:eastAsia="Calibri"/>
                <w:bCs/>
              </w:rPr>
            </w:pPr>
            <w:r w:rsidRPr="00FE38A5">
              <w:rPr>
                <w:rFonts w:eastAsia="Calibri"/>
                <w:bCs/>
              </w:rPr>
              <w:t>Lecture/theory room</w:t>
            </w:r>
          </w:p>
        </w:tc>
        <w:tc>
          <w:tcPr>
            <w:tcW w:w="2103" w:type="dxa"/>
          </w:tcPr>
          <w:p w14:paraId="591653F9" w14:textId="77777777" w:rsidR="00C14792" w:rsidRPr="00FE38A5" w:rsidRDefault="00C14792" w:rsidP="00535BDC">
            <w:pPr>
              <w:spacing w:line="276" w:lineRule="auto"/>
              <w:rPr>
                <w:rFonts w:eastAsia="Calibri"/>
                <w:b/>
              </w:rPr>
            </w:pPr>
            <w:r w:rsidRPr="00FE38A5">
              <w:rPr>
                <w:rFonts w:eastAsia="Calibri"/>
                <w:b/>
              </w:rPr>
              <w:t>72M</w:t>
            </w:r>
            <w:r w:rsidRPr="00FE38A5">
              <w:rPr>
                <w:rFonts w:eastAsia="Calibri"/>
                <w:b/>
                <w:vertAlign w:val="superscript"/>
              </w:rPr>
              <w:t>2</w:t>
            </w:r>
          </w:p>
        </w:tc>
        <w:tc>
          <w:tcPr>
            <w:tcW w:w="1280" w:type="dxa"/>
          </w:tcPr>
          <w:p w14:paraId="48A06D2B" w14:textId="77777777" w:rsidR="00C14792" w:rsidRPr="00FE38A5" w:rsidRDefault="00C14792" w:rsidP="00535BDC">
            <w:pPr>
              <w:spacing w:line="276" w:lineRule="auto"/>
              <w:rPr>
                <w:rFonts w:eastAsia="Calibri"/>
                <w:bCs/>
              </w:rPr>
            </w:pPr>
          </w:p>
        </w:tc>
        <w:tc>
          <w:tcPr>
            <w:tcW w:w="1915" w:type="dxa"/>
          </w:tcPr>
          <w:p w14:paraId="4D88F22C" w14:textId="77777777" w:rsidR="00C14792" w:rsidRPr="00FE38A5" w:rsidRDefault="00C14792" w:rsidP="00535BDC">
            <w:pPr>
              <w:spacing w:line="276" w:lineRule="auto"/>
              <w:rPr>
                <w:rFonts w:eastAsia="Calibri"/>
                <w:bCs/>
              </w:rPr>
            </w:pPr>
          </w:p>
        </w:tc>
      </w:tr>
      <w:tr w:rsidR="00C14792" w:rsidRPr="00FE38A5" w14:paraId="1A6CC5CC" w14:textId="77777777" w:rsidTr="00535BDC">
        <w:trPr>
          <w:trHeight w:val="271"/>
        </w:trPr>
        <w:tc>
          <w:tcPr>
            <w:tcW w:w="909" w:type="dxa"/>
          </w:tcPr>
          <w:p w14:paraId="5D5ABD83" w14:textId="77777777" w:rsidR="00C14792" w:rsidRPr="00FE38A5" w:rsidRDefault="00C14792" w:rsidP="00535BDC">
            <w:pPr>
              <w:spacing w:line="276" w:lineRule="auto"/>
              <w:rPr>
                <w:rFonts w:eastAsia="Calibri"/>
                <w:b/>
              </w:rPr>
            </w:pPr>
          </w:p>
        </w:tc>
        <w:tc>
          <w:tcPr>
            <w:tcW w:w="3291" w:type="dxa"/>
          </w:tcPr>
          <w:p w14:paraId="7D253702" w14:textId="77777777" w:rsidR="00C14792" w:rsidRPr="00FE38A5" w:rsidRDefault="00C14792" w:rsidP="00535BDC">
            <w:pPr>
              <w:spacing w:line="276" w:lineRule="auto"/>
              <w:rPr>
                <w:rFonts w:eastAsia="Calibri"/>
                <w:bCs/>
              </w:rPr>
            </w:pPr>
            <w:r w:rsidRPr="00FE38A5">
              <w:rPr>
                <w:rFonts w:eastAsia="Calibri"/>
                <w:bCs/>
              </w:rPr>
              <w:t xml:space="preserve">Workshop </w:t>
            </w:r>
          </w:p>
        </w:tc>
        <w:tc>
          <w:tcPr>
            <w:tcW w:w="2103" w:type="dxa"/>
          </w:tcPr>
          <w:p w14:paraId="17BC4190" w14:textId="77777777" w:rsidR="00C14792" w:rsidRPr="00FE38A5" w:rsidRDefault="00C14792" w:rsidP="00535BDC">
            <w:pPr>
              <w:spacing w:line="276" w:lineRule="auto"/>
              <w:rPr>
                <w:rFonts w:eastAsia="Calibri"/>
                <w:b/>
              </w:rPr>
            </w:pPr>
            <w:r w:rsidRPr="00FE38A5">
              <w:rPr>
                <w:rFonts w:eastAsia="Calibri"/>
                <w:b/>
              </w:rPr>
              <w:t>72 M</w:t>
            </w:r>
            <w:r w:rsidRPr="00FE38A5">
              <w:rPr>
                <w:rFonts w:eastAsia="Calibri"/>
                <w:b/>
                <w:vertAlign w:val="superscript"/>
              </w:rPr>
              <w:t>2</w:t>
            </w:r>
          </w:p>
        </w:tc>
        <w:tc>
          <w:tcPr>
            <w:tcW w:w="1280" w:type="dxa"/>
          </w:tcPr>
          <w:p w14:paraId="2C2BF247" w14:textId="77777777" w:rsidR="00C14792" w:rsidRPr="00FE38A5" w:rsidRDefault="00C14792" w:rsidP="00535BDC">
            <w:pPr>
              <w:spacing w:line="276" w:lineRule="auto"/>
              <w:rPr>
                <w:rFonts w:eastAsia="Calibri"/>
                <w:bCs/>
              </w:rPr>
            </w:pPr>
            <w:r w:rsidRPr="00FE38A5">
              <w:rPr>
                <w:rFonts w:eastAsia="Calibri"/>
                <w:bCs/>
              </w:rPr>
              <w:t>1</w:t>
            </w:r>
          </w:p>
        </w:tc>
        <w:tc>
          <w:tcPr>
            <w:tcW w:w="1915" w:type="dxa"/>
          </w:tcPr>
          <w:p w14:paraId="2CFA53C7"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3CC87EDB" w14:textId="77777777" w:rsidTr="00535BDC">
        <w:trPr>
          <w:trHeight w:val="271"/>
        </w:trPr>
        <w:tc>
          <w:tcPr>
            <w:tcW w:w="909" w:type="dxa"/>
          </w:tcPr>
          <w:p w14:paraId="59ECE80B" w14:textId="77777777" w:rsidR="00C14792" w:rsidRPr="00FE38A5" w:rsidRDefault="00C14792" w:rsidP="00535BDC">
            <w:pPr>
              <w:spacing w:line="276" w:lineRule="auto"/>
              <w:rPr>
                <w:rFonts w:eastAsia="Calibri"/>
                <w:b/>
              </w:rPr>
            </w:pPr>
          </w:p>
        </w:tc>
        <w:tc>
          <w:tcPr>
            <w:tcW w:w="3291" w:type="dxa"/>
          </w:tcPr>
          <w:p w14:paraId="708ECC07" w14:textId="77777777" w:rsidR="00C14792" w:rsidRPr="00FE38A5" w:rsidRDefault="00C14792" w:rsidP="00535BDC">
            <w:pPr>
              <w:spacing w:line="276" w:lineRule="auto"/>
              <w:rPr>
                <w:rFonts w:eastAsia="Calibri"/>
                <w:bCs/>
              </w:rPr>
            </w:pPr>
            <w:r w:rsidRPr="00FE38A5">
              <w:rPr>
                <w:rFonts w:eastAsia="Calibri"/>
                <w:b/>
                <w:bCs/>
              </w:rPr>
              <w:t>Worktables</w:t>
            </w:r>
          </w:p>
        </w:tc>
        <w:tc>
          <w:tcPr>
            <w:tcW w:w="2103" w:type="dxa"/>
          </w:tcPr>
          <w:p w14:paraId="3136272C" w14:textId="77777777" w:rsidR="00C14792" w:rsidRPr="00FE38A5" w:rsidRDefault="00C14792" w:rsidP="00535BDC">
            <w:pPr>
              <w:spacing w:line="276" w:lineRule="auto"/>
              <w:rPr>
                <w:rFonts w:eastAsia="Calibri"/>
                <w:b/>
              </w:rPr>
            </w:pPr>
          </w:p>
        </w:tc>
        <w:tc>
          <w:tcPr>
            <w:tcW w:w="1280" w:type="dxa"/>
          </w:tcPr>
          <w:p w14:paraId="05899BEE" w14:textId="77777777" w:rsidR="00C14792" w:rsidRPr="00FE38A5" w:rsidRDefault="00C14792" w:rsidP="00535BDC">
            <w:pPr>
              <w:spacing w:line="276" w:lineRule="auto"/>
              <w:rPr>
                <w:rFonts w:eastAsia="Calibri"/>
                <w:bCs/>
              </w:rPr>
            </w:pPr>
          </w:p>
        </w:tc>
        <w:tc>
          <w:tcPr>
            <w:tcW w:w="1915" w:type="dxa"/>
          </w:tcPr>
          <w:p w14:paraId="0B2F9DE1" w14:textId="77777777" w:rsidR="00C14792" w:rsidRPr="00FE38A5" w:rsidRDefault="00C14792" w:rsidP="00535BDC">
            <w:pPr>
              <w:spacing w:line="276" w:lineRule="auto"/>
              <w:rPr>
                <w:rFonts w:eastAsia="Calibri"/>
                <w:bCs/>
              </w:rPr>
            </w:pPr>
          </w:p>
        </w:tc>
      </w:tr>
      <w:tr w:rsidR="00C14792" w:rsidRPr="00FE38A5" w14:paraId="795CDEEB" w14:textId="77777777" w:rsidTr="00535BDC">
        <w:trPr>
          <w:trHeight w:val="286"/>
        </w:trPr>
        <w:tc>
          <w:tcPr>
            <w:tcW w:w="909" w:type="dxa"/>
          </w:tcPr>
          <w:p w14:paraId="72B76149" w14:textId="77777777" w:rsidR="00C14792" w:rsidRPr="00FE38A5" w:rsidRDefault="00C14792" w:rsidP="00535BDC">
            <w:pPr>
              <w:spacing w:line="276" w:lineRule="auto"/>
              <w:rPr>
                <w:rFonts w:eastAsia="Calibri"/>
                <w:b/>
              </w:rPr>
            </w:pPr>
          </w:p>
        </w:tc>
        <w:tc>
          <w:tcPr>
            <w:tcW w:w="3291" w:type="dxa"/>
          </w:tcPr>
          <w:p w14:paraId="001C2389" w14:textId="77777777" w:rsidR="00C14792" w:rsidRPr="00FE38A5" w:rsidRDefault="00C14792" w:rsidP="00535BDC">
            <w:pPr>
              <w:spacing w:line="276" w:lineRule="auto"/>
              <w:rPr>
                <w:rFonts w:eastAsia="Calibri"/>
                <w:bCs/>
              </w:rPr>
            </w:pPr>
            <w:r w:rsidRPr="00FE38A5">
              <w:rPr>
                <w:rFonts w:eastAsia="Calibri"/>
                <w:bCs/>
              </w:rPr>
              <w:t xml:space="preserve">Laboratory </w:t>
            </w:r>
          </w:p>
        </w:tc>
        <w:tc>
          <w:tcPr>
            <w:tcW w:w="2103" w:type="dxa"/>
          </w:tcPr>
          <w:p w14:paraId="528BF58B" w14:textId="77777777" w:rsidR="00C14792" w:rsidRPr="00FE38A5" w:rsidRDefault="00C14792" w:rsidP="00535BDC">
            <w:pPr>
              <w:spacing w:line="276" w:lineRule="auto"/>
              <w:rPr>
                <w:rFonts w:eastAsia="Calibri"/>
                <w:b/>
              </w:rPr>
            </w:pPr>
            <w:r w:rsidRPr="00FE38A5">
              <w:rPr>
                <w:rFonts w:eastAsia="Calibri"/>
                <w:b/>
              </w:rPr>
              <w:t>72 M</w:t>
            </w:r>
            <w:r w:rsidRPr="00FE38A5">
              <w:rPr>
                <w:rFonts w:eastAsia="Calibri"/>
                <w:b/>
                <w:vertAlign w:val="superscript"/>
              </w:rPr>
              <w:t>2</w:t>
            </w:r>
          </w:p>
        </w:tc>
        <w:tc>
          <w:tcPr>
            <w:tcW w:w="1280" w:type="dxa"/>
          </w:tcPr>
          <w:p w14:paraId="5E57A6DE" w14:textId="77777777" w:rsidR="00C14792" w:rsidRPr="00FE38A5" w:rsidRDefault="00C14792" w:rsidP="00535BDC">
            <w:pPr>
              <w:spacing w:line="276" w:lineRule="auto"/>
              <w:rPr>
                <w:rFonts w:eastAsia="Calibri"/>
                <w:bCs/>
              </w:rPr>
            </w:pPr>
          </w:p>
        </w:tc>
        <w:tc>
          <w:tcPr>
            <w:tcW w:w="1915" w:type="dxa"/>
          </w:tcPr>
          <w:p w14:paraId="63A984EA" w14:textId="77777777" w:rsidR="00C14792" w:rsidRPr="00FE38A5" w:rsidRDefault="00C14792" w:rsidP="00535BDC">
            <w:pPr>
              <w:spacing w:line="276" w:lineRule="auto"/>
              <w:rPr>
                <w:rFonts w:eastAsia="Calibri"/>
                <w:bCs/>
              </w:rPr>
            </w:pPr>
          </w:p>
        </w:tc>
      </w:tr>
      <w:tr w:rsidR="00C14792" w:rsidRPr="00FE38A5" w14:paraId="1F414DFD" w14:textId="77777777" w:rsidTr="00535BDC">
        <w:trPr>
          <w:trHeight w:val="271"/>
        </w:trPr>
        <w:tc>
          <w:tcPr>
            <w:tcW w:w="909" w:type="dxa"/>
          </w:tcPr>
          <w:p w14:paraId="7AE0DC5F" w14:textId="77777777" w:rsidR="00C14792" w:rsidRPr="00FE38A5" w:rsidRDefault="00C14792" w:rsidP="00535BDC">
            <w:pPr>
              <w:spacing w:line="276" w:lineRule="auto"/>
              <w:rPr>
                <w:rFonts w:eastAsia="Calibri"/>
                <w:b/>
              </w:rPr>
            </w:pPr>
            <w:r w:rsidRPr="00FE38A5">
              <w:rPr>
                <w:rFonts w:eastAsia="Calibri"/>
                <w:b/>
              </w:rPr>
              <w:t>C</w:t>
            </w:r>
          </w:p>
        </w:tc>
        <w:tc>
          <w:tcPr>
            <w:tcW w:w="8590" w:type="dxa"/>
            <w:gridSpan w:val="4"/>
          </w:tcPr>
          <w:p w14:paraId="1F732438" w14:textId="77777777" w:rsidR="00C14792" w:rsidRPr="00FE38A5" w:rsidRDefault="00C14792" w:rsidP="00535BDC">
            <w:pPr>
              <w:spacing w:line="276" w:lineRule="auto"/>
              <w:rPr>
                <w:rFonts w:eastAsia="Calibri"/>
                <w:b/>
              </w:rPr>
            </w:pPr>
            <w:r w:rsidRPr="00FE38A5">
              <w:rPr>
                <w:rFonts w:eastAsia="Calibri"/>
                <w:b/>
              </w:rPr>
              <w:t>Consumable materials</w:t>
            </w:r>
          </w:p>
        </w:tc>
      </w:tr>
      <w:tr w:rsidR="00C14792" w:rsidRPr="00FE38A5" w14:paraId="05DB3631" w14:textId="77777777" w:rsidTr="00535BDC">
        <w:trPr>
          <w:trHeight w:val="543"/>
        </w:trPr>
        <w:tc>
          <w:tcPr>
            <w:tcW w:w="909" w:type="dxa"/>
          </w:tcPr>
          <w:p w14:paraId="2759ADFD" w14:textId="77777777" w:rsidR="00C14792" w:rsidRPr="00FE38A5" w:rsidRDefault="00C14792" w:rsidP="00C14792">
            <w:pPr>
              <w:numPr>
                <w:ilvl w:val="0"/>
                <w:numId w:val="8"/>
              </w:numPr>
              <w:spacing w:line="276" w:lineRule="auto"/>
              <w:rPr>
                <w:rFonts w:eastAsia="Calibri"/>
                <w:bCs/>
              </w:rPr>
            </w:pPr>
          </w:p>
        </w:tc>
        <w:tc>
          <w:tcPr>
            <w:tcW w:w="3291" w:type="dxa"/>
          </w:tcPr>
          <w:p w14:paraId="36749CE6" w14:textId="77777777" w:rsidR="00C14792" w:rsidRPr="00FE38A5" w:rsidRDefault="00C14792" w:rsidP="00535BDC">
            <w:pPr>
              <w:spacing w:line="276" w:lineRule="auto"/>
              <w:rPr>
                <w:rFonts w:eastAsia="Calibri"/>
                <w:bCs/>
              </w:rPr>
            </w:pPr>
            <w:r w:rsidRPr="00FE38A5">
              <w:rPr>
                <w:rFonts w:eastAsia="Calibri"/>
                <w:bCs/>
              </w:rPr>
              <w:t xml:space="preserve">Printer cartridge </w:t>
            </w:r>
          </w:p>
        </w:tc>
        <w:tc>
          <w:tcPr>
            <w:tcW w:w="2103" w:type="dxa"/>
          </w:tcPr>
          <w:p w14:paraId="32B4032A" w14:textId="77777777" w:rsidR="00C14792" w:rsidRPr="00FE38A5" w:rsidRDefault="00C14792" w:rsidP="00535BDC">
            <w:pPr>
              <w:spacing w:line="276" w:lineRule="auto"/>
              <w:rPr>
                <w:rFonts w:eastAsia="Calibri"/>
                <w:bCs/>
              </w:rPr>
            </w:pPr>
            <w:r w:rsidRPr="00FE38A5">
              <w:rPr>
                <w:rFonts w:eastAsia="Calibri"/>
                <w:bCs/>
              </w:rPr>
              <w:t xml:space="preserve">Full set with different </w:t>
            </w:r>
            <w:proofErr w:type="spellStart"/>
            <w:r w:rsidRPr="00FE38A5">
              <w:rPr>
                <w:rFonts w:eastAsia="Calibri"/>
                <w:bCs/>
              </w:rPr>
              <w:t>colours</w:t>
            </w:r>
            <w:proofErr w:type="spellEnd"/>
          </w:p>
        </w:tc>
        <w:tc>
          <w:tcPr>
            <w:tcW w:w="1280" w:type="dxa"/>
          </w:tcPr>
          <w:p w14:paraId="3EEA3368"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39C2EBC2"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3A8879B" w14:textId="77777777" w:rsidTr="00535BDC">
        <w:trPr>
          <w:trHeight w:val="829"/>
        </w:trPr>
        <w:tc>
          <w:tcPr>
            <w:tcW w:w="909" w:type="dxa"/>
          </w:tcPr>
          <w:p w14:paraId="45BA9891" w14:textId="77777777" w:rsidR="00C14792" w:rsidRPr="00FE38A5" w:rsidRDefault="00C14792" w:rsidP="00C14792">
            <w:pPr>
              <w:numPr>
                <w:ilvl w:val="0"/>
                <w:numId w:val="8"/>
              </w:numPr>
              <w:spacing w:line="276" w:lineRule="auto"/>
              <w:rPr>
                <w:rFonts w:eastAsia="Calibri"/>
                <w:bCs/>
              </w:rPr>
            </w:pPr>
          </w:p>
        </w:tc>
        <w:tc>
          <w:tcPr>
            <w:tcW w:w="3291" w:type="dxa"/>
          </w:tcPr>
          <w:p w14:paraId="227BD74E" w14:textId="77777777" w:rsidR="00C14792" w:rsidRPr="00FE38A5" w:rsidRDefault="00C14792" w:rsidP="00535BDC">
            <w:pPr>
              <w:spacing w:line="276" w:lineRule="auto"/>
              <w:rPr>
                <w:rFonts w:eastAsia="Calibri"/>
                <w:bCs/>
              </w:rPr>
            </w:pPr>
            <w:r w:rsidRPr="00FE38A5">
              <w:rPr>
                <w:rFonts w:eastAsia="Calibri"/>
                <w:bCs/>
              </w:rPr>
              <w:t xml:space="preserve">Stationery </w:t>
            </w:r>
          </w:p>
        </w:tc>
        <w:tc>
          <w:tcPr>
            <w:tcW w:w="2103" w:type="dxa"/>
          </w:tcPr>
          <w:p w14:paraId="03FFA302" w14:textId="77777777" w:rsidR="00C14792" w:rsidRPr="00FE38A5" w:rsidRDefault="00C14792" w:rsidP="00535BDC">
            <w:pPr>
              <w:spacing w:line="276" w:lineRule="auto"/>
              <w:rPr>
                <w:rFonts w:eastAsia="Calibri"/>
                <w:bCs/>
              </w:rPr>
            </w:pPr>
            <w:r w:rsidRPr="00FE38A5">
              <w:rPr>
                <w:rFonts w:eastAsia="Calibri"/>
                <w:bCs/>
              </w:rPr>
              <w:t xml:space="preserve">Printing papers. foolscaps, pens., ink </w:t>
            </w:r>
          </w:p>
        </w:tc>
        <w:tc>
          <w:tcPr>
            <w:tcW w:w="1280" w:type="dxa"/>
          </w:tcPr>
          <w:p w14:paraId="011D24C6" w14:textId="77777777" w:rsidR="00C14792" w:rsidRPr="00FE38A5" w:rsidRDefault="00C14792" w:rsidP="00535BDC">
            <w:pPr>
              <w:spacing w:line="276" w:lineRule="auto"/>
              <w:rPr>
                <w:rFonts w:eastAsia="Calibri"/>
                <w:bCs/>
              </w:rPr>
            </w:pPr>
            <w:r w:rsidRPr="00FE38A5">
              <w:rPr>
                <w:rFonts w:eastAsia="Calibri"/>
                <w:bCs/>
              </w:rPr>
              <w:t>25</w:t>
            </w:r>
          </w:p>
        </w:tc>
        <w:tc>
          <w:tcPr>
            <w:tcW w:w="1915" w:type="dxa"/>
          </w:tcPr>
          <w:p w14:paraId="56187760"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13D7327D" w14:textId="77777777" w:rsidTr="00535BDC">
        <w:trPr>
          <w:trHeight w:val="633"/>
        </w:trPr>
        <w:tc>
          <w:tcPr>
            <w:tcW w:w="909" w:type="dxa"/>
          </w:tcPr>
          <w:p w14:paraId="7366E932" w14:textId="77777777" w:rsidR="00C14792" w:rsidRPr="00FE38A5" w:rsidRDefault="00C14792" w:rsidP="00C14792">
            <w:pPr>
              <w:numPr>
                <w:ilvl w:val="0"/>
                <w:numId w:val="8"/>
              </w:numPr>
              <w:spacing w:line="276" w:lineRule="auto"/>
              <w:rPr>
                <w:rFonts w:eastAsia="Calibri"/>
                <w:bCs/>
              </w:rPr>
            </w:pPr>
          </w:p>
        </w:tc>
        <w:tc>
          <w:tcPr>
            <w:tcW w:w="3291" w:type="dxa"/>
          </w:tcPr>
          <w:p w14:paraId="4E0D2397" w14:textId="77777777" w:rsidR="00C14792" w:rsidRPr="00FE38A5" w:rsidRDefault="00C14792" w:rsidP="00535BDC">
            <w:pPr>
              <w:widowControl w:val="0"/>
              <w:tabs>
                <w:tab w:val="left" w:pos="921"/>
              </w:tabs>
              <w:autoSpaceDE w:val="0"/>
              <w:autoSpaceDN w:val="0"/>
              <w:spacing w:line="276" w:lineRule="auto"/>
              <w:rPr>
                <w:lang w:eastAsia="en-GB"/>
              </w:rPr>
            </w:pPr>
            <w:r w:rsidRPr="00FE38A5">
              <w:rPr>
                <w:lang w:eastAsia="en-GB"/>
              </w:rPr>
              <w:t>Internet connection</w:t>
            </w:r>
          </w:p>
          <w:p w14:paraId="691B3E94" w14:textId="77777777" w:rsidR="00C14792" w:rsidRPr="00FE38A5" w:rsidRDefault="00C14792" w:rsidP="00535BDC">
            <w:pPr>
              <w:spacing w:line="276" w:lineRule="auto"/>
              <w:rPr>
                <w:rFonts w:eastAsia="Calibri"/>
                <w:bCs/>
              </w:rPr>
            </w:pPr>
          </w:p>
        </w:tc>
        <w:tc>
          <w:tcPr>
            <w:tcW w:w="2103" w:type="dxa"/>
          </w:tcPr>
          <w:p w14:paraId="553CB517" w14:textId="77777777" w:rsidR="00C14792" w:rsidRPr="00FE38A5" w:rsidRDefault="00C14792" w:rsidP="00535BDC">
            <w:pPr>
              <w:spacing w:line="276" w:lineRule="auto"/>
              <w:rPr>
                <w:rFonts w:eastAsia="Calibri"/>
                <w:bCs/>
              </w:rPr>
            </w:pPr>
            <w:r w:rsidRPr="00FE38A5">
              <w:rPr>
                <w:rFonts w:eastAsia="Calibri"/>
                <w:bCs/>
              </w:rPr>
              <w:t>Strong enough</w:t>
            </w:r>
          </w:p>
        </w:tc>
        <w:tc>
          <w:tcPr>
            <w:tcW w:w="1280" w:type="dxa"/>
          </w:tcPr>
          <w:p w14:paraId="14FC20D4" w14:textId="77777777" w:rsidR="00C14792" w:rsidRPr="00FE38A5" w:rsidRDefault="00C14792" w:rsidP="00535BDC">
            <w:pPr>
              <w:spacing w:line="276" w:lineRule="auto"/>
              <w:rPr>
                <w:rFonts w:eastAsia="Calibri"/>
                <w:bCs/>
              </w:rPr>
            </w:pPr>
            <w:r w:rsidRPr="00FE38A5">
              <w:rPr>
                <w:rFonts w:eastAsia="Calibri"/>
                <w:bCs/>
              </w:rPr>
              <w:t xml:space="preserve">240 </w:t>
            </w:r>
            <w:proofErr w:type="spellStart"/>
            <w:r w:rsidRPr="00FE38A5">
              <w:rPr>
                <w:rFonts w:eastAsia="Calibri"/>
                <w:bCs/>
              </w:rPr>
              <w:t>mbps</w:t>
            </w:r>
            <w:proofErr w:type="spellEnd"/>
            <w:r w:rsidRPr="00FE38A5">
              <w:rPr>
                <w:rFonts w:eastAsia="Calibri"/>
                <w:bCs/>
              </w:rPr>
              <w:t xml:space="preserve"> </w:t>
            </w:r>
          </w:p>
        </w:tc>
        <w:tc>
          <w:tcPr>
            <w:tcW w:w="1915" w:type="dxa"/>
          </w:tcPr>
          <w:p w14:paraId="278426F4" w14:textId="77777777" w:rsidR="00C14792" w:rsidRPr="00FE38A5" w:rsidRDefault="00C14792" w:rsidP="00535BDC">
            <w:pPr>
              <w:spacing w:line="276" w:lineRule="auto"/>
              <w:rPr>
                <w:rFonts w:eastAsia="Calibri"/>
                <w:bCs/>
              </w:rPr>
            </w:pPr>
          </w:p>
        </w:tc>
      </w:tr>
      <w:tr w:rsidR="00C14792" w:rsidRPr="00FE38A5" w14:paraId="609FBAA5" w14:textId="77777777" w:rsidTr="00535BDC">
        <w:trPr>
          <w:trHeight w:val="588"/>
        </w:trPr>
        <w:tc>
          <w:tcPr>
            <w:tcW w:w="909" w:type="dxa"/>
          </w:tcPr>
          <w:p w14:paraId="41B8A2B4" w14:textId="77777777" w:rsidR="00C14792" w:rsidRPr="00FE38A5" w:rsidRDefault="00C14792" w:rsidP="00C14792">
            <w:pPr>
              <w:numPr>
                <w:ilvl w:val="0"/>
                <w:numId w:val="8"/>
              </w:numPr>
              <w:spacing w:line="276" w:lineRule="auto"/>
              <w:rPr>
                <w:rFonts w:eastAsia="Calibri"/>
                <w:bCs/>
              </w:rPr>
            </w:pPr>
          </w:p>
        </w:tc>
        <w:tc>
          <w:tcPr>
            <w:tcW w:w="3291" w:type="dxa"/>
          </w:tcPr>
          <w:p w14:paraId="63469D31" w14:textId="77777777" w:rsidR="00C14792" w:rsidRPr="00FE38A5" w:rsidRDefault="00C14792" w:rsidP="00535BDC">
            <w:pPr>
              <w:spacing w:line="276" w:lineRule="auto"/>
              <w:rPr>
                <w:rFonts w:eastAsia="Calibri"/>
              </w:rPr>
            </w:pPr>
            <w:r w:rsidRPr="00FE38A5">
              <w:rPr>
                <w:rFonts w:eastAsia="Calibri"/>
              </w:rPr>
              <w:t>Food Preservatives</w:t>
            </w:r>
          </w:p>
          <w:p w14:paraId="27095DC8" w14:textId="77777777" w:rsidR="00C14792" w:rsidRPr="00FE38A5" w:rsidRDefault="00C14792" w:rsidP="00535BDC">
            <w:pPr>
              <w:spacing w:line="276" w:lineRule="auto"/>
              <w:rPr>
                <w:rFonts w:eastAsia="Calibri"/>
                <w:bCs/>
              </w:rPr>
            </w:pPr>
          </w:p>
        </w:tc>
        <w:tc>
          <w:tcPr>
            <w:tcW w:w="2103" w:type="dxa"/>
          </w:tcPr>
          <w:p w14:paraId="2D5F9A99" w14:textId="77777777" w:rsidR="00C14792" w:rsidRPr="00FE38A5" w:rsidRDefault="00C14792" w:rsidP="00535BDC">
            <w:pPr>
              <w:spacing w:line="276" w:lineRule="auto"/>
              <w:rPr>
                <w:rFonts w:eastAsia="Calibri"/>
                <w:bCs/>
              </w:rPr>
            </w:pPr>
            <w:r w:rsidRPr="00FE38A5">
              <w:rPr>
                <w:rFonts w:eastAsia="Calibri"/>
                <w:bCs/>
              </w:rPr>
              <w:t xml:space="preserve">Assorted </w:t>
            </w:r>
          </w:p>
        </w:tc>
        <w:tc>
          <w:tcPr>
            <w:tcW w:w="1280" w:type="dxa"/>
          </w:tcPr>
          <w:p w14:paraId="47BAAA5C"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5F266FE6"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E6E5DB4" w14:textId="77777777" w:rsidTr="00535BDC">
        <w:trPr>
          <w:trHeight w:val="588"/>
        </w:trPr>
        <w:tc>
          <w:tcPr>
            <w:tcW w:w="909" w:type="dxa"/>
          </w:tcPr>
          <w:p w14:paraId="6AC841F4" w14:textId="77777777" w:rsidR="00C14792" w:rsidRPr="00FE38A5" w:rsidRDefault="00C14792" w:rsidP="00C14792">
            <w:pPr>
              <w:numPr>
                <w:ilvl w:val="0"/>
                <w:numId w:val="8"/>
              </w:numPr>
              <w:spacing w:line="276" w:lineRule="auto"/>
              <w:rPr>
                <w:rFonts w:eastAsia="Calibri"/>
                <w:bCs/>
              </w:rPr>
            </w:pPr>
          </w:p>
        </w:tc>
        <w:tc>
          <w:tcPr>
            <w:tcW w:w="3291" w:type="dxa"/>
          </w:tcPr>
          <w:p w14:paraId="1F970AB4" w14:textId="77777777" w:rsidR="00C14792" w:rsidRPr="00FE38A5" w:rsidRDefault="00C14792" w:rsidP="00535BDC">
            <w:pPr>
              <w:spacing w:line="276" w:lineRule="auto"/>
              <w:rPr>
                <w:rFonts w:eastAsia="Calibri"/>
              </w:rPr>
            </w:pPr>
            <w:r w:rsidRPr="00FE38A5">
              <w:rPr>
                <w:rFonts w:eastAsia="Calibri"/>
              </w:rPr>
              <w:t>Curing salts</w:t>
            </w:r>
          </w:p>
          <w:p w14:paraId="008265F3" w14:textId="77777777" w:rsidR="00C14792" w:rsidRPr="00FE38A5" w:rsidRDefault="00C14792" w:rsidP="00535BDC">
            <w:pPr>
              <w:spacing w:line="276" w:lineRule="auto"/>
              <w:rPr>
                <w:rFonts w:eastAsia="Calibri"/>
                <w:bCs/>
              </w:rPr>
            </w:pPr>
          </w:p>
        </w:tc>
        <w:tc>
          <w:tcPr>
            <w:tcW w:w="2103" w:type="dxa"/>
          </w:tcPr>
          <w:p w14:paraId="258DC47D" w14:textId="77777777" w:rsidR="00C14792" w:rsidRPr="00FE38A5" w:rsidRDefault="00C14792" w:rsidP="00535BDC">
            <w:pPr>
              <w:spacing w:line="276" w:lineRule="auto"/>
              <w:rPr>
                <w:rFonts w:eastAsia="Calibri"/>
                <w:bCs/>
              </w:rPr>
            </w:pPr>
            <w:r w:rsidRPr="00FE38A5">
              <w:rPr>
                <w:rFonts w:eastAsia="Calibri"/>
                <w:bCs/>
              </w:rPr>
              <w:t xml:space="preserve">Assorted </w:t>
            </w:r>
          </w:p>
        </w:tc>
        <w:tc>
          <w:tcPr>
            <w:tcW w:w="1280" w:type="dxa"/>
          </w:tcPr>
          <w:p w14:paraId="4AB7C581"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0720BFE5"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54579CA9" w14:textId="77777777" w:rsidTr="00535BDC">
        <w:trPr>
          <w:trHeight w:val="633"/>
        </w:trPr>
        <w:tc>
          <w:tcPr>
            <w:tcW w:w="909" w:type="dxa"/>
          </w:tcPr>
          <w:p w14:paraId="3B0D8DFE" w14:textId="77777777" w:rsidR="00C14792" w:rsidRPr="00FE38A5" w:rsidRDefault="00C14792" w:rsidP="00C14792">
            <w:pPr>
              <w:numPr>
                <w:ilvl w:val="0"/>
                <w:numId w:val="8"/>
              </w:numPr>
              <w:spacing w:line="276" w:lineRule="auto"/>
              <w:rPr>
                <w:rFonts w:eastAsia="Calibri"/>
                <w:bCs/>
              </w:rPr>
            </w:pPr>
          </w:p>
        </w:tc>
        <w:tc>
          <w:tcPr>
            <w:tcW w:w="3291" w:type="dxa"/>
          </w:tcPr>
          <w:p w14:paraId="120D2DAE" w14:textId="77777777" w:rsidR="00C14792" w:rsidRPr="00FE38A5" w:rsidRDefault="00C14792" w:rsidP="00535BDC">
            <w:pPr>
              <w:spacing w:line="276" w:lineRule="auto"/>
              <w:rPr>
                <w:rFonts w:eastAsia="Calibri"/>
              </w:rPr>
            </w:pPr>
            <w:r w:rsidRPr="00FE38A5">
              <w:rPr>
                <w:rFonts w:eastAsia="Calibri"/>
              </w:rPr>
              <w:t>Packaging materials</w:t>
            </w:r>
          </w:p>
          <w:p w14:paraId="1E9E2EF9" w14:textId="77777777" w:rsidR="00C14792" w:rsidRPr="00FE38A5" w:rsidRDefault="00C14792" w:rsidP="00535BDC">
            <w:pPr>
              <w:spacing w:line="276" w:lineRule="auto"/>
              <w:rPr>
                <w:rFonts w:eastAsia="Calibri"/>
              </w:rPr>
            </w:pPr>
          </w:p>
        </w:tc>
        <w:tc>
          <w:tcPr>
            <w:tcW w:w="2103" w:type="dxa"/>
          </w:tcPr>
          <w:p w14:paraId="357CDA3A" w14:textId="77777777" w:rsidR="00C14792" w:rsidRPr="00FE38A5" w:rsidRDefault="00C14792" w:rsidP="00535BDC">
            <w:pPr>
              <w:spacing w:line="276" w:lineRule="auto"/>
              <w:rPr>
                <w:rFonts w:eastAsia="Calibri"/>
                <w:bCs/>
              </w:rPr>
            </w:pPr>
            <w:r w:rsidRPr="00FE38A5">
              <w:rPr>
                <w:rFonts w:eastAsia="Calibri"/>
                <w:bCs/>
              </w:rPr>
              <w:t xml:space="preserve">Assorted </w:t>
            </w:r>
          </w:p>
        </w:tc>
        <w:tc>
          <w:tcPr>
            <w:tcW w:w="1280" w:type="dxa"/>
          </w:tcPr>
          <w:p w14:paraId="11CCBFC2" w14:textId="77777777" w:rsidR="00C14792" w:rsidRPr="00FE38A5" w:rsidRDefault="00C14792" w:rsidP="00535BDC">
            <w:pPr>
              <w:spacing w:line="276" w:lineRule="auto"/>
              <w:rPr>
                <w:rFonts w:eastAsia="Calibri"/>
                <w:bCs/>
              </w:rPr>
            </w:pPr>
            <w:r w:rsidRPr="00FE38A5">
              <w:rPr>
                <w:rFonts w:eastAsia="Calibri"/>
                <w:bCs/>
              </w:rPr>
              <w:t>10</w:t>
            </w:r>
          </w:p>
        </w:tc>
        <w:tc>
          <w:tcPr>
            <w:tcW w:w="1915" w:type="dxa"/>
          </w:tcPr>
          <w:p w14:paraId="76E54366"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5C4BBEC2" w14:textId="77777777" w:rsidTr="00535BDC">
        <w:trPr>
          <w:trHeight w:val="633"/>
        </w:trPr>
        <w:tc>
          <w:tcPr>
            <w:tcW w:w="909" w:type="dxa"/>
          </w:tcPr>
          <w:p w14:paraId="4021DBEE" w14:textId="77777777" w:rsidR="00C14792" w:rsidRPr="00FE38A5" w:rsidRDefault="00C14792" w:rsidP="00C14792">
            <w:pPr>
              <w:numPr>
                <w:ilvl w:val="0"/>
                <w:numId w:val="8"/>
              </w:numPr>
              <w:spacing w:line="276" w:lineRule="auto"/>
              <w:rPr>
                <w:rFonts w:eastAsia="Calibri"/>
                <w:bCs/>
              </w:rPr>
            </w:pPr>
          </w:p>
        </w:tc>
        <w:tc>
          <w:tcPr>
            <w:tcW w:w="3291" w:type="dxa"/>
          </w:tcPr>
          <w:p w14:paraId="6DFF1FCF" w14:textId="77777777" w:rsidR="00C14792" w:rsidRPr="00FE38A5" w:rsidRDefault="00C14792" w:rsidP="00535BDC">
            <w:pPr>
              <w:spacing w:line="276" w:lineRule="auto"/>
              <w:rPr>
                <w:rFonts w:eastAsia="Calibri"/>
              </w:rPr>
            </w:pPr>
            <w:r w:rsidRPr="00FE38A5">
              <w:rPr>
                <w:rFonts w:eastAsia="Calibri"/>
                <w:bCs/>
              </w:rPr>
              <w:t>Aprons and Gloves</w:t>
            </w:r>
            <w:r w:rsidRPr="00FE38A5">
              <w:rPr>
                <w:rFonts w:eastAsia="Calibri"/>
              </w:rPr>
              <w:t xml:space="preserve"> </w:t>
            </w:r>
          </w:p>
          <w:p w14:paraId="6F744D0B" w14:textId="77777777" w:rsidR="00C14792" w:rsidRPr="00FE38A5" w:rsidRDefault="00C14792" w:rsidP="00535BDC">
            <w:pPr>
              <w:spacing w:line="276" w:lineRule="auto"/>
              <w:rPr>
                <w:rFonts w:eastAsia="Calibri"/>
              </w:rPr>
            </w:pPr>
          </w:p>
        </w:tc>
        <w:tc>
          <w:tcPr>
            <w:tcW w:w="2103" w:type="dxa"/>
          </w:tcPr>
          <w:p w14:paraId="5BBCA125" w14:textId="77777777" w:rsidR="00C14792" w:rsidRPr="00FE38A5" w:rsidRDefault="00C14792" w:rsidP="00535BDC">
            <w:pPr>
              <w:spacing w:line="276" w:lineRule="auto"/>
              <w:rPr>
                <w:rFonts w:eastAsia="Calibri"/>
                <w:bCs/>
              </w:rPr>
            </w:pPr>
          </w:p>
        </w:tc>
        <w:tc>
          <w:tcPr>
            <w:tcW w:w="1280" w:type="dxa"/>
          </w:tcPr>
          <w:p w14:paraId="6E7EF5E9" w14:textId="77777777" w:rsidR="00C14792" w:rsidRPr="00FE38A5" w:rsidRDefault="00C14792" w:rsidP="00535BDC">
            <w:pPr>
              <w:spacing w:line="276" w:lineRule="auto"/>
              <w:rPr>
                <w:rFonts w:eastAsia="Calibri"/>
                <w:bCs/>
              </w:rPr>
            </w:pPr>
            <w:r w:rsidRPr="00FE38A5">
              <w:rPr>
                <w:rFonts w:eastAsia="Calibri"/>
                <w:bCs/>
              </w:rPr>
              <w:t>2</w:t>
            </w:r>
          </w:p>
        </w:tc>
        <w:tc>
          <w:tcPr>
            <w:tcW w:w="1915" w:type="dxa"/>
          </w:tcPr>
          <w:p w14:paraId="17ACD3F3" w14:textId="77777777" w:rsidR="00C14792" w:rsidRPr="00FE38A5" w:rsidRDefault="00C14792" w:rsidP="00535BDC">
            <w:pPr>
              <w:spacing w:line="276" w:lineRule="auto"/>
              <w:rPr>
                <w:rFonts w:eastAsia="Calibri"/>
                <w:bCs/>
              </w:rPr>
            </w:pPr>
            <w:r w:rsidRPr="00FE38A5">
              <w:rPr>
                <w:rFonts w:eastAsia="Calibri"/>
                <w:bCs/>
              </w:rPr>
              <w:t>2:25</w:t>
            </w:r>
          </w:p>
        </w:tc>
      </w:tr>
      <w:tr w:rsidR="00C14792" w:rsidRPr="00FE38A5" w14:paraId="227E9622" w14:textId="77777777" w:rsidTr="00535BDC">
        <w:trPr>
          <w:trHeight w:val="633"/>
        </w:trPr>
        <w:tc>
          <w:tcPr>
            <w:tcW w:w="909" w:type="dxa"/>
          </w:tcPr>
          <w:p w14:paraId="60E1FC21" w14:textId="77777777" w:rsidR="00C14792" w:rsidRPr="00FE38A5" w:rsidRDefault="00C14792" w:rsidP="00C14792">
            <w:pPr>
              <w:numPr>
                <w:ilvl w:val="0"/>
                <w:numId w:val="8"/>
              </w:numPr>
              <w:spacing w:line="276" w:lineRule="auto"/>
              <w:rPr>
                <w:rFonts w:eastAsia="Calibri"/>
                <w:bCs/>
              </w:rPr>
            </w:pPr>
          </w:p>
        </w:tc>
        <w:tc>
          <w:tcPr>
            <w:tcW w:w="3291" w:type="dxa"/>
          </w:tcPr>
          <w:p w14:paraId="58926E28" w14:textId="77777777" w:rsidR="00C14792" w:rsidRPr="00FE38A5" w:rsidRDefault="00C14792" w:rsidP="00535BDC">
            <w:pPr>
              <w:spacing w:line="276" w:lineRule="auto"/>
              <w:rPr>
                <w:rFonts w:eastAsia="Calibri"/>
              </w:rPr>
            </w:pPr>
            <w:r w:rsidRPr="00FE38A5">
              <w:rPr>
                <w:rFonts w:eastAsia="Calibri"/>
                <w:bCs/>
              </w:rPr>
              <w:t>First Aid Kits</w:t>
            </w:r>
            <w:r w:rsidRPr="00FE38A5">
              <w:rPr>
                <w:rFonts w:eastAsia="Calibri"/>
              </w:rPr>
              <w:t xml:space="preserve"> </w:t>
            </w:r>
          </w:p>
          <w:p w14:paraId="0498CB27" w14:textId="77777777" w:rsidR="00C14792" w:rsidRPr="00FE38A5" w:rsidRDefault="00C14792" w:rsidP="00535BDC">
            <w:pPr>
              <w:spacing w:line="276" w:lineRule="auto"/>
              <w:rPr>
                <w:rFonts w:eastAsia="Calibri"/>
                <w:bCs/>
              </w:rPr>
            </w:pPr>
          </w:p>
        </w:tc>
        <w:tc>
          <w:tcPr>
            <w:tcW w:w="2103" w:type="dxa"/>
          </w:tcPr>
          <w:p w14:paraId="74B649BE" w14:textId="77777777" w:rsidR="00C14792" w:rsidRPr="00FE38A5" w:rsidRDefault="00C14792" w:rsidP="00535BDC">
            <w:pPr>
              <w:spacing w:line="276" w:lineRule="auto"/>
              <w:rPr>
                <w:rFonts w:eastAsia="Calibri"/>
                <w:bCs/>
              </w:rPr>
            </w:pPr>
          </w:p>
        </w:tc>
        <w:tc>
          <w:tcPr>
            <w:tcW w:w="1280" w:type="dxa"/>
          </w:tcPr>
          <w:p w14:paraId="1037EF2B" w14:textId="77777777" w:rsidR="00C14792" w:rsidRPr="00FE38A5" w:rsidRDefault="00C14792" w:rsidP="00535BDC">
            <w:pPr>
              <w:spacing w:line="276" w:lineRule="auto"/>
              <w:rPr>
                <w:rFonts w:eastAsia="Calibri"/>
                <w:bCs/>
              </w:rPr>
            </w:pPr>
            <w:r w:rsidRPr="00FE38A5">
              <w:rPr>
                <w:rFonts w:eastAsia="Calibri"/>
                <w:bCs/>
              </w:rPr>
              <w:t>25</w:t>
            </w:r>
          </w:p>
        </w:tc>
        <w:tc>
          <w:tcPr>
            <w:tcW w:w="1915" w:type="dxa"/>
          </w:tcPr>
          <w:p w14:paraId="4CDF02E3"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638F06E7" w14:textId="77777777" w:rsidTr="00535BDC">
        <w:trPr>
          <w:trHeight w:val="633"/>
        </w:trPr>
        <w:tc>
          <w:tcPr>
            <w:tcW w:w="909" w:type="dxa"/>
          </w:tcPr>
          <w:p w14:paraId="6D525DC1" w14:textId="77777777" w:rsidR="00C14792" w:rsidRPr="00FE38A5" w:rsidRDefault="00C14792" w:rsidP="00C14792">
            <w:pPr>
              <w:numPr>
                <w:ilvl w:val="0"/>
                <w:numId w:val="8"/>
              </w:numPr>
              <w:spacing w:line="276" w:lineRule="auto"/>
              <w:rPr>
                <w:rFonts w:eastAsia="Calibri"/>
                <w:bCs/>
              </w:rPr>
            </w:pPr>
          </w:p>
        </w:tc>
        <w:tc>
          <w:tcPr>
            <w:tcW w:w="3291" w:type="dxa"/>
          </w:tcPr>
          <w:p w14:paraId="0BE3B94A" w14:textId="77777777" w:rsidR="00C14792" w:rsidRPr="00FE38A5" w:rsidRDefault="00C14792" w:rsidP="00535BDC">
            <w:pPr>
              <w:spacing w:line="276" w:lineRule="auto"/>
              <w:rPr>
                <w:rFonts w:eastAsia="Calibri"/>
              </w:rPr>
            </w:pPr>
            <w:r w:rsidRPr="00FE38A5">
              <w:rPr>
                <w:rFonts w:eastAsia="Calibri"/>
                <w:bCs/>
              </w:rPr>
              <w:t xml:space="preserve">Hydrogen peroxide </w:t>
            </w:r>
          </w:p>
          <w:p w14:paraId="3A480F3E" w14:textId="77777777" w:rsidR="00C14792" w:rsidRPr="00FE38A5" w:rsidRDefault="00C14792" w:rsidP="00535BDC">
            <w:pPr>
              <w:spacing w:line="276" w:lineRule="auto"/>
              <w:rPr>
                <w:rFonts w:eastAsia="Calibri"/>
                <w:bCs/>
              </w:rPr>
            </w:pPr>
          </w:p>
        </w:tc>
        <w:tc>
          <w:tcPr>
            <w:tcW w:w="2103" w:type="dxa"/>
          </w:tcPr>
          <w:p w14:paraId="797DA2AC" w14:textId="77777777" w:rsidR="00C14792" w:rsidRPr="00FE38A5" w:rsidRDefault="00C14792" w:rsidP="00535BDC">
            <w:pPr>
              <w:spacing w:line="276" w:lineRule="auto"/>
              <w:rPr>
                <w:rFonts w:eastAsia="Calibri"/>
                <w:bCs/>
              </w:rPr>
            </w:pPr>
            <w:r w:rsidRPr="00FE38A5">
              <w:rPr>
                <w:rFonts w:eastAsia="Calibri"/>
                <w:bCs/>
              </w:rPr>
              <w:t xml:space="preserve">Sanitizer </w:t>
            </w:r>
          </w:p>
        </w:tc>
        <w:tc>
          <w:tcPr>
            <w:tcW w:w="1280" w:type="dxa"/>
          </w:tcPr>
          <w:p w14:paraId="63D6A8ED" w14:textId="77777777" w:rsidR="00C14792" w:rsidRPr="00FE38A5" w:rsidRDefault="00C14792" w:rsidP="00535BDC">
            <w:pPr>
              <w:spacing w:line="276" w:lineRule="auto"/>
              <w:rPr>
                <w:rFonts w:eastAsia="Calibri"/>
                <w:bCs/>
              </w:rPr>
            </w:pPr>
            <w:r w:rsidRPr="00FE38A5">
              <w:rPr>
                <w:rFonts w:eastAsia="Calibri"/>
                <w:bCs/>
              </w:rPr>
              <w:t>20L</w:t>
            </w:r>
          </w:p>
        </w:tc>
        <w:tc>
          <w:tcPr>
            <w:tcW w:w="1915" w:type="dxa"/>
          </w:tcPr>
          <w:p w14:paraId="3D1B8375" w14:textId="77777777" w:rsidR="00C14792" w:rsidRPr="00FE38A5" w:rsidRDefault="00C14792" w:rsidP="00535BDC">
            <w:pPr>
              <w:spacing w:line="276" w:lineRule="auto"/>
              <w:rPr>
                <w:rFonts w:eastAsia="Calibri"/>
                <w:bCs/>
              </w:rPr>
            </w:pPr>
            <w:r w:rsidRPr="00FE38A5">
              <w:rPr>
                <w:rFonts w:eastAsia="Calibri"/>
                <w:bCs/>
              </w:rPr>
              <w:t>20L: 25</w:t>
            </w:r>
          </w:p>
        </w:tc>
      </w:tr>
      <w:tr w:rsidR="00C14792" w:rsidRPr="00FE38A5" w14:paraId="6094659E" w14:textId="77777777" w:rsidTr="00535BDC">
        <w:trPr>
          <w:trHeight w:val="633"/>
        </w:trPr>
        <w:tc>
          <w:tcPr>
            <w:tcW w:w="909" w:type="dxa"/>
          </w:tcPr>
          <w:p w14:paraId="0108BF3D" w14:textId="77777777" w:rsidR="00C14792" w:rsidRPr="00FE38A5" w:rsidRDefault="00C14792" w:rsidP="00C14792">
            <w:pPr>
              <w:numPr>
                <w:ilvl w:val="0"/>
                <w:numId w:val="8"/>
              </w:numPr>
              <w:spacing w:line="276" w:lineRule="auto"/>
              <w:rPr>
                <w:rFonts w:eastAsia="Calibri"/>
                <w:bCs/>
              </w:rPr>
            </w:pPr>
          </w:p>
        </w:tc>
        <w:tc>
          <w:tcPr>
            <w:tcW w:w="3291" w:type="dxa"/>
          </w:tcPr>
          <w:p w14:paraId="479D292D" w14:textId="77777777" w:rsidR="00C14792" w:rsidRPr="00FE38A5" w:rsidRDefault="00C14792" w:rsidP="00535BDC">
            <w:pPr>
              <w:spacing w:line="276" w:lineRule="auto"/>
              <w:rPr>
                <w:rFonts w:eastAsia="Calibri"/>
              </w:rPr>
            </w:pPr>
            <w:r w:rsidRPr="00FE38A5">
              <w:rPr>
                <w:rFonts w:eastAsia="Calibri"/>
                <w:bCs/>
              </w:rPr>
              <w:t>Hairnets and Caps</w:t>
            </w:r>
            <w:r w:rsidRPr="00FE38A5">
              <w:rPr>
                <w:rFonts w:eastAsia="Calibri"/>
              </w:rPr>
              <w:t xml:space="preserve"> </w:t>
            </w:r>
          </w:p>
          <w:p w14:paraId="73418F05" w14:textId="77777777" w:rsidR="00C14792" w:rsidRPr="00FE38A5" w:rsidRDefault="00C14792" w:rsidP="00535BDC">
            <w:pPr>
              <w:spacing w:line="276" w:lineRule="auto"/>
              <w:rPr>
                <w:rFonts w:eastAsia="Calibri"/>
                <w:bCs/>
              </w:rPr>
            </w:pPr>
          </w:p>
        </w:tc>
        <w:tc>
          <w:tcPr>
            <w:tcW w:w="2103" w:type="dxa"/>
          </w:tcPr>
          <w:p w14:paraId="351898CB" w14:textId="77777777" w:rsidR="00C14792" w:rsidRPr="00FE38A5" w:rsidRDefault="00C14792" w:rsidP="00535BDC">
            <w:pPr>
              <w:spacing w:line="276" w:lineRule="auto"/>
              <w:rPr>
                <w:rFonts w:eastAsia="Calibri"/>
                <w:bCs/>
              </w:rPr>
            </w:pPr>
          </w:p>
        </w:tc>
        <w:tc>
          <w:tcPr>
            <w:tcW w:w="1280" w:type="dxa"/>
          </w:tcPr>
          <w:p w14:paraId="0BAA85D5" w14:textId="77777777" w:rsidR="00C14792" w:rsidRPr="00FE38A5" w:rsidRDefault="00C14792" w:rsidP="00535BDC">
            <w:pPr>
              <w:spacing w:line="276" w:lineRule="auto"/>
              <w:rPr>
                <w:rFonts w:eastAsia="Calibri"/>
                <w:bCs/>
              </w:rPr>
            </w:pPr>
            <w:r w:rsidRPr="00FE38A5">
              <w:rPr>
                <w:rFonts w:eastAsia="Calibri"/>
                <w:bCs/>
              </w:rPr>
              <w:t>25</w:t>
            </w:r>
          </w:p>
        </w:tc>
        <w:tc>
          <w:tcPr>
            <w:tcW w:w="1915" w:type="dxa"/>
          </w:tcPr>
          <w:p w14:paraId="27DCE6F1"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6C512094" w14:textId="77777777" w:rsidTr="00535BDC">
        <w:trPr>
          <w:trHeight w:val="271"/>
        </w:trPr>
        <w:tc>
          <w:tcPr>
            <w:tcW w:w="909" w:type="dxa"/>
          </w:tcPr>
          <w:p w14:paraId="380B55D6" w14:textId="77777777" w:rsidR="00C14792" w:rsidRPr="00FE38A5" w:rsidRDefault="00C14792" w:rsidP="00535BDC">
            <w:pPr>
              <w:spacing w:line="276" w:lineRule="auto"/>
              <w:rPr>
                <w:rFonts w:eastAsia="Calibri"/>
                <w:b/>
              </w:rPr>
            </w:pPr>
            <w:r w:rsidRPr="00FE38A5">
              <w:rPr>
                <w:rFonts w:eastAsia="Calibri"/>
                <w:b/>
              </w:rPr>
              <w:t>D</w:t>
            </w:r>
          </w:p>
        </w:tc>
        <w:tc>
          <w:tcPr>
            <w:tcW w:w="8590" w:type="dxa"/>
            <w:gridSpan w:val="4"/>
          </w:tcPr>
          <w:p w14:paraId="25E8BAC0" w14:textId="77777777" w:rsidR="00C14792" w:rsidRPr="00FE38A5" w:rsidRDefault="00C14792" w:rsidP="00535BDC">
            <w:pPr>
              <w:spacing w:line="276" w:lineRule="auto"/>
              <w:rPr>
                <w:rFonts w:eastAsia="Calibri"/>
                <w:b/>
              </w:rPr>
            </w:pPr>
            <w:r w:rsidRPr="00FE38A5">
              <w:rPr>
                <w:rFonts w:eastAsia="Calibri"/>
                <w:b/>
              </w:rPr>
              <w:t>Tools and Equipment</w:t>
            </w:r>
          </w:p>
        </w:tc>
      </w:tr>
      <w:tr w:rsidR="00C14792" w:rsidRPr="00FE38A5" w14:paraId="7F66CD2A" w14:textId="77777777" w:rsidTr="00535BDC">
        <w:trPr>
          <w:trHeight w:val="648"/>
        </w:trPr>
        <w:tc>
          <w:tcPr>
            <w:tcW w:w="909" w:type="dxa"/>
          </w:tcPr>
          <w:p w14:paraId="7F5BBCE1" w14:textId="77777777" w:rsidR="00C14792" w:rsidRPr="00FE38A5" w:rsidRDefault="00C14792" w:rsidP="00C14792">
            <w:pPr>
              <w:numPr>
                <w:ilvl w:val="0"/>
                <w:numId w:val="8"/>
              </w:numPr>
              <w:spacing w:line="276" w:lineRule="auto"/>
              <w:rPr>
                <w:rFonts w:eastAsia="Calibri"/>
                <w:bCs/>
              </w:rPr>
            </w:pPr>
          </w:p>
        </w:tc>
        <w:tc>
          <w:tcPr>
            <w:tcW w:w="3291" w:type="dxa"/>
          </w:tcPr>
          <w:p w14:paraId="7D6A1253" w14:textId="77777777" w:rsidR="00C14792" w:rsidRPr="00FE38A5" w:rsidRDefault="00C14792" w:rsidP="00535BDC">
            <w:pPr>
              <w:spacing w:line="276" w:lineRule="auto"/>
              <w:rPr>
                <w:rFonts w:eastAsia="Calibri"/>
                <w:bCs/>
              </w:rPr>
            </w:pPr>
            <w:r w:rsidRPr="00FE38A5">
              <w:rPr>
                <w:rFonts w:eastAsia="Calibri"/>
                <w:bCs/>
              </w:rPr>
              <w:t xml:space="preserve">Computer </w:t>
            </w:r>
          </w:p>
        </w:tc>
        <w:tc>
          <w:tcPr>
            <w:tcW w:w="2103" w:type="dxa"/>
          </w:tcPr>
          <w:p w14:paraId="694DED77" w14:textId="77777777" w:rsidR="00C14792" w:rsidRPr="00FE38A5" w:rsidRDefault="00C14792" w:rsidP="00535BDC">
            <w:pPr>
              <w:spacing w:line="276" w:lineRule="auto"/>
              <w:rPr>
                <w:rFonts w:eastAsia="Calibri"/>
                <w:bCs/>
              </w:rPr>
            </w:pPr>
            <w:r w:rsidRPr="00FE38A5">
              <w:rPr>
                <w:rFonts w:eastAsia="Calibri"/>
                <w:bCs/>
              </w:rPr>
              <w:t xml:space="preserve">With </w:t>
            </w:r>
          </w:p>
          <w:p w14:paraId="6D9BDD0C" w14:textId="77777777" w:rsidR="00C14792" w:rsidRPr="00FE38A5" w:rsidRDefault="00C14792" w:rsidP="00C14792">
            <w:pPr>
              <w:widowControl w:val="0"/>
              <w:numPr>
                <w:ilvl w:val="1"/>
                <w:numId w:val="9"/>
              </w:numPr>
              <w:tabs>
                <w:tab w:val="left" w:pos="360"/>
              </w:tabs>
              <w:autoSpaceDE w:val="0"/>
              <w:autoSpaceDN w:val="0"/>
              <w:spacing w:line="276" w:lineRule="auto"/>
              <w:ind w:left="397"/>
              <w:rPr>
                <w:lang w:eastAsia="en-GB"/>
              </w:rPr>
            </w:pPr>
            <w:r w:rsidRPr="00FE38A5">
              <w:rPr>
                <w:lang w:eastAsia="en-GB"/>
              </w:rPr>
              <w:t>Windows/Linux/Macintosh Operating System</w:t>
            </w:r>
          </w:p>
          <w:p w14:paraId="0F7C0801" w14:textId="77777777" w:rsidR="00C14792" w:rsidRPr="00FE38A5" w:rsidRDefault="00C14792" w:rsidP="00C14792">
            <w:pPr>
              <w:widowControl w:val="0"/>
              <w:numPr>
                <w:ilvl w:val="1"/>
                <w:numId w:val="9"/>
              </w:numPr>
              <w:tabs>
                <w:tab w:val="left" w:pos="360"/>
              </w:tabs>
              <w:autoSpaceDE w:val="0"/>
              <w:autoSpaceDN w:val="0"/>
              <w:spacing w:line="276" w:lineRule="auto"/>
              <w:ind w:left="397"/>
              <w:rPr>
                <w:lang w:eastAsia="en-GB"/>
              </w:rPr>
            </w:pPr>
            <w:r w:rsidRPr="00FE38A5">
              <w:rPr>
                <w:lang w:eastAsia="en-GB"/>
              </w:rPr>
              <w:t>Microsoft Office Software</w:t>
            </w:r>
          </w:p>
          <w:p w14:paraId="244BBE8B" w14:textId="77777777" w:rsidR="00C14792" w:rsidRPr="00FE38A5" w:rsidRDefault="00C14792" w:rsidP="00C14792">
            <w:pPr>
              <w:widowControl w:val="0"/>
              <w:numPr>
                <w:ilvl w:val="1"/>
                <w:numId w:val="9"/>
              </w:numPr>
              <w:tabs>
                <w:tab w:val="left" w:pos="360"/>
              </w:tabs>
              <w:autoSpaceDE w:val="0"/>
              <w:autoSpaceDN w:val="0"/>
              <w:spacing w:line="276" w:lineRule="auto"/>
              <w:ind w:left="397"/>
              <w:rPr>
                <w:lang w:eastAsia="en-GB"/>
              </w:rPr>
            </w:pPr>
            <w:r w:rsidRPr="00FE38A5">
              <w:rPr>
                <w:lang w:eastAsia="en-GB"/>
              </w:rPr>
              <w:lastRenderedPageBreak/>
              <w:t xml:space="preserve">Google Workspace Account </w:t>
            </w:r>
          </w:p>
          <w:p w14:paraId="08D9AC79" w14:textId="77777777" w:rsidR="00C14792" w:rsidRPr="00FE38A5" w:rsidRDefault="00C14792" w:rsidP="00C14792">
            <w:pPr>
              <w:widowControl w:val="0"/>
              <w:numPr>
                <w:ilvl w:val="1"/>
                <w:numId w:val="9"/>
              </w:numPr>
              <w:tabs>
                <w:tab w:val="left" w:pos="360"/>
              </w:tabs>
              <w:autoSpaceDE w:val="0"/>
              <w:autoSpaceDN w:val="0"/>
              <w:spacing w:line="276" w:lineRule="auto"/>
              <w:ind w:left="397"/>
              <w:rPr>
                <w:lang w:eastAsia="en-GB"/>
              </w:rPr>
            </w:pPr>
            <w:r w:rsidRPr="00FE38A5">
              <w:rPr>
                <w:lang w:eastAsia="en-GB"/>
              </w:rPr>
              <w:t>Antivirus Software</w:t>
            </w:r>
          </w:p>
          <w:p w14:paraId="21BA467F" w14:textId="77777777" w:rsidR="00C14792" w:rsidRPr="00FE38A5" w:rsidRDefault="00C14792" w:rsidP="00535BDC">
            <w:pPr>
              <w:spacing w:line="276" w:lineRule="auto"/>
              <w:rPr>
                <w:rFonts w:eastAsia="Calibri"/>
                <w:bCs/>
              </w:rPr>
            </w:pPr>
          </w:p>
        </w:tc>
        <w:tc>
          <w:tcPr>
            <w:tcW w:w="1280" w:type="dxa"/>
          </w:tcPr>
          <w:p w14:paraId="022F33E2" w14:textId="77777777" w:rsidR="00C14792" w:rsidRPr="00FE38A5" w:rsidRDefault="00C14792" w:rsidP="00535BDC">
            <w:pPr>
              <w:spacing w:line="276" w:lineRule="auto"/>
              <w:rPr>
                <w:rFonts w:eastAsia="Calibri"/>
                <w:bCs/>
              </w:rPr>
            </w:pPr>
            <w:r w:rsidRPr="00FE38A5">
              <w:rPr>
                <w:rFonts w:eastAsia="Calibri"/>
                <w:bCs/>
              </w:rPr>
              <w:lastRenderedPageBreak/>
              <w:t>5 pcs</w:t>
            </w:r>
          </w:p>
        </w:tc>
        <w:tc>
          <w:tcPr>
            <w:tcW w:w="1915" w:type="dxa"/>
          </w:tcPr>
          <w:p w14:paraId="67E60BFD"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6FBE9EBD" w14:textId="77777777" w:rsidTr="00535BDC">
        <w:trPr>
          <w:trHeight w:val="144"/>
        </w:trPr>
        <w:tc>
          <w:tcPr>
            <w:tcW w:w="909" w:type="dxa"/>
          </w:tcPr>
          <w:p w14:paraId="25D9B673" w14:textId="77777777" w:rsidR="00C14792" w:rsidRPr="00FE38A5" w:rsidRDefault="00C14792" w:rsidP="00C14792">
            <w:pPr>
              <w:numPr>
                <w:ilvl w:val="0"/>
                <w:numId w:val="8"/>
              </w:numPr>
              <w:spacing w:line="276" w:lineRule="auto"/>
              <w:rPr>
                <w:rFonts w:eastAsia="Calibri"/>
                <w:bCs/>
              </w:rPr>
            </w:pPr>
          </w:p>
        </w:tc>
        <w:tc>
          <w:tcPr>
            <w:tcW w:w="3291" w:type="dxa"/>
          </w:tcPr>
          <w:p w14:paraId="2C392CB9" w14:textId="77777777" w:rsidR="00C14792" w:rsidRPr="00FE38A5" w:rsidRDefault="00C14792" w:rsidP="00535BDC">
            <w:pPr>
              <w:spacing w:line="276" w:lineRule="auto"/>
              <w:rPr>
                <w:rFonts w:eastAsia="Calibri"/>
                <w:bCs/>
              </w:rPr>
            </w:pPr>
            <w:r w:rsidRPr="00FE38A5">
              <w:rPr>
                <w:rFonts w:eastAsia="Calibri"/>
                <w:bCs/>
              </w:rPr>
              <w:t xml:space="preserve">Source of heat  </w:t>
            </w:r>
          </w:p>
        </w:tc>
        <w:tc>
          <w:tcPr>
            <w:tcW w:w="2103" w:type="dxa"/>
          </w:tcPr>
          <w:p w14:paraId="287591F8" w14:textId="77777777" w:rsidR="00C14792" w:rsidRPr="00FE38A5" w:rsidRDefault="00C14792" w:rsidP="00535BDC">
            <w:pPr>
              <w:spacing w:line="276" w:lineRule="auto"/>
              <w:rPr>
                <w:rFonts w:eastAsia="Calibri"/>
                <w:bCs/>
              </w:rPr>
            </w:pPr>
            <w:r w:rsidRPr="00FE38A5">
              <w:rPr>
                <w:rFonts w:eastAsia="Calibri"/>
                <w:bCs/>
              </w:rPr>
              <w:t xml:space="preserve">Gas cooker, gas </w:t>
            </w:r>
          </w:p>
        </w:tc>
        <w:tc>
          <w:tcPr>
            <w:tcW w:w="1280" w:type="dxa"/>
          </w:tcPr>
          <w:p w14:paraId="416DABFD" w14:textId="77777777" w:rsidR="00C14792" w:rsidRPr="00FE38A5" w:rsidRDefault="00C14792" w:rsidP="00535BDC">
            <w:pPr>
              <w:spacing w:line="276" w:lineRule="auto"/>
              <w:rPr>
                <w:rFonts w:eastAsia="Calibri"/>
                <w:bCs/>
              </w:rPr>
            </w:pPr>
          </w:p>
        </w:tc>
        <w:tc>
          <w:tcPr>
            <w:tcW w:w="1915" w:type="dxa"/>
          </w:tcPr>
          <w:p w14:paraId="276BDB09" w14:textId="77777777" w:rsidR="00C14792" w:rsidRPr="00FE38A5" w:rsidRDefault="00C14792" w:rsidP="00535BDC">
            <w:pPr>
              <w:spacing w:line="276" w:lineRule="auto"/>
              <w:rPr>
                <w:rFonts w:eastAsia="Calibri"/>
                <w:bCs/>
              </w:rPr>
            </w:pPr>
          </w:p>
        </w:tc>
      </w:tr>
      <w:tr w:rsidR="00C14792" w:rsidRPr="00FE38A5" w14:paraId="4C48DCE8" w14:textId="77777777" w:rsidTr="00535BDC">
        <w:trPr>
          <w:trHeight w:val="144"/>
        </w:trPr>
        <w:tc>
          <w:tcPr>
            <w:tcW w:w="909" w:type="dxa"/>
          </w:tcPr>
          <w:p w14:paraId="7EDCBAE2" w14:textId="77777777" w:rsidR="00C14792" w:rsidRPr="00FE38A5" w:rsidRDefault="00C14792" w:rsidP="00C14792">
            <w:pPr>
              <w:numPr>
                <w:ilvl w:val="0"/>
                <w:numId w:val="8"/>
              </w:numPr>
              <w:spacing w:line="276" w:lineRule="auto"/>
              <w:rPr>
                <w:rFonts w:eastAsia="Calibri"/>
                <w:bCs/>
              </w:rPr>
            </w:pPr>
          </w:p>
        </w:tc>
        <w:tc>
          <w:tcPr>
            <w:tcW w:w="3291" w:type="dxa"/>
          </w:tcPr>
          <w:p w14:paraId="74FA649D" w14:textId="77777777" w:rsidR="00C14792" w:rsidRPr="00FE38A5" w:rsidRDefault="00C14792" w:rsidP="00535BDC">
            <w:pPr>
              <w:widowControl w:val="0"/>
              <w:autoSpaceDE w:val="0"/>
              <w:autoSpaceDN w:val="0"/>
              <w:spacing w:line="276" w:lineRule="auto"/>
              <w:rPr>
                <w:lang w:eastAsia="en-GB"/>
              </w:rPr>
            </w:pPr>
            <w:r w:rsidRPr="00FE38A5">
              <w:rPr>
                <w:lang w:eastAsia="en-GB"/>
              </w:rPr>
              <w:t>Projector</w:t>
            </w:r>
          </w:p>
        </w:tc>
        <w:tc>
          <w:tcPr>
            <w:tcW w:w="2103" w:type="dxa"/>
          </w:tcPr>
          <w:p w14:paraId="44F2C642" w14:textId="77777777" w:rsidR="00C14792" w:rsidRPr="00FE38A5" w:rsidRDefault="00C14792" w:rsidP="00535BDC">
            <w:pPr>
              <w:spacing w:line="276" w:lineRule="auto"/>
              <w:rPr>
                <w:rFonts w:eastAsia="Calibri"/>
                <w:bCs/>
              </w:rPr>
            </w:pPr>
            <w:r w:rsidRPr="00FE38A5">
              <w:rPr>
                <w:lang w:eastAsia="en-GB"/>
              </w:rPr>
              <w:t>LCD</w:t>
            </w:r>
          </w:p>
        </w:tc>
        <w:tc>
          <w:tcPr>
            <w:tcW w:w="1280" w:type="dxa"/>
          </w:tcPr>
          <w:p w14:paraId="30ACA91F" w14:textId="77777777" w:rsidR="00C14792" w:rsidRPr="00FE38A5" w:rsidRDefault="00C14792" w:rsidP="00535BDC">
            <w:pPr>
              <w:spacing w:line="276" w:lineRule="auto"/>
              <w:rPr>
                <w:rFonts w:eastAsia="Calibri"/>
                <w:bCs/>
              </w:rPr>
            </w:pPr>
            <w:r w:rsidRPr="00FE38A5">
              <w:rPr>
                <w:rFonts w:eastAsia="Calibri"/>
                <w:bCs/>
              </w:rPr>
              <w:t>1</w:t>
            </w:r>
          </w:p>
        </w:tc>
        <w:tc>
          <w:tcPr>
            <w:tcW w:w="1915" w:type="dxa"/>
          </w:tcPr>
          <w:p w14:paraId="6AE0C740"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19A1D0D" w14:textId="77777777" w:rsidTr="00535BDC">
        <w:trPr>
          <w:trHeight w:val="144"/>
        </w:trPr>
        <w:tc>
          <w:tcPr>
            <w:tcW w:w="909" w:type="dxa"/>
          </w:tcPr>
          <w:p w14:paraId="224F9776" w14:textId="77777777" w:rsidR="00C14792" w:rsidRPr="00FE38A5" w:rsidRDefault="00C14792" w:rsidP="00C14792">
            <w:pPr>
              <w:numPr>
                <w:ilvl w:val="0"/>
                <w:numId w:val="8"/>
              </w:numPr>
              <w:spacing w:line="276" w:lineRule="auto"/>
              <w:rPr>
                <w:rFonts w:eastAsia="Calibri"/>
                <w:bCs/>
              </w:rPr>
            </w:pPr>
          </w:p>
        </w:tc>
        <w:tc>
          <w:tcPr>
            <w:tcW w:w="3291" w:type="dxa"/>
          </w:tcPr>
          <w:p w14:paraId="627241E9" w14:textId="77777777" w:rsidR="00C14792" w:rsidRPr="00FE38A5" w:rsidRDefault="00C14792" w:rsidP="00535BDC">
            <w:pPr>
              <w:spacing w:line="276" w:lineRule="auto"/>
              <w:rPr>
                <w:rFonts w:eastAsia="Calibri"/>
              </w:rPr>
            </w:pPr>
            <w:r w:rsidRPr="00FE38A5">
              <w:rPr>
                <w:rFonts w:eastAsia="Calibri"/>
              </w:rPr>
              <w:t>Printer</w:t>
            </w:r>
          </w:p>
        </w:tc>
        <w:tc>
          <w:tcPr>
            <w:tcW w:w="2103" w:type="dxa"/>
          </w:tcPr>
          <w:p w14:paraId="545782C0" w14:textId="77777777" w:rsidR="00C14792" w:rsidRPr="00FE38A5" w:rsidRDefault="00C14792" w:rsidP="00535BDC">
            <w:pPr>
              <w:spacing w:line="276" w:lineRule="auto"/>
              <w:rPr>
                <w:rFonts w:eastAsia="Calibri"/>
                <w:bCs/>
              </w:rPr>
            </w:pPr>
            <w:r w:rsidRPr="00FE38A5">
              <w:rPr>
                <w:rFonts w:eastAsia="Calibri"/>
                <w:bCs/>
              </w:rPr>
              <w:t>Colour printer</w:t>
            </w:r>
          </w:p>
        </w:tc>
        <w:tc>
          <w:tcPr>
            <w:tcW w:w="1280" w:type="dxa"/>
          </w:tcPr>
          <w:p w14:paraId="3C3FEA4C" w14:textId="77777777" w:rsidR="00C14792" w:rsidRPr="00FE38A5" w:rsidRDefault="00C14792" w:rsidP="00535BDC">
            <w:pPr>
              <w:spacing w:line="276" w:lineRule="auto"/>
              <w:rPr>
                <w:rFonts w:eastAsia="Calibri"/>
                <w:bCs/>
              </w:rPr>
            </w:pPr>
            <w:r w:rsidRPr="00FE38A5">
              <w:rPr>
                <w:rFonts w:eastAsia="Calibri"/>
                <w:bCs/>
              </w:rPr>
              <w:t>2</w:t>
            </w:r>
          </w:p>
        </w:tc>
        <w:tc>
          <w:tcPr>
            <w:tcW w:w="1915" w:type="dxa"/>
          </w:tcPr>
          <w:p w14:paraId="7B0C4AAF" w14:textId="77777777" w:rsidR="00C14792" w:rsidRPr="00FE38A5" w:rsidRDefault="00C14792" w:rsidP="00535BDC">
            <w:pPr>
              <w:spacing w:line="276" w:lineRule="auto"/>
              <w:rPr>
                <w:rFonts w:eastAsia="Calibri"/>
                <w:bCs/>
              </w:rPr>
            </w:pPr>
            <w:r w:rsidRPr="00FE38A5">
              <w:rPr>
                <w:rFonts w:eastAsia="Calibri"/>
                <w:bCs/>
              </w:rPr>
              <w:t>1:12.5</w:t>
            </w:r>
          </w:p>
        </w:tc>
      </w:tr>
      <w:tr w:rsidR="00C14792" w:rsidRPr="00FE38A5" w14:paraId="477B9B32" w14:textId="77777777" w:rsidTr="00535BDC">
        <w:trPr>
          <w:trHeight w:val="144"/>
        </w:trPr>
        <w:tc>
          <w:tcPr>
            <w:tcW w:w="909" w:type="dxa"/>
          </w:tcPr>
          <w:p w14:paraId="305950C4" w14:textId="77777777" w:rsidR="00C14792" w:rsidRPr="00FE38A5" w:rsidRDefault="00C14792" w:rsidP="00C14792">
            <w:pPr>
              <w:numPr>
                <w:ilvl w:val="0"/>
                <w:numId w:val="8"/>
              </w:numPr>
              <w:spacing w:line="276" w:lineRule="auto"/>
              <w:rPr>
                <w:rFonts w:eastAsia="Calibri"/>
                <w:bCs/>
              </w:rPr>
            </w:pPr>
          </w:p>
        </w:tc>
        <w:tc>
          <w:tcPr>
            <w:tcW w:w="3291" w:type="dxa"/>
          </w:tcPr>
          <w:p w14:paraId="6D7C4F42" w14:textId="77777777" w:rsidR="00C14792" w:rsidRPr="00FE38A5" w:rsidRDefault="00C14792" w:rsidP="00535BDC">
            <w:pPr>
              <w:spacing w:line="276" w:lineRule="auto"/>
              <w:rPr>
                <w:rFonts w:eastAsia="Calibri"/>
              </w:rPr>
            </w:pPr>
            <w:r w:rsidRPr="00FE38A5">
              <w:rPr>
                <w:rFonts w:eastAsia="Calibri"/>
              </w:rPr>
              <w:t>Refractometers</w:t>
            </w:r>
          </w:p>
        </w:tc>
        <w:tc>
          <w:tcPr>
            <w:tcW w:w="2103" w:type="dxa"/>
          </w:tcPr>
          <w:p w14:paraId="54F991EF" w14:textId="77777777" w:rsidR="00C14792" w:rsidRPr="00FE38A5" w:rsidRDefault="00C14792" w:rsidP="00535BDC">
            <w:pPr>
              <w:spacing w:line="276" w:lineRule="auto"/>
              <w:rPr>
                <w:rFonts w:eastAsia="Calibri"/>
                <w:bCs/>
              </w:rPr>
            </w:pPr>
            <w:r w:rsidRPr="00FE38A5">
              <w:rPr>
                <w:rFonts w:eastAsia="Calibri"/>
                <w:bCs/>
              </w:rPr>
              <w:t xml:space="preserve">Handheld </w:t>
            </w:r>
          </w:p>
        </w:tc>
        <w:tc>
          <w:tcPr>
            <w:tcW w:w="1280" w:type="dxa"/>
          </w:tcPr>
          <w:p w14:paraId="05605A84"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5C7D2184"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39102CC0" w14:textId="77777777" w:rsidTr="00535BDC">
        <w:trPr>
          <w:trHeight w:val="144"/>
        </w:trPr>
        <w:tc>
          <w:tcPr>
            <w:tcW w:w="909" w:type="dxa"/>
          </w:tcPr>
          <w:p w14:paraId="6BFDA9A0" w14:textId="77777777" w:rsidR="00C14792" w:rsidRPr="00FE38A5" w:rsidRDefault="00C14792" w:rsidP="00C14792">
            <w:pPr>
              <w:numPr>
                <w:ilvl w:val="0"/>
                <w:numId w:val="8"/>
              </w:numPr>
              <w:spacing w:line="276" w:lineRule="auto"/>
              <w:rPr>
                <w:rFonts w:eastAsia="Calibri"/>
                <w:bCs/>
              </w:rPr>
            </w:pPr>
          </w:p>
        </w:tc>
        <w:tc>
          <w:tcPr>
            <w:tcW w:w="3291" w:type="dxa"/>
          </w:tcPr>
          <w:p w14:paraId="7D613E81" w14:textId="77777777" w:rsidR="00C14792" w:rsidRPr="00FE38A5" w:rsidRDefault="00C14792" w:rsidP="00535BDC">
            <w:pPr>
              <w:spacing w:line="276" w:lineRule="auto"/>
              <w:rPr>
                <w:rFonts w:eastAsia="Calibri"/>
              </w:rPr>
            </w:pPr>
            <w:r w:rsidRPr="00FE38A5">
              <w:rPr>
                <w:rFonts w:eastAsia="Calibri"/>
              </w:rPr>
              <w:t>Meat mincer</w:t>
            </w:r>
          </w:p>
        </w:tc>
        <w:tc>
          <w:tcPr>
            <w:tcW w:w="2103" w:type="dxa"/>
          </w:tcPr>
          <w:p w14:paraId="16A7E3E9"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80" w:type="dxa"/>
          </w:tcPr>
          <w:p w14:paraId="41DF1DAA"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2781C931"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74E89E0" w14:textId="77777777" w:rsidTr="00535BDC">
        <w:trPr>
          <w:trHeight w:val="144"/>
        </w:trPr>
        <w:tc>
          <w:tcPr>
            <w:tcW w:w="909" w:type="dxa"/>
          </w:tcPr>
          <w:p w14:paraId="3C919452" w14:textId="77777777" w:rsidR="00C14792" w:rsidRPr="00FE38A5" w:rsidRDefault="00C14792" w:rsidP="00C14792">
            <w:pPr>
              <w:numPr>
                <w:ilvl w:val="0"/>
                <w:numId w:val="8"/>
              </w:numPr>
              <w:spacing w:line="276" w:lineRule="auto"/>
              <w:rPr>
                <w:rFonts w:eastAsia="Calibri"/>
                <w:bCs/>
              </w:rPr>
            </w:pPr>
          </w:p>
        </w:tc>
        <w:tc>
          <w:tcPr>
            <w:tcW w:w="3291" w:type="dxa"/>
          </w:tcPr>
          <w:p w14:paraId="37F3EE13" w14:textId="77777777" w:rsidR="00C14792" w:rsidRPr="00FE38A5" w:rsidRDefault="00C14792" w:rsidP="00535BDC">
            <w:pPr>
              <w:spacing w:line="276" w:lineRule="auto"/>
              <w:rPr>
                <w:rFonts w:eastAsia="Calibri"/>
              </w:rPr>
            </w:pPr>
            <w:r w:rsidRPr="00FE38A5">
              <w:rPr>
                <w:rFonts w:eastAsia="Calibri"/>
              </w:rPr>
              <w:t>Sausage stuffing machine</w:t>
            </w:r>
          </w:p>
        </w:tc>
        <w:tc>
          <w:tcPr>
            <w:tcW w:w="2103" w:type="dxa"/>
          </w:tcPr>
          <w:p w14:paraId="2401120A"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80" w:type="dxa"/>
          </w:tcPr>
          <w:p w14:paraId="581DD9E1"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0C3C7B30"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21AF559B" w14:textId="77777777" w:rsidTr="00535BDC">
        <w:trPr>
          <w:trHeight w:val="144"/>
        </w:trPr>
        <w:tc>
          <w:tcPr>
            <w:tcW w:w="909" w:type="dxa"/>
          </w:tcPr>
          <w:p w14:paraId="6B0C1B02" w14:textId="77777777" w:rsidR="00C14792" w:rsidRPr="00FE38A5" w:rsidRDefault="00C14792" w:rsidP="00C14792">
            <w:pPr>
              <w:numPr>
                <w:ilvl w:val="0"/>
                <w:numId w:val="8"/>
              </w:numPr>
              <w:spacing w:line="276" w:lineRule="auto"/>
              <w:rPr>
                <w:rFonts w:eastAsia="Calibri"/>
                <w:bCs/>
              </w:rPr>
            </w:pPr>
          </w:p>
        </w:tc>
        <w:tc>
          <w:tcPr>
            <w:tcW w:w="3291" w:type="dxa"/>
          </w:tcPr>
          <w:p w14:paraId="4A750440" w14:textId="77777777" w:rsidR="00C14792" w:rsidRPr="00FE38A5" w:rsidRDefault="00C14792" w:rsidP="00535BDC">
            <w:pPr>
              <w:spacing w:line="276" w:lineRule="auto"/>
              <w:rPr>
                <w:rFonts w:eastAsia="Calibri"/>
              </w:rPr>
            </w:pPr>
            <w:r w:rsidRPr="00FE38A5">
              <w:rPr>
                <w:rFonts w:eastAsia="Calibri"/>
              </w:rPr>
              <w:t>Baking oven</w:t>
            </w:r>
          </w:p>
        </w:tc>
        <w:tc>
          <w:tcPr>
            <w:tcW w:w="2103" w:type="dxa"/>
          </w:tcPr>
          <w:p w14:paraId="0630F414"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80" w:type="dxa"/>
          </w:tcPr>
          <w:p w14:paraId="1F105B2A"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51862110"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7F8AEFF" w14:textId="77777777" w:rsidTr="00535BDC">
        <w:trPr>
          <w:trHeight w:val="144"/>
        </w:trPr>
        <w:tc>
          <w:tcPr>
            <w:tcW w:w="909" w:type="dxa"/>
          </w:tcPr>
          <w:p w14:paraId="5E73D946" w14:textId="77777777" w:rsidR="00C14792" w:rsidRPr="00FE38A5" w:rsidRDefault="00C14792" w:rsidP="00C14792">
            <w:pPr>
              <w:numPr>
                <w:ilvl w:val="0"/>
                <w:numId w:val="8"/>
              </w:numPr>
              <w:spacing w:line="276" w:lineRule="auto"/>
              <w:rPr>
                <w:rFonts w:eastAsia="Calibri"/>
                <w:bCs/>
              </w:rPr>
            </w:pPr>
          </w:p>
        </w:tc>
        <w:tc>
          <w:tcPr>
            <w:tcW w:w="3291" w:type="dxa"/>
          </w:tcPr>
          <w:p w14:paraId="1D633497" w14:textId="77777777" w:rsidR="00C14792" w:rsidRPr="00FE38A5" w:rsidRDefault="00C14792" w:rsidP="00535BDC">
            <w:pPr>
              <w:spacing w:line="276" w:lineRule="auto"/>
              <w:rPr>
                <w:rFonts w:eastAsia="Calibri"/>
              </w:rPr>
            </w:pPr>
            <w:r w:rsidRPr="00FE38A5">
              <w:rPr>
                <w:rFonts w:eastAsia="Calibri"/>
              </w:rPr>
              <w:t>Mixers</w:t>
            </w:r>
          </w:p>
        </w:tc>
        <w:tc>
          <w:tcPr>
            <w:tcW w:w="2103" w:type="dxa"/>
          </w:tcPr>
          <w:p w14:paraId="01E53663"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80" w:type="dxa"/>
          </w:tcPr>
          <w:p w14:paraId="516429EA"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0AA8C776"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4273F93D" w14:textId="77777777" w:rsidTr="00535BDC">
        <w:trPr>
          <w:trHeight w:val="144"/>
        </w:trPr>
        <w:tc>
          <w:tcPr>
            <w:tcW w:w="909" w:type="dxa"/>
          </w:tcPr>
          <w:p w14:paraId="6A5E17CB" w14:textId="77777777" w:rsidR="00C14792" w:rsidRPr="00FE38A5" w:rsidRDefault="00C14792" w:rsidP="00C14792">
            <w:pPr>
              <w:numPr>
                <w:ilvl w:val="0"/>
                <w:numId w:val="8"/>
              </w:numPr>
              <w:spacing w:line="276" w:lineRule="auto"/>
              <w:rPr>
                <w:rFonts w:eastAsia="Calibri"/>
                <w:bCs/>
              </w:rPr>
            </w:pPr>
          </w:p>
        </w:tc>
        <w:tc>
          <w:tcPr>
            <w:tcW w:w="3291" w:type="dxa"/>
          </w:tcPr>
          <w:p w14:paraId="36C3B890" w14:textId="77777777" w:rsidR="00C14792" w:rsidRPr="00FE38A5" w:rsidRDefault="00C14792" w:rsidP="00535BDC">
            <w:pPr>
              <w:spacing w:line="276" w:lineRule="auto"/>
              <w:rPr>
                <w:rFonts w:eastAsia="Calibri"/>
              </w:rPr>
            </w:pPr>
            <w:r w:rsidRPr="00FE38A5">
              <w:rPr>
                <w:rFonts w:eastAsia="Calibri"/>
              </w:rPr>
              <w:t>Fermentation vats with thermostats</w:t>
            </w:r>
          </w:p>
        </w:tc>
        <w:tc>
          <w:tcPr>
            <w:tcW w:w="2103" w:type="dxa"/>
          </w:tcPr>
          <w:p w14:paraId="0D8C42C8"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80" w:type="dxa"/>
          </w:tcPr>
          <w:p w14:paraId="58EABDA9"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407ACF6A"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3C8547ED" w14:textId="77777777" w:rsidTr="00535BDC">
        <w:trPr>
          <w:trHeight w:val="144"/>
        </w:trPr>
        <w:tc>
          <w:tcPr>
            <w:tcW w:w="909" w:type="dxa"/>
          </w:tcPr>
          <w:p w14:paraId="762D69EE" w14:textId="77777777" w:rsidR="00C14792" w:rsidRPr="00FE38A5" w:rsidRDefault="00C14792" w:rsidP="00C14792">
            <w:pPr>
              <w:numPr>
                <w:ilvl w:val="0"/>
                <w:numId w:val="8"/>
              </w:numPr>
              <w:spacing w:line="276" w:lineRule="auto"/>
              <w:rPr>
                <w:rFonts w:eastAsia="Calibri"/>
                <w:bCs/>
              </w:rPr>
            </w:pPr>
          </w:p>
        </w:tc>
        <w:tc>
          <w:tcPr>
            <w:tcW w:w="3291" w:type="dxa"/>
          </w:tcPr>
          <w:p w14:paraId="4745C852" w14:textId="77777777" w:rsidR="00C14792" w:rsidRPr="00FE38A5" w:rsidRDefault="00C14792" w:rsidP="00535BDC">
            <w:pPr>
              <w:spacing w:line="276" w:lineRule="auto"/>
              <w:rPr>
                <w:rFonts w:eastAsia="Calibri"/>
              </w:rPr>
            </w:pPr>
            <w:r w:rsidRPr="00FE38A5">
              <w:rPr>
                <w:rFonts w:eastAsia="Calibri"/>
              </w:rPr>
              <w:t>Freeze driers</w:t>
            </w:r>
          </w:p>
          <w:p w14:paraId="5B22CB2D" w14:textId="77777777" w:rsidR="00C14792" w:rsidRPr="00FE38A5" w:rsidRDefault="00C14792" w:rsidP="00535BDC">
            <w:pPr>
              <w:spacing w:line="276" w:lineRule="auto"/>
              <w:rPr>
                <w:rFonts w:eastAsia="Calibri"/>
              </w:rPr>
            </w:pPr>
          </w:p>
        </w:tc>
        <w:tc>
          <w:tcPr>
            <w:tcW w:w="2103" w:type="dxa"/>
          </w:tcPr>
          <w:p w14:paraId="60D971EF"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80" w:type="dxa"/>
          </w:tcPr>
          <w:p w14:paraId="10F4CFF1" w14:textId="77777777" w:rsidR="00C14792" w:rsidRPr="00FE38A5" w:rsidRDefault="00C14792" w:rsidP="00535BDC">
            <w:pPr>
              <w:spacing w:line="276" w:lineRule="auto"/>
              <w:rPr>
                <w:rFonts w:eastAsia="Calibri"/>
                <w:bCs/>
              </w:rPr>
            </w:pPr>
            <w:r w:rsidRPr="00FE38A5">
              <w:rPr>
                <w:rFonts w:eastAsia="Calibri"/>
                <w:bCs/>
              </w:rPr>
              <w:t>1</w:t>
            </w:r>
          </w:p>
        </w:tc>
        <w:tc>
          <w:tcPr>
            <w:tcW w:w="1915" w:type="dxa"/>
          </w:tcPr>
          <w:p w14:paraId="1ADA1C88"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2A5BCB8" w14:textId="77777777" w:rsidTr="00535BDC">
        <w:trPr>
          <w:trHeight w:val="144"/>
        </w:trPr>
        <w:tc>
          <w:tcPr>
            <w:tcW w:w="909" w:type="dxa"/>
          </w:tcPr>
          <w:p w14:paraId="6025239D" w14:textId="77777777" w:rsidR="00C14792" w:rsidRPr="00FE38A5" w:rsidRDefault="00C14792" w:rsidP="00C14792">
            <w:pPr>
              <w:numPr>
                <w:ilvl w:val="0"/>
                <w:numId w:val="8"/>
              </w:numPr>
              <w:spacing w:line="276" w:lineRule="auto"/>
              <w:rPr>
                <w:rFonts w:eastAsia="Calibri"/>
                <w:bCs/>
              </w:rPr>
            </w:pPr>
          </w:p>
        </w:tc>
        <w:tc>
          <w:tcPr>
            <w:tcW w:w="3291" w:type="dxa"/>
          </w:tcPr>
          <w:p w14:paraId="0BD43A0C" w14:textId="77777777" w:rsidR="00C14792" w:rsidRPr="00FE38A5" w:rsidRDefault="00C14792" w:rsidP="00535BDC">
            <w:pPr>
              <w:spacing w:line="276" w:lineRule="auto"/>
              <w:rPr>
                <w:rFonts w:eastAsia="Calibri"/>
              </w:rPr>
            </w:pPr>
            <w:r w:rsidRPr="00FE38A5">
              <w:rPr>
                <w:rFonts w:eastAsia="Calibri"/>
                <w:bCs/>
              </w:rPr>
              <w:t>Freezer</w:t>
            </w:r>
          </w:p>
          <w:p w14:paraId="67C38312" w14:textId="77777777" w:rsidR="00C14792" w:rsidRPr="00FE38A5" w:rsidRDefault="00C14792" w:rsidP="00535BDC">
            <w:pPr>
              <w:spacing w:line="276" w:lineRule="auto"/>
              <w:rPr>
                <w:rFonts w:eastAsia="Calibri"/>
              </w:rPr>
            </w:pPr>
          </w:p>
        </w:tc>
        <w:tc>
          <w:tcPr>
            <w:tcW w:w="2103" w:type="dxa"/>
          </w:tcPr>
          <w:p w14:paraId="528849E4" w14:textId="77777777" w:rsidR="00C14792" w:rsidRPr="00FE38A5" w:rsidRDefault="00C14792" w:rsidP="00535BDC">
            <w:pPr>
              <w:spacing w:line="276" w:lineRule="auto"/>
              <w:rPr>
                <w:rFonts w:eastAsia="Calibri"/>
                <w:bCs/>
              </w:rPr>
            </w:pPr>
          </w:p>
        </w:tc>
        <w:tc>
          <w:tcPr>
            <w:tcW w:w="1280" w:type="dxa"/>
          </w:tcPr>
          <w:p w14:paraId="51878F70" w14:textId="77777777" w:rsidR="00C14792" w:rsidRPr="00FE38A5" w:rsidRDefault="00C14792" w:rsidP="00535BDC">
            <w:pPr>
              <w:spacing w:line="276" w:lineRule="auto"/>
              <w:rPr>
                <w:rFonts w:eastAsia="Calibri"/>
                <w:bCs/>
              </w:rPr>
            </w:pPr>
            <w:r w:rsidRPr="00FE38A5">
              <w:rPr>
                <w:rFonts w:eastAsia="Calibri"/>
                <w:bCs/>
              </w:rPr>
              <w:t>1</w:t>
            </w:r>
          </w:p>
        </w:tc>
        <w:tc>
          <w:tcPr>
            <w:tcW w:w="1915" w:type="dxa"/>
          </w:tcPr>
          <w:p w14:paraId="58968CD5" w14:textId="77777777" w:rsidR="00C14792" w:rsidRPr="00FE38A5" w:rsidRDefault="00C14792" w:rsidP="00535BDC">
            <w:pPr>
              <w:spacing w:line="276" w:lineRule="auto"/>
              <w:rPr>
                <w:rFonts w:eastAsia="Calibri"/>
                <w:bCs/>
              </w:rPr>
            </w:pPr>
          </w:p>
        </w:tc>
      </w:tr>
      <w:tr w:rsidR="00C14792" w:rsidRPr="00FE38A5" w14:paraId="7DBF95C6" w14:textId="77777777" w:rsidTr="00535BDC">
        <w:trPr>
          <w:trHeight w:val="144"/>
        </w:trPr>
        <w:tc>
          <w:tcPr>
            <w:tcW w:w="909" w:type="dxa"/>
          </w:tcPr>
          <w:p w14:paraId="4B45A38D" w14:textId="77777777" w:rsidR="00C14792" w:rsidRPr="00FE38A5" w:rsidRDefault="00C14792" w:rsidP="00C14792">
            <w:pPr>
              <w:numPr>
                <w:ilvl w:val="0"/>
                <w:numId w:val="8"/>
              </w:numPr>
              <w:spacing w:line="276" w:lineRule="auto"/>
              <w:rPr>
                <w:rFonts w:eastAsia="Calibri"/>
                <w:bCs/>
              </w:rPr>
            </w:pPr>
          </w:p>
        </w:tc>
        <w:tc>
          <w:tcPr>
            <w:tcW w:w="3291" w:type="dxa"/>
          </w:tcPr>
          <w:p w14:paraId="49A047B7" w14:textId="77777777" w:rsidR="00C14792" w:rsidRPr="00FE38A5" w:rsidRDefault="00C14792" w:rsidP="00535BDC">
            <w:pPr>
              <w:spacing w:line="276" w:lineRule="auto"/>
              <w:rPr>
                <w:rFonts w:eastAsia="Calibri"/>
              </w:rPr>
            </w:pPr>
            <w:r w:rsidRPr="00FE38A5">
              <w:rPr>
                <w:rFonts w:eastAsia="Calibri"/>
                <w:bCs/>
              </w:rPr>
              <w:t>Refrigerator</w:t>
            </w:r>
            <w:r w:rsidRPr="00FE38A5">
              <w:rPr>
                <w:rFonts w:eastAsia="Calibri"/>
              </w:rPr>
              <w:t xml:space="preserve"> </w:t>
            </w:r>
          </w:p>
          <w:p w14:paraId="24EC1C1C" w14:textId="77777777" w:rsidR="00C14792" w:rsidRPr="00FE38A5" w:rsidRDefault="00C14792" w:rsidP="00535BDC">
            <w:pPr>
              <w:spacing w:line="276" w:lineRule="auto"/>
              <w:ind w:left="360"/>
              <w:rPr>
                <w:rFonts w:eastAsia="Calibri"/>
              </w:rPr>
            </w:pPr>
          </w:p>
        </w:tc>
        <w:tc>
          <w:tcPr>
            <w:tcW w:w="2103" w:type="dxa"/>
          </w:tcPr>
          <w:p w14:paraId="10FF35D7" w14:textId="77777777" w:rsidR="00C14792" w:rsidRPr="00FE38A5" w:rsidRDefault="00C14792" w:rsidP="00535BDC">
            <w:pPr>
              <w:spacing w:line="276" w:lineRule="auto"/>
              <w:rPr>
                <w:rFonts w:eastAsia="Calibri"/>
                <w:bCs/>
              </w:rPr>
            </w:pPr>
          </w:p>
        </w:tc>
        <w:tc>
          <w:tcPr>
            <w:tcW w:w="1280" w:type="dxa"/>
          </w:tcPr>
          <w:p w14:paraId="29C14084" w14:textId="77777777" w:rsidR="00C14792" w:rsidRPr="00FE38A5" w:rsidRDefault="00C14792" w:rsidP="00535BDC">
            <w:pPr>
              <w:spacing w:line="276" w:lineRule="auto"/>
              <w:rPr>
                <w:rFonts w:eastAsia="Calibri"/>
                <w:bCs/>
              </w:rPr>
            </w:pPr>
            <w:r w:rsidRPr="00FE38A5">
              <w:rPr>
                <w:rFonts w:eastAsia="Calibri"/>
                <w:bCs/>
              </w:rPr>
              <w:t>1</w:t>
            </w:r>
          </w:p>
        </w:tc>
        <w:tc>
          <w:tcPr>
            <w:tcW w:w="1915" w:type="dxa"/>
          </w:tcPr>
          <w:p w14:paraId="75D4BF66" w14:textId="77777777" w:rsidR="00C14792" w:rsidRPr="00FE38A5" w:rsidRDefault="00C14792" w:rsidP="00535BDC">
            <w:pPr>
              <w:spacing w:line="276" w:lineRule="auto"/>
              <w:rPr>
                <w:rFonts w:eastAsia="Calibri"/>
                <w:bCs/>
              </w:rPr>
            </w:pPr>
          </w:p>
        </w:tc>
      </w:tr>
      <w:tr w:rsidR="00C14792" w:rsidRPr="00FE38A5" w14:paraId="588066A1" w14:textId="77777777" w:rsidTr="00535BDC">
        <w:trPr>
          <w:trHeight w:val="144"/>
        </w:trPr>
        <w:tc>
          <w:tcPr>
            <w:tcW w:w="909" w:type="dxa"/>
          </w:tcPr>
          <w:p w14:paraId="39E1D886" w14:textId="77777777" w:rsidR="00C14792" w:rsidRPr="00FE38A5" w:rsidRDefault="00C14792" w:rsidP="00C14792">
            <w:pPr>
              <w:numPr>
                <w:ilvl w:val="0"/>
                <w:numId w:val="8"/>
              </w:numPr>
              <w:spacing w:line="276" w:lineRule="auto"/>
              <w:rPr>
                <w:rFonts w:eastAsia="Calibri"/>
                <w:bCs/>
              </w:rPr>
            </w:pPr>
          </w:p>
        </w:tc>
        <w:tc>
          <w:tcPr>
            <w:tcW w:w="3291" w:type="dxa"/>
          </w:tcPr>
          <w:p w14:paraId="283C4F71" w14:textId="77777777" w:rsidR="00C14792" w:rsidRPr="00FE38A5" w:rsidRDefault="00C14792" w:rsidP="00535BDC">
            <w:pPr>
              <w:spacing w:line="276" w:lineRule="auto"/>
              <w:rPr>
                <w:rFonts w:eastAsia="Calibri"/>
              </w:rPr>
            </w:pPr>
            <w:r w:rsidRPr="00FE38A5">
              <w:rPr>
                <w:rFonts w:eastAsia="Calibri"/>
              </w:rPr>
              <w:t>Drying Ovens</w:t>
            </w:r>
          </w:p>
        </w:tc>
        <w:tc>
          <w:tcPr>
            <w:tcW w:w="2103" w:type="dxa"/>
          </w:tcPr>
          <w:p w14:paraId="2CC075D2" w14:textId="77777777" w:rsidR="00C14792" w:rsidRPr="00FE38A5" w:rsidRDefault="00C14792" w:rsidP="00535BDC">
            <w:pPr>
              <w:spacing w:line="276" w:lineRule="auto"/>
              <w:jc w:val="center"/>
              <w:rPr>
                <w:rFonts w:eastAsia="Calibri"/>
                <w:bCs/>
              </w:rPr>
            </w:pPr>
            <w:proofErr w:type="spellStart"/>
            <w:r w:rsidRPr="00FE38A5">
              <w:rPr>
                <w:rFonts w:eastAsia="Calibri"/>
                <w:bCs/>
              </w:rPr>
              <w:t>Memmert</w:t>
            </w:r>
            <w:proofErr w:type="spellEnd"/>
            <w:r w:rsidRPr="00FE38A5">
              <w:rPr>
                <w:rFonts w:eastAsia="Calibri"/>
                <w:bCs/>
              </w:rPr>
              <w:t xml:space="preserve"> GmbH</w:t>
            </w:r>
          </w:p>
        </w:tc>
        <w:tc>
          <w:tcPr>
            <w:tcW w:w="1280" w:type="dxa"/>
          </w:tcPr>
          <w:p w14:paraId="6E74D5F9"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1341A5C0"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7AEA807E" w14:textId="77777777" w:rsidTr="00535BDC">
        <w:trPr>
          <w:trHeight w:val="144"/>
        </w:trPr>
        <w:tc>
          <w:tcPr>
            <w:tcW w:w="909" w:type="dxa"/>
          </w:tcPr>
          <w:p w14:paraId="50EE0AF3" w14:textId="77777777" w:rsidR="00C14792" w:rsidRPr="00FE38A5" w:rsidRDefault="00C14792" w:rsidP="00C14792">
            <w:pPr>
              <w:numPr>
                <w:ilvl w:val="0"/>
                <w:numId w:val="8"/>
              </w:numPr>
              <w:spacing w:line="276" w:lineRule="auto"/>
              <w:rPr>
                <w:rFonts w:eastAsia="Calibri"/>
                <w:bCs/>
              </w:rPr>
            </w:pPr>
          </w:p>
        </w:tc>
        <w:tc>
          <w:tcPr>
            <w:tcW w:w="3291" w:type="dxa"/>
          </w:tcPr>
          <w:p w14:paraId="5726EBA9" w14:textId="77777777" w:rsidR="00C14792" w:rsidRPr="00FE38A5" w:rsidRDefault="00C14792" w:rsidP="00535BDC">
            <w:pPr>
              <w:spacing w:line="276" w:lineRule="auto"/>
              <w:rPr>
                <w:rFonts w:eastAsia="Calibri"/>
              </w:rPr>
            </w:pPr>
            <w:r w:rsidRPr="00FE38A5">
              <w:rPr>
                <w:rFonts w:eastAsia="Calibri"/>
              </w:rPr>
              <w:t>Batch Pasteurizers</w:t>
            </w:r>
          </w:p>
        </w:tc>
        <w:tc>
          <w:tcPr>
            <w:tcW w:w="2103" w:type="dxa"/>
          </w:tcPr>
          <w:p w14:paraId="0B2B9501"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80" w:type="dxa"/>
          </w:tcPr>
          <w:p w14:paraId="21FFFC57" w14:textId="77777777" w:rsidR="00C14792" w:rsidRPr="00FE38A5" w:rsidRDefault="00C14792" w:rsidP="00535BDC">
            <w:pPr>
              <w:spacing w:line="276" w:lineRule="auto"/>
              <w:rPr>
                <w:rFonts w:eastAsia="Calibri"/>
                <w:bCs/>
              </w:rPr>
            </w:pPr>
            <w:r w:rsidRPr="00FE38A5">
              <w:rPr>
                <w:rFonts w:eastAsia="Calibri"/>
                <w:bCs/>
              </w:rPr>
              <w:t>2</w:t>
            </w:r>
          </w:p>
        </w:tc>
        <w:tc>
          <w:tcPr>
            <w:tcW w:w="1915" w:type="dxa"/>
          </w:tcPr>
          <w:p w14:paraId="74805930" w14:textId="77777777" w:rsidR="00C14792" w:rsidRPr="00FE38A5" w:rsidRDefault="00C14792" w:rsidP="00535BDC">
            <w:pPr>
              <w:spacing w:line="276" w:lineRule="auto"/>
              <w:rPr>
                <w:rFonts w:eastAsia="Calibri"/>
                <w:bCs/>
              </w:rPr>
            </w:pPr>
            <w:r w:rsidRPr="00FE38A5">
              <w:rPr>
                <w:rFonts w:eastAsia="Calibri"/>
                <w:bCs/>
              </w:rPr>
              <w:t>1:12.5</w:t>
            </w:r>
          </w:p>
        </w:tc>
      </w:tr>
      <w:tr w:rsidR="00C14792" w:rsidRPr="00FE38A5" w14:paraId="3FB7DBBE" w14:textId="77777777" w:rsidTr="00535BDC">
        <w:trPr>
          <w:trHeight w:val="392"/>
        </w:trPr>
        <w:tc>
          <w:tcPr>
            <w:tcW w:w="909" w:type="dxa"/>
          </w:tcPr>
          <w:p w14:paraId="11505DEF" w14:textId="77777777" w:rsidR="00C14792" w:rsidRPr="00FE38A5" w:rsidRDefault="00C14792" w:rsidP="00C14792">
            <w:pPr>
              <w:numPr>
                <w:ilvl w:val="0"/>
                <w:numId w:val="8"/>
              </w:numPr>
              <w:spacing w:line="276" w:lineRule="auto"/>
              <w:rPr>
                <w:rFonts w:eastAsia="Calibri"/>
                <w:bCs/>
              </w:rPr>
            </w:pPr>
          </w:p>
        </w:tc>
        <w:tc>
          <w:tcPr>
            <w:tcW w:w="3291" w:type="dxa"/>
          </w:tcPr>
          <w:p w14:paraId="53304C8D" w14:textId="77777777" w:rsidR="00C14792" w:rsidRPr="00FE38A5" w:rsidRDefault="00C14792" w:rsidP="00535BDC">
            <w:pPr>
              <w:spacing w:line="276" w:lineRule="auto"/>
              <w:rPr>
                <w:rFonts w:eastAsia="Calibri"/>
              </w:rPr>
            </w:pPr>
            <w:r w:rsidRPr="00FE38A5">
              <w:rPr>
                <w:rFonts w:eastAsia="Calibri"/>
              </w:rPr>
              <w:t>Thermometers</w:t>
            </w:r>
          </w:p>
        </w:tc>
        <w:tc>
          <w:tcPr>
            <w:tcW w:w="2103" w:type="dxa"/>
          </w:tcPr>
          <w:p w14:paraId="7EF595EF" w14:textId="77777777" w:rsidR="00C14792" w:rsidRPr="00FE38A5" w:rsidRDefault="00C14792" w:rsidP="00535BDC">
            <w:pPr>
              <w:spacing w:line="276" w:lineRule="auto"/>
              <w:rPr>
                <w:rFonts w:eastAsia="Calibri"/>
                <w:bCs/>
              </w:rPr>
            </w:pPr>
            <w:r w:rsidRPr="00FE38A5">
              <w:rPr>
                <w:rFonts w:eastAsia="Calibri"/>
                <w:bCs/>
              </w:rPr>
              <w:t xml:space="preserve">Food grade </w:t>
            </w:r>
          </w:p>
        </w:tc>
        <w:tc>
          <w:tcPr>
            <w:tcW w:w="1280" w:type="dxa"/>
          </w:tcPr>
          <w:p w14:paraId="2E85F46D" w14:textId="77777777" w:rsidR="00C14792" w:rsidRPr="00FE38A5" w:rsidRDefault="00C14792" w:rsidP="00535BDC">
            <w:pPr>
              <w:spacing w:line="276" w:lineRule="auto"/>
              <w:rPr>
                <w:rFonts w:eastAsia="Calibri"/>
                <w:bCs/>
              </w:rPr>
            </w:pPr>
            <w:r w:rsidRPr="00FE38A5">
              <w:rPr>
                <w:rFonts w:eastAsia="Calibri"/>
                <w:bCs/>
              </w:rPr>
              <w:t>5</w:t>
            </w:r>
          </w:p>
        </w:tc>
        <w:tc>
          <w:tcPr>
            <w:tcW w:w="1915" w:type="dxa"/>
          </w:tcPr>
          <w:p w14:paraId="63FEC426"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8994949" w14:textId="77777777" w:rsidTr="00535BDC">
        <w:trPr>
          <w:trHeight w:val="392"/>
        </w:trPr>
        <w:tc>
          <w:tcPr>
            <w:tcW w:w="909" w:type="dxa"/>
          </w:tcPr>
          <w:p w14:paraId="0B75DE1F" w14:textId="77777777" w:rsidR="00C14792" w:rsidRPr="00FE38A5" w:rsidRDefault="00C14792" w:rsidP="00C14792">
            <w:pPr>
              <w:numPr>
                <w:ilvl w:val="0"/>
                <w:numId w:val="8"/>
              </w:numPr>
              <w:spacing w:line="276" w:lineRule="auto"/>
              <w:rPr>
                <w:rFonts w:eastAsia="Calibri"/>
                <w:bCs/>
              </w:rPr>
            </w:pPr>
          </w:p>
        </w:tc>
        <w:tc>
          <w:tcPr>
            <w:tcW w:w="3291" w:type="dxa"/>
          </w:tcPr>
          <w:p w14:paraId="43D6F36C" w14:textId="77777777" w:rsidR="00C14792" w:rsidRPr="00FE38A5" w:rsidRDefault="00C14792" w:rsidP="00535BDC">
            <w:pPr>
              <w:spacing w:line="276" w:lineRule="auto"/>
              <w:rPr>
                <w:rFonts w:eastAsia="Calibri"/>
              </w:rPr>
            </w:pPr>
            <w:r w:rsidRPr="00FE38A5">
              <w:rPr>
                <w:rFonts w:eastAsia="Calibri"/>
                <w:bCs/>
              </w:rPr>
              <w:t>Cutting Boards</w:t>
            </w:r>
          </w:p>
        </w:tc>
        <w:tc>
          <w:tcPr>
            <w:tcW w:w="2103" w:type="dxa"/>
          </w:tcPr>
          <w:p w14:paraId="28455DDD" w14:textId="77777777" w:rsidR="00C14792" w:rsidRPr="00FE38A5" w:rsidRDefault="00C14792" w:rsidP="00535BDC">
            <w:pPr>
              <w:spacing w:line="276" w:lineRule="auto"/>
              <w:rPr>
                <w:rFonts w:eastAsia="Calibri"/>
                <w:bCs/>
              </w:rPr>
            </w:pPr>
          </w:p>
        </w:tc>
        <w:tc>
          <w:tcPr>
            <w:tcW w:w="1280" w:type="dxa"/>
          </w:tcPr>
          <w:p w14:paraId="082EA2C8" w14:textId="77777777" w:rsidR="00C14792" w:rsidRPr="00FE38A5" w:rsidRDefault="00C14792" w:rsidP="00535BDC">
            <w:pPr>
              <w:spacing w:line="276" w:lineRule="auto"/>
              <w:rPr>
                <w:rFonts w:eastAsia="Calibri"/>
                <w:bCs/>
              </w:rPr>
            </w:pPr>
            <w:r w:rsidRPr="00FE38A5">
              <w:rPr>
                <w:rFonts w:eastAsia="Calibri"/>
                <w:bCs/>
              </w:rPr>
              <w:t>25</w:t>
            </w:r>
          </w:p>
        </w:tc>
        <w:tc>
          <w:tcPr>
            <w:tcW w:w="1915" w:type="dxa"/>
          </w:tcPr>
          <w:p w14:paraId="00278EAE" w14:textId="77777777" w:rsidR="00C14792" w:rsidRPr="00FE38A5" w:rsidRDefault="00C14792" w:rsidP="00535BDC">
            <w:pPr>
              <w:spacing w:line="276" w:lineRule="auto"/>
              <w:rPr>
                <w:rFonts w:eastAsia="Calibri"/>
                <w:bCs/>
              </w:rPr>
            </w:pPr>
          </w:p>
        </w:tc>
      </w:tr>
      <w:tr w:rsidR="00C14792" w:rsidRPr="00FE38A5" w14:paraId="2CB71BB0" w14:textId="77777777" w:rsidTr="00535BDC">
        <w:trPr>
          <w:trHeight w:val="392"/>
        </w:trPr>
        <w:tc>
          <w:tcPr>
            <w:tcW w:w="909" w:type="dxa"/>
          </w:tcPr>
          <w:p w14:paraId="7B9D1F1A" w14:textId="77777777" w:rsidR="00C14792" w:rsidRPr="00FE38A5" w:rsidRDefault="00C14792" w:rsidP="00C14792">
            <w:pPr>
              <w:numPr>
                <w:ilvl w:val="0"/>
                <w:numId w:val="8"/>
              </w:numPr>
              <w:spacing w:line="276" w:lineRule="auto"/>
              <w:rPr>
                <w:rFonts w:eastAsia="Calibri"/>
                <w:bCs/>
              </w:rPr>
            </w:pPr>
          </w:p>
        </w:tc>
        <w:tc>
          <w:tcPr>
            <w:tcW w:w="3291" w:type="dxa"/>
          </w:tcPr>
          <w:p w14:paraId="55BF2FC1" w14:textId="77777777" w:rsidR="00C14792" w:rsidRPr="00FE38A5" w:rsidRDefault="00C14792" w:rsidP="00535BDC">
            <w:pPr>
              <w:spacing w:line="276" w:lineRule="auto"/>
              <w:rPr>
                <w:rFonts w:eastAsia="Calibri"/>
              </w:rPr>
            </w:pPr>
            <w:r w:rsidRPr="00FE38A5">
              <w:rPr>
                <w:rFonts w:eastAsia="Calibri"/>
                <w:bCs/>
              </w:rPr>
              <w:t>Knives</w:t>
            </w:r>
          </w:p>
        </w:tc>
        <w:tc>
          <w:tcPr>
            <w:tcW w:w="2103" w:type="dxa"/>
          </w:tcPr>
          <w:p w14:paraId="2297F1D5" w14:textId="77777777" w:rsidR="00C14792" w:rsidRPr="00FE38A5" w:rsidRDefault="00C14792" w:rsidP="00535BDC">
            <w:pPr>
              <w:spacing w:line="276" w:lineRule="auto"/>
              <w:rPr>
                <w:rFonts w:eastAsia="Calibri"/>
                <w:bCs/>
              </w:rPr>
            </w:pPr>
          </w:p>
        </w:tc>
        <w:tc>
          <w:tcPr>
            <w:tcW w:w="1280" w:type="dxa"/>
          </w:tcPr>
          <w:p w14:paraId="3A252F61" w14:textId="77777777" w:rsidR="00C14792" w:rsidRPr="00FE38A5" w:rsidRDefault="00C14792" w:rsidP="00535BDC">
            <w:pPr>
              <w:spacing w:line="276" w:lineRule="auto"/>
              <w:rPr>
                <w:rFonts w:eastAsia="Calibri"/>
                <w:bCs/>
              </w:rPr>
            </w:pPr>
            <w:r w:rsidRPr="00FE38A5">
              <w:rPr>
                <w:rFonts w:eastAsia="Calibri"/>
                <w:bCs/>
              </w:rPr>
              <w:t>25</w:t>
            </w:r>
          </w:p>
        </w:tc>
        <w:tc>
          <w:tcPr>
            <w:tcW w:w="1915" w:type="dxa"/>
          </w:tcPr>
          <w:p w14:paraId="3F975C27" w14:textId="77777777" w:rsidR="00C14792" w:rsidRPr="00FE38A5" w:rsidRDefault="00C14792" w:rsidP="00535BDC">
            <w:pPr>
              <w:spacing w:line="276" w:lineRule="auto"/>
              <w:rPr>
                <w:rFonts w:eastAsia="Calibri"/>
                <w:bCs/>
              </w:rPr>
            </w:pPr>
          </w:p>
        </w:tc>
      </w:tr>
      <w:tr w:rsidR="00C14792" w:rsidRPr="00FE38A5" w14:paraId="199D51BB" w14:textId="77777777" w:rsidTr="00535BDC">
        <w:trPr>
          <w:trHeight w:val="392"/>
        </w:trPr>
        <w:tc>
          <w:tcPr>
            <w:tcW w:w="909" w:type="dxa"/>
          </w:tcPr>
          <w:p w14:paraId="07ADE869" w14:textId="77777777" w:rsidR="00C14792" w:rsidRPr="00FE38A5" w:rsidRDefault="00C14792" w:rsidP="00C14792">
            <w:pPr>
              <w:numPr>
                <w:ilvl w:val="0"/>
                <w:numId w:val="8"/>
              </w:numPr>
              <w:spacing w:line="276" w:lineRule="auto"/>
              <w:rPr>
                <w:rFonts w:eastAsia="Calibri"/>
                <w:bCs/>
              </w:rPr>
            </w:pPr>
          </w:p>
        </w:tc>
        <w:tc>
          <w:tcPr>
            <w:tcW w:w="3291" w:type="dxa"/>
          </w:tcPr>
          <w:p w14:paraId="35B9C3D6" w14:textId="77777777" w:rsidR="00C14792" w:rsidRPr="00FE38A5" w:rsidRDefault="00C14792" w:rsidP="00535BDC">
            <w:pPr>
              <w:spacing w:line="276" w:lineRule="auto"/>
              <w:rPr>
                <w:rFonts w:eastAsia="Calibri"/>
                <w:bCs/>
              </w:rPr>
            </w:pPr>
            <w:r w:rsidRPr="00FE38A5">
              <w:rPr>
                <w:rFonts w:eastAsia="Calibri"/>
                <w:bCs/>
              </w:rPr>
              <w:t>Fire Extinguishers</w:t>
            </w:r>
          </w:p>
        </w:tc>
        <w:tc>
          <w:tcPr>
            <w:tcW w:w="2103" w:type="dxa"/>
          </w:tcPr>
          <w:p w14:paraId="329AAB5B" w14:textId="77777777" w:rsidR="00C14792" w:rsidRPr="00FE38A5" w:rsidRDefault="00C14792" w:rsidP="00535BDC">
            <w:pPr>
              <w:spacing w:line="276" w:lineRule="auto"/>
              <w:rPr>
                <w:rFonts w:eastAsia="Calibri"/>
                <w:bCs/>
              </w:rPr>
            </w:pPr>
          </w:p>
        </w:tc>
        <w:tc>
          <w:tcPr>
            <w:tcW w:w="1280" w:type="dxa"/>
          </w:tcPr>
          <w:p w14:paraId="72AC87E4" w14:textId="77777777" w:rsidR="00C14792" w:rsidRPr="00FE38A5" w:rsidRDefault="00C14792" w:rsidP="00535BDC">
            <w:pPr>
              <w:spacing w:line="276" w:lineRule="auto"/>
              <w:rPr>
                <w:rFonts w:eastAsia="Calibri"/>
                <w:bCs/>
              </w:rPr>
            </w:pPr>
            <w:r w:rsidRPr="00FE38A5">
              <w:rPr>
                <w:rFonts w:eastAsia="Calibri"/>
                <w:bCs/>
              </w:rPr>
              <w:t>2</w:t>
            </w:r>
          </w:p>
        </w:tc>
        <w:tc>
          <w:tcPr>
            <w:tcW w:w="1915" w:type="dxa"/>
          </w:tcPr>
          <w:p w14:paraId="5FE61AC1" w14:textId="77777777" w:rsidR="00C14792" w:rsidRPr="00FE38A5" w:rsidRDefault="00C14792" w:rsidP="00535BDC">
            <w:pPr>
              <w:spacing w:line="276" w:lineRule="auto"/>
              <w:rPr>
                <w:rFonts w:eastAsia="Calibri"/>
                <w:bCs/>
              </w:rPr>
            </w:pPr>
            <w:r w:rsidRPr="00FE38A5">
              <w:rPr>
                <w:rFonts w:eastAsia="Calibri"/>
                <w:bCs/>
              </w:rPr>
              <w:t>2:25</w:t>
            </w:r>
          </w:p>
        </w:tc>
      </w:tr>
    </w:tbl>
    <w:p w14:paraId="435530D3" w14:textId="77777777" w:rsidR="00C14792" w:rsidRPr="00FE38A5" w:rsidRDefault="00C14792" w:rsidP="00C14792">
      <w:pPr>
        <w:spacing w:after="0" w:line="276" w:lineRule="auto"/>
        <w:rPr>
          <w:rFonts w:eastAsia="Calibri" w:cs="Times New Roman"/>
          <w:szCs w:val="24"/>
          <w:lang w:val="en-US"/>
        </w:rPr>
      </w:pPr>
    </w:p>
    <w:p w14:paraId="363EE9D7" w14:textId="77777777" w:rsidR="00C14792" w:rsidRPr="00FE38A5" w:rsidRDefault="00C14792" w:rsidP="00C14792">
      <w:pPr>
        <w:spacing w:after="0" w:line="276" w:lineRule="auto"/>
        <w:rPr>
          <w:rFonts w:eastAsia="Calibri" w:cs="Times New Roman"/>
          <w:b/>
          <w:szCs w:val="24"/>
          <w:lang w:val="en-ZW"/>
        </w:rPr>
      </w:pPr>
      <w:r w:rsidRPr="00FE38A5">
        <w:rPr>
          <w:rFonts w:eastAsia="Calibri" w:cs="Times New Roman"/>
          <w:szCs w:val="24"/>
          <w:lang w:val="en-US"/>
        </w:rPr>
        <w:br w:type="page"/>
      </w:r>
    </w:p>
    <w:p w14:paraId="269DB91F" w14:textId="77777777" w:rsidR="00C14792" w:rsidRPr="00FE38A5" w:rsidRDefault="00C14792" w:rsidP="00C14792">
      <w:pPr>
        <w:pStyle w:val="Heading2"/>
        <w:numPr>
          <w:ilvl w:val="0"/>
          <w:numId w:val="0"/>
        </w:numPr>
        <w:spacing w:after="0" w:line="276" w:lineRule="auto"/>
        <w:ind w:left="576" w:hanging="576"/>
        <w:rPr>
          <w:rFonts w:ascii="Times New Roman" w:eastAsia="Calibri" w:hAnsi="Times New Roman" w:cs="Times New Roman"/>
          <w:b/>
          <w:color w:val="auto"/>
          <w:sz w:val="24"/>
          <w:szCs w:val="24"/>
          <w:lang w:val="en-ZW"/>
        </w:rPr>
      </w:pPr>
      <w:bookmarkStart w:id="70" w:name="_Toc195621846"/>
      <w:bookmarkStart w:id="71" w:name="_Toc196811342"/>
      <w:r w:rsidRPr="00FE38A5">
        <w:rPr>
          <w:rFonts w:ascii="Times New Roman" w:eastAsia="Calibri" w:hAnsi="Times New Roman" w:cs="Times New Roman"/>
          <w:b/>
          <w:color w:val="auto"/>
          <w:sz w:val="24"/>
          <w:szCs w:val="24"/>
          <w:lang w:val="en-ZW"/>
        </w:rPr>
        <w:lastRenderedPageBreak/>
        <w:t>FRUITS AND VEGETABLES PROCESSING</w:t>
      </w:r>
      <w:bookmarkEnd w:id="70"/>
      <w:bookmarkEnd w:id="71"/>
    </w:p>
    <w:p w14:paraId="0BD38FD7" w14:textId="77777777" w:rsidR="00C14792" w:rsidRPr="00FE38A5" w:rsidRDefault="00C14792" w:rsidP="00C14792">
      <w:pPr>
        <w:spacing w:before="160" w:after="0" w:line="276" w:lineRule="auto"/>
        <w:rPr>
          <w:rFonts w:eastAsia="Times New Roman" w:cs="Times New Roman"/>
          <w:szCs w:val="24"/>
          <w:lang w:val="en-US"/>
        </w:rPr>
      </w:pPr>
      <w:r w:rsidRPr="00FE38A5">
        <w:rPr>
          <w:rFonts w:eastAsia="Calibri" w:cs="Times New Roman"/>
          <w:b/>
          <w:szCs w:val="24"/>
          <w:lang w:val="en-ZA"/>
        </w:rPr>
        <w:t>ISCED UNIT CODE</w:t>
      </w:r>
      <w:r w:rsidRPr="00FE38A5">
        <w:rPr>
          <w:rFonts w:eastAsia="Times New Roman" w:cs="Times New Roman"/>
          <w:b/>
          <w:szCs w:val="24"/>
          <w:lang w:val="en-US"/>
        </w:rPr>
        <w:t xml:space="preserve">: </w:t>
      </w:r>
      <w:r w:rsidRPr="00FE38A5">
        <w:rPr>
          <w:rFonts w:eastAsia="Times New Roman" w:cs="Times New Roman"/>
          <w:szCs w:val="24"/>
          <w:lang w:val="en-US"/>
        </w:rPr>
        <w:t>0721 451 07A</w:t>
      </w:r>
    </w:p>
    <w:p w14:paraId="4E41D9B6" w14:textId="77777777" w:rsidR="00C14792" w:rsidRPr="00FE38A5" w:rsidRDefault="00C14792" w:rsidP="00C14792">
      <w:pPr>
        <w:spacing w:before="160" w:after="0" w:line="276" w:lineRule="auto"/>
        <w:rPr>
          <w:rFonts w:eastAsia="Times New Roman" w:cs="Times New Roman"/>
          <w:b/>
          <w:szCs w:val="24"/>
          <w:lang w:val="en-US"/>
        </w:rPr>
      </w:pPr>
      <w:r w:rsidRPr="00FE38A5">
        <w:rPr>
          <w:rFonts w:eastAsia="Times New Roman" w:cs="Times New Roman"/>
          <w:b/>
          <w:szCs w:val="24"/>
          <w:lang w:val="en-US"/>
        </w:rPr>
        <w:t>Relationship to Occupational Standards</w:t>
      </w:r>
    </w:p>
    <w:p w14:paraId="4F49F435" w14:textId="77777777" w:rsidR="00C14792" w:rsidRPr="00FE38A5" w:rsidRDefault="00C14792" w:rsidP="00C14792">
      <w:pPr>
        <w:spacing w:after="0" w:line="276" w:lineRule="auto"/>
        <w:rPr>
          <w:rFonts w:eastAsia="Times New Roman" w:cs="Times New Roman"/>
          <w:szCs w:val="24"/>
          <w:lang w:val="en-US"/>
        </w:rPr>
      </w:pPr>
      <w:r w:rsidRPr="00FE38A5">
        <w:rPr>
          <w:rFonts w:eastAsia="Times New Roman" w:cs="Times New Roman"/>
          <w:szCs w:val="24"/>
          <w:lang w:val="en-US"/>
        </w:rPr>
        <w:t xml:space="preserve">This unit addresses the unit of competency:  </w:t>
      </w:r>
      <w:r w:rsidRPr="00774CD4">
        <w:rPr>
          <w:rFonts w:eastAsia="Times New Roman" w:cs="Times New Roman"/>
          <w:b/>
          <w:bCs/>
          <w:szCs w:val="24"/>
          <w:lang w:val="en-US"/>
        </w:rPr>
        <w:t>Process Fruits and Vegetables Products</w:t>
      </w:r>
      <w:r w:rsidRPr="00FE38A5">
        <w:rPr>
          <w:rFonts w:eastAsia="Times New Roman" w:cs="Times New Roman"/>
          <w:szCs w:val="24"/>
          <w:lang w:val="en-US"/>
        </w:rPr>
        <w:t xml:space="preserve">  </w:t>
      </w:r>
    </w:p>
    <w:p w14:paraId="632A6DF8" w14:textId="77777777" w:rsidR="00C14792" w:rsidRPr="00FE38A5" w:rsidRDefault="00C14792" w:rsidP="00C14792">
      <w:pPr>
        <w:spacing w:after="0" w:line="360" w:lineRule="auto"/>
        <w:rPr>
          <w:rFonts w:eastAsia="Calibri" w:cs="Times New Roman"/>
          <w:szCs w:val="24"/>
          <w:lang w:val="en-ZA"/>
        </w:rPr>
      </w:pPr>
      <w:r w:rsidRPr="00FE38A5">
        <w:rPr>
          <w:rFonts w:eastAsia="Calibri" w:cs="Times New Roman"/>
          <w:b/>
          <w:szCs w:val="24"/>
          <w:lang w:val="en-ZA"/>
        </w:rPr>
        <w:t>Duration of Unit:</w:t>
      </w:r>
      <w:r w:rsidRPr="00FE38A5">
        <w:rPr>
          <w:rFonts w:eastAsia="Calibri" w:cs="Times New Roman"/>
          <w:szCs w:val="24"/>
          <w:lang w:val="en-ZA"/>
        </w:rPr>
        <w:t xml:space="preserve"> 180 hrs </w:t>
      </w:r>
    </w:p>
    <w:p w14:paraId="6DC99F54" w14:textId="77777777" w:rsidR="00C14792" w:rsidRPr="00FE38A5" w:rsidRDefault="00C14792" w:rsidP="00C14792">
      <w:pPr>
        <w:spacing w:after="0" w:line="360" w:lineRule="auto"/>
        <w:ind w:left="7"/>
        <w:rPr>
          <w:rFonts w:eastAsia="Times New Roman" w:cs="Times New Roman"/>
          <w:b/>
          <w:szCs w:val="24"/>
          <w:lang w:val="en-US"/>
        </w:rPr>
      </w:pPr>
      <w:r w:rsidRPr="00FE38A5">
        <w:rPr>
          <w:rFonts w:eastAsia="Times New Roman" w:cs="Times New Roman"/>
          <w:b/>
          <w:szCs w:val="24"/>
          <w:lang w:val="en-US"/>
        </w:rPr>
        <w:t>Unit Description</w:t>
      </w:r>
    </w:p>
    <w:p w14:paraId="6AF24A5B" w14:textId="77777777" w:rsidR="00C14792" w:rsidRPr="00FE38A5" w:rsidRDefault="00C14792" w:rsidP="00C14792">
      <w:pPr>
        <w:spacing w:after="0" w:line="276" w:lineRule="auto"/>
        <w:rPr>
          <w:rFonts w:eastAsia="Calibri" w:cs="Times New Roman"/>
          <w:b/>
          <w:szCs w:val="24"/>
          <w:lang w:val="en-US"/>
        </w:rPr>
      </w:pPr>
      <w:r w:rsidRPr="00FE38A5">
        <w:rPr>
          <w:rFonts w:eastAsia="Calibri" w:cs="Times New Roman"/>
          <w:szCs w:val="24"/>
          <w:lang w:val="en-US"/>
        </w:rPr>
        <w:t xml:space="preserve">This unit specifies the competencies required to process fruits and vegetable products. It involves </w:t>
      </w:r>
      <w:r w:rsidRPr="00FE38A5">
        <w:rPr>
          <w:rFonts w:eastAsia="Calibri" w:cs="Times New Roman"/>
          <w:bCs/>
          <w:szCs w:val="24"/>
          <w:lang w:val="en-US"/>
        </w:rPr>
        <w:t xml:space="preserve">processing tomato products, processing </w:t>
      </w:r>
      <w:r w:rsidRPr="00FE38A5">
        <w:rPr>
          <w:rFonts w:eastAsia="Calibri" w:cs="Times New Roman"/>
          <w:szCs w:val="24"/>
          <w:lang w:val="en-US"/>
        </w:rPr>
        <w:t>fruit products, processing vegetable products, processing root and tuber products.</w:t>
      </w:r>
    </w:p>
    <w:p w14:paraId="6C1B742D" w14:textId="77777777" w:rsidR="00C14792" w:rsidRPr="00FE38A5" w:rsidRDefault="00C14792" w:rsidP="00C14792">
      <w:pPr>
        <w:spacing w:after="0" w:line="276" w:lineRule="auto"/>
        <w:ind w:left="7"/>
        <w:rPr>
          <w:rFonts w:eastAsia="Times New Roman" w:cs="Times New Roman"/>
          <w:b/>
          <w:szCs w:val="24"/>
          <w:lang w:val="en-US"/>
        </w:rPr>
      </w:pPr>
      <w:r w:rsidRPr="00FE38A5">
        <w:rPr>
          <w:rFonts w:eastAsia="Times New Roman" w:cs="Times New Roman"/>
          <w:b/>
          <w:szCs w:val="24"/>
          <w:lang w:val="en-US"/>
        </w:rPr>
        <w:t>Summary of Learning Outcomes</w:t>
      </w:r>
    </w:p>
    <w:p w14:paraId="3C5D82FA" w14:textId="77777777" w:rsidR="00C14792" w:rsidRDefault="00C14792" w:rsidP="00C14792">
      <w:pPr>
        <w:spacing w:after="0" w:line="276" w:lineRule="auto"/>
        <w:contextualSpacing/>
        <w:jc w:val="both"/>
        <w:rPr>
          <w:rFonts w:eastAsia="Calibri" w:cs="Times New Roman"/>
          <w:b/>
          <w:szCs w:val="24"/>
          <w:lang w:val="en-ZA"/>
        </w:rPr>
      </w:pPr>
    </w:p>
    <w:p w14:paraId="6C1FD853"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51D133BA" w14:textId="77777777" w:rsidTr="0033577C">
        <w:tc>
          <w:tcPr>
            <w:tcW w:w="710" w:type="dxa"/>
          </w:tcPr>
          <w:p w14:paraId="1CBAC97D" w14:textId="77777777" w:rsidR="006A0D46" w:rsidRPr="00761329" w:rsidRDefault="006A0D46" w:rsidP="00B43BA7">
            <w:pPr>
              <w:spacing w:after="160"/>
              <w:rPr>
                <w:b/>
              </w:rPr>
            </w:pPr>
            <w:r w:rsidRPr="00761329">
              <w:rPr>
                <w:b/>
              </w:rPr>
              <w:t>S/No</w:t>
            </w:r>
          </w:p>
        </w:tc>
        <w:tc>
          <w:tcPr>
            <w:tcW w:w="5336" w:type="dxa"/>
          </w:tcPr>
          <w:p w14:paraId="44D07216" w14:textId="77777777" w:rsidR="006A0D46" w:rsidRPr="00761329" w:rsidRDefault="006A0D46" w:rsidP="00B43BA7">
            <w:pPr>
              <w:spacing w:after="160"/>
              <w:rPr>
                <w:b/>
              </w:rPr>
            </w:pPr>
            <w:r w:rsidRPr="00761329">
              <w:rPr>
                <w:b/>
              </w:rPr>
              <w:t>Learning Outcomes</w:t>
            </w:r>
          </w:p>
        </w:tc>
        <w:tc>
          <w:tcPr>
            <w:tcW w:w="2970" w:type="dxa"/>
          </w:tcPr>
          <w:p w14:paraId="0BB5A03E" w14:textId="77777777" w:rsidR="006A0D46" w:rsidRPr="00761329" w:rsidRDefault="006A0D46" w:rsidP="00B43BA7">
            <w:pPr>
              <w:spacing w:after="160"/>
              <w:rPr>
                <w:b/>
              </w:rPr>
            </w:pPr>
            <w:r w:rsidRPr="00761329">
              <w:rPr>
                <w:b/>
              </w:rPr>
              <w:t>Duration (Hours)</w:t>
            </w:r>
          </w:p>
        </w:tc>
      </w:tr>
      <w:tr w:rsidR="0033577C" w:rsidRPr="00761329" w14:paraId="5153C5B5" w14:textId="77777777" w:rsidTr="0033577C">
        <w:tc>
          <w:tcPr>
            <w:tcW w:w="710" w:type="dxa"/>
          </w:tcPr>
          <w:p w14:paraId="61BA522A" w14:textId="77777777" w:rsidR="0033577C" w:rsidRPr="00761329" w:rsidRDefault="0033577C" w:rsidP="0033577C">
            <w:pPr>
              <w:spacing w:after="160"/>
              <w:rPr>
                <w:b/>
              </w:rPr>
            </w:pPr>
            <w:r w:rsidRPr="00761329">
              <w:rPr>
                <w:bCs/>
              </w:rPr>
              <w:t xml:space="preserve">1.   </w:t>
            </w:r>
          </w:p>
        </w:tc>
        <w:tc>
          <w:tcPr>
            <w:tcW w:w="5336" w:type="dxa"/>
          </w:tcPr>
          <w:p w14:paraId="43EF0F2B" w14:textId="275C33ED" w:rsidR="0033577C" w:rsidRPr="00761329" w:rsidRDefault="0033577C" w:rsidP="0033577C">
            <w:pPr>
              <w:spacing w:after="160"/>
              <w:rPr>
                <w:bCs/>
              </w:rPr>
            </w:pPr>
            <w:r w:rsidRPr="00FE38A5">
              <w:rPr>
                <w:rFonts w:eastAsia="Calibri"/>
                <w:bCs/>
                <w:lang w:val="en-GB" w:eastAsia="en-GB"/>
              </w:rPr>
              <w:t>Process tomato products</w:t>
            </w:r>
          </w:p>
        </w:tc>
        <w:tc>
          <w:tcPr>
            <w:tcW w:w="2970" w:type="dxa"/>
          </w:tcPr>
          <w:p w14:paraId="4525AC67" w14:textId="1740CEB0" w:rsidR="0033577C" w:rsidRPr="00761329" w:rsidRDefault="0033577C" w:rsidP="0033577C">
            <w:pPr>
              <w:spacing w:after="160"/>
              <w:rPr>
                <w:b/>
              </w:rPr>
            </w:pPr>
            <w:r w:rsidRPr="00FE38A5">
              <w:t>40</w:t>
            </w:r>
          </w:p>
        </w:tc>
      </w:tr>
      <w:tr w:rsidR="0033577C" w:rsidRPr="00761329" w14:paraId="5B1AF3CB" w14:textId="77777777" w:rsidTr="0033577C">
        <w:tc>
          <w:tcPr>
            <w:tcW w:w="710" w:type="dxa"/>
          </w:tcPr>
          <w:p w14:paraId="15D485E0" w14:textId="77777777" w:rsidR="0033577C" w:rsidRPr="00761329" w:rsidRDefault="0033577C" w:rsidP="0033577C">
            <w:pPr>
              <w:spacing w:after="160"/>
              <w:rPr>
                <w:b/>
              </w:rPr>
            </w:pPr>
            <w:r w:rsidRPr="00761329">
              <w:t xml:space="preserve">2.   </w:t>
            </w:r>
          </w:p>
        </w:tc>
        <w:tc>
          <w:tcPr>
            <w:tcW w:w="5336" w:type="dxa"/>
          </w:tcPr>
          <w:p w14:paraId="1520A30B" w14:textId="2C45E345" w:rsidR="0033577C" w:rsidRPr="00761329" w:rsidRDefault="0033577C" w:rsidP="0033577C">
            <w:pPr>
              <w:spacing w:after="160"/>
              <w:rPr>
                <w:b/>
              </w:rPr>
            </w:pPr>
            <w:r w:rsidRPr="00FE38A5">
              <w:rPr>
                <w:rFonts w:eastAsia="Calibri"/>
                <w:lang w:val="en-GB" w:eastAsia="en-GB"/>
              </w:rPr>
              <w:t>Process fruit products</w:t>
            </w:r>
          </w:p>
        </w:tc>
        <w:tc>
          <w:tcPr>
            <w:tcW w:w="2970" w:type="dxa"/>
          </w:tcPr>
          <w:p w14:paraId="201B871C" w14:textId="102CA3CA" w:rsidR="0033577C" w:rsidRPr="00761329" w:rsidRDefault="0033577C" w:rsidP="0033577C">
            <w:pPr>
              <w:spacing w:after="160"/>
              <w:rPr>
                <w:b/>
              </w:rPr>
            </w:pPr>
            <w:r w:rsidRPr="00FE38A5">
              <w:t>40</w:t>
            </w:r>
          </w:p>
        </w:tc>
      </w:tr>
      <w:tr w:rsidR="0033577C" w:rsidRPr="00761329" w14:paraId="6648E5B8" w14:textId="77777777" w:rsidTr="0033577C">
        <w:tc>
          <w:tcPr>
            <w:tcW w:w="710" w:type="dxa"/>
          </w:tcPr>
          <w:p w14:paraId="34079C8C" w14:textId="77777777" w:rsidR="0033577C" w:rsidRPr="00761329" w:rsidRDefault="0033577C" w:rsidP="0033577C">
            <w:pPr>
              <w:spacing w:after="160"/>
            </w:pPr>
            <w:r w:rsidRPr="00761329">
              <w:t>3.</w:t>
            </w:r>
          </w:p>
        </w:tc>
        <w:tc>
          <w:tcPr>
            <w:tcW w:w="5336" w:type="dxa"/>
          </w:tcPr>
          <w:p w14:paraId="230D6C9F" w14:textId="1B942812" w:rsidR="0033577C" w:rsidRPr="00761329" w:rsidRDefault="0033577C" w:rsidP="0033577C">
            <w:pPr>
              <w:spacing w:after="160"/>
            </w:pPr>
            <w:r w:rsidRPr="00FE38A5">
              <w:rPr>
                <w:rFonts w:eastAsia="Calibri"/>
                <w:lang w:val="en-GB" w:eastAsia="en-GB"/>
              </w:rPr>
              <w:t>Process vegetable products</w:t>
            </w:r>
          </w:p>
        </w:tc>
        <w:tc>
          <w:tcPr>
            <w:tcW w:w="2970" w:type="dxa"/>
          </w:tcPr>
          <w:p w14:paraId="550CC75C" w14:textId="1DD1EA0C" w:rsidR="0033577C" w:rsidRPr="00761329" w:rsidRDefault="0033577C" w:rsidP="0033577C">
            <w:pPr>
              <w:spacing w:after="160"/>
              <w:rPr>
                <w:b/>
              </w:rPr>
            </w:pPr>
            <w:r w:rsidRPr="00FE38A5">
              <w:t>40</w:t>
            </w:r>
          </w:p>
        </w:tc>
      </w:tr>
      <w:tr w:rsidR="0033577C" w:rsidRPr="00761329" w14:paraId="37FBE07B" w14:textId="77777777" w:rsidTr="0033577C">
        <w:tc>
          <w:tcPr>
            <w:tcW w:w="710" w:type="dxa"/>
          </w:tcPr>
          <w:p w14:paraId="15A1A0C2" w14:textId="77777777" w:rsidR="0033577C" w:rsidRPr="00761329" w:rsidRDefault="0033577C" w:rsidP="0033577C">
            <w:pPr>
              <w:spacing w:after="160"/>
              <w:rPr>
                <w:b/>
              </w:rPr>
            </w:pPr>
            <w:r w:rsidRPr="00761329">
              <w:t xml:space="preserve">4.    </w:t>
            </w:r>
          </w:p>
        </w:tc>
        <w:tc>
          <w:tcPr>
            <w:tcW w:w="5336" w:type="dxa"/>
          </w:tcPr>
          <w:p w14:paraId="74A0EEF1" w14:textId="190C87FB" w:rsidR="0033577C" w:rsidRPr="00761329" w:rsidRDefault="0033577C" w:rsidP="0033577C">
            <w:pPr>
              <w:spacing w:after="160"/>
            </w:pPr>
            <w:r w:rsidRPr="00FE38A5">
              <w:rPr>
                <w:rFonts w:eastAsia="Calibri"/>
                <w:lang w:val="en-GB" w:eastAsia="en-GB"/>
              </w:rPr>
              <w:t>Process roots and tuber products</w:t>
            </w:r>
          </w:p>
        </w:tc>
        <w:tc>
          <w:tcPr>
            <w:tcW w:w="2970" w:type="dxa"/>
          </w:tcPr>
          <w:p w14:paraId="5CFB83CB" w14:textId="10C975D0" w:rsidR="0033577C" w:rsidRPr="00761329" w:rsidRDefault="0033577C" w:rsidP="0033577C">
            <w:pPr>
              <w:spacing w:after="160"/>
              <w:rPr>
                <w:b/>
              </w:rPr>
            </w:pPr>
            <w:r w:rsidRPr="00FE38A5">
              <w:t>30</w:t>
            </w:r>
          </w:p>
        </w:tc>
      </w:tr>
      <w:tr w:rsidR="006A0D46" w:rsidRPr="00761329" w14:paraId="35900513" w14:textId="77777777" w:rsidTr="0033577C">
        <w:tc>
          <w:tcPr>
            <w:tcW w:w="6046" w:type="dxa"/>
            <w:gridSpan w:val="2"/>
          </w:tcPr>
          <w:p w14:paraId="54DFB170" w14:textId="77777777" w:rsidR="006A0D46" w:rsidRPr="00761329" w:rsidRDefault="006A0D46" w:rsidP="00B43BA7">
            <w:pPr>
              <w:spacing w:after="160"/>
            </w:pPr>
            <w:r w:rsidRPr="00761329">
              <w:rPr>
                <w:b/>
                <w:lang w:val="en-ZW"/>
              </w:rPr>
              <w:t>Total</w:t>
            </w:r>
          </w:p>
        </w:tc>
        <w:tc>
          <w:tcPr>
            <w:tcW w:w="2970" w:type="dxa"/>
          </w:tcPr>
          <w:p w14:paraId="24A6FEF7" w14:textId="710C64AA" w:rsidR="006A0D46" w:rsidRPr="00761329" w:rsidRDefault="0033577C" w:rsidP="00B43BA7">
            <w:pPr>
              <w:spacing w:after="160"/>
              <w:rPr>
                <w:b/>
              </w:rPr>
            </w:pPr>
            <w:r>
              <w:rPr>
                <w:b/>
              </w:rPr>
              <w:t>180</w:t>
            </w:r>
          </w:p>
        </w:tc>
      </w:tr>
    </w:tbl>
    <w:p w14:paraId="483501F6" w14:textId="77777777" w:rsidR="006A0D46" w:rsidRDefault="006A0D46" w:rsidP="00C14792">
      <w:pPr>
        <w:spacing w:after="0" w:line="276" w:lineRule="auto"/>
        <w:contextualSpacing/>
        <w:jc w:val="both"/>
        <w:rPr>
          <w:rFonts w:eastAsia="Calibri" w:cs="Times New Roman"/>
          <w:b/>
          <w:szCs w:val="24"/>
          <w:lang w:val="en-ZA"/>
        </w:rPr>
      </w:pPr>
    </w:p>
    <w:p w14:paraId="6DEE5AD7" w14:textId="77777777" w:rsidR="006A0D46" w:rsidRPr="00FE38A5" w:rsidRDefault="006A0D46" w:rsidP="00C14792">
      <w:pPr>
        <w:spacing w:after="0" w:line="276" w:lineRule="auto"/>
        <w:contextualSpacing/>
        <w:jc w:val="both"/>
        <w:rPr>
          <w:rFonts w:eastAsia="Calibri" w:cs="Times New Roman"/>
          <w:b/>
          <w:szCs w:val="24"/>
          <w:lang w:val="en-ZA"/>
        </w:rPr>
      </w:pPr>
    </w:p>
    <w:p w14:paraId="6A7682CA" w14:textId="77777777" w:rsidR="00C14792" w:rsidRPr="00FE38A5" w:rsidRDefault="00C14792" w:rsidP="00C14792">
      <w:pPr>
        <w:spacing w:after="0" w:line="276" w:lineRule="auto"/>
        <w:ind w:left="357" w:hanging="357"/>
        <w:contextualSpacing/>
        <w:jc w:val="both"/>
        <w:rPr>
          <w:rFonts w:eastAsia="Calibri" w:cs="Times New Roman"/>
          <w:b/>
          <w:szCs w:val="24"/>
          <w:lang w:val="en-ZA"/>
        </w:rPr>
      </w:pPr>
      <w:r w:rsidRPr="00FE38A5">
        <w:rPr>
          <w:rFonts w:eastAsia="Calibri"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070"/>
        <w:gridCol w:w="2256"/>
      </w:tblGrid>
      <w:tr w:rsidR="00C14792" w:rsidRPr="00FE38A5" w14:paraId="068D2C01" w14:textId="77777777" w:rsidTr="00535BDC">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5F8474A5" w14:textId="77777777" w:rsidR="00C14792" w:rsidRPr="00FE38A5" w:rsidRDefault="00C14792" w:rsidP="00535BDC">
            <w:pPr>
              <w:spacing w:after="0" w:line="276" w:lineRule="auto"/>
              <w:rPr>
                <w:rFonts w:eastAsia="Calibri" w:cs="Times New Roman"/>
                <w:b/>
                <w:szCs w:val="24"/>
                <w:lang w:val="en-ZA"/>
              </w:rPr>
            </w:pPr>
            <w:r w:rsidRPr="00FE38A5">
              <w:rPr>
                <w:rFonts w:eastAsia="Calibri" w:cs="Times New Roman"/>
                <w:b/>
                <w:szCs w:val="24"/>
                <w:lang w:val="en-ZA"/>
              </w:rPr>
              <w:t>Learning Outcome</w:t>
            </w:r>
          </w:p>
        </w:tc>
        <w:tc>
          <w:tcPr>
            <w:tcW w:w="2257" w:type="pct"/>
            <w:tcBorders>
              <w:top w:val="single" w:sz="4" w:space="0" w:color="auto"/>
              <w:left w:val="single" w:sz="4" w:space="0" w:color="auto"/>
              <w:bottom w:val="single" w:sz="4" w:space="0" w:color="auto"/>
              <w:right w:val="single" w:sz="4" w:space="0" w:color="auto"/>
            </w:tcBorders>
            <w:shd w:val="clear" w:color="auto" w:fill="auto"/>
            <w:hideMark/>
          </w:tcPr>
          <w:p w14:paraId="777BC20B" w14:textId="77777777" w:rsidR="00C14792" w:rsidRPr="00FE38A5" w:rsidRDefault="00C14792" w:rsidP="00535BDC">
            <w:pPr>
              <w:spacing w:after="0" w:line="276" w:lineRule="auto"/>
              <w:ind w:left="357" w:hanging="357"/>
              <w:rPr>
                <w:rFonts w:eastAsia="Calibri" w:cs="Times New Roman"/>
                <w:b/>
                <w:szCs w:val="24"/>
                <w:lang w:val="en-ZA"/>
              </w:rPr>
            </w:pPr>
            <w:r w:rsidRPr="00FE38A5">
              <w:rPr>
                <w:rFonts w:eastAsia="Calibri" w:cs="Times New Roman"/>
                <w:b/>
                <w:szCs w:val="24"/>
                <w:lang w:val="en-ZA"/>
              </w:rPr>
              <w:t>Content</w:t>
            </w:r>
          </w:p>
        </w:tc>
        <w:tc>
          <w:tcPr>
            <w:tcW w:w="1251" w:type="pct"/>
            <w:tcBorders>
              <w:top w:val="single" w:sz="4" w:space="0" w:color="auto"/>
              <w:left w:val="single" w:sz="4" w:space="0" w:color="auto"/>
              <w:bottom w:val="single" w:sz="4" w:space="0" w:color="auto"/>
              <w:right w:val="single" w:sz="4" w:space="0" w:color="auto"/>
            </w:tcBorders>
            <w:shd w:val="clear" w:color="auto" w:fill="auto"/>
            <w:hideMark/>
          </w:tcPr>
          <w:p w14:paraId="61D0139C" w14:textId="77777777" w:rsidR="00C14792" w:rsidRPr="00FE38A5" w:rsidRDefault="00C14792" w:rsidP="00535BDC">
            <w:pPr>
              <w:spacing w:after="0" w:line="276" w:lineRule="auto"/>
              <w:rPr>
                <w:rFonts w:eastAsia="Calibri" w:cs="Times New Roman"/>
                <w:b/>
                <w:szCs w:val="24"/>
                <w:lang w:val="en-ZA"/>
              </w:rPr>
            </w:pPr>
            <w:r w:rsidRPr="00FE38A5">
              <w:rPr>
                <w:rFonts w:eastAsia="Calibri" w:cs="Times New Roman"/>
                <w:b/>
                <w:szCs w:val="24"/>
                <w:lang w:val="en-ZA"/>
              </w:rPr>
              <w:t>Suggested Assessment Methods</w:t>
            </w:r>
          </w:p>
        </w:tc>
      </w:tr>
      <w:tr w:rsidR="00C14792" w:rsidRPr="00FE38A5" w14:paraId="2A3DFEAE" w14:textId="77777777" w:rsidTr="00535BDC">
        <w:trPr>
          <w:trHeight w:val="530"/>
        </w:trPr>
        <w:tc>
          <w:tcPr>
            <w:tcW w:w="1492" w:type="pct"/>
            <w:tcBorders>
              <w:top w:val="single" w:sz="4" w:space="0" w:color="auto"/>
              <w:left w:val="single" w:sz="4" w:space="0" w:color="auto"/>
              <w:bottom w:val="single" w:sz="4" w:space="0" w:color="auto"/>
              <w:right w:val="single" w:sz="4" w:space="0" w:color="auto"/>
            </w:tcBorders>
          </w:tcPr>
          <w:p w14:paraId="70DDDE27" w14:textId="77777777" w:rsidR="00C14792" w:rsidRPr="00FE38A5" w:rsidRDefault="00C14792" w:rsidP="00C14792">
            <w:pPr>
              <w:numPr>
                <w:ilvl w:val="0"/>
                <w:numId w:val="76"/>
              </w:numPr>
              <w:spacing w:after="0" w:line="276" w:lineRule="auto"/>
              <w:contextualSpacing/>
              <w:rPr>
                <w:rFonts w:eastAsia="Calibri" w:cs="Times New Roman"/>
                <w:szCs w:val="24"/>
                <w:lang w:val="en-US"/>
              </w:rPr>
            </w:pPr>
            <w:r w:rsidRPr="00FE38A5">
              <w:rPr>
                <w:rFonts w:eastAsia="Times New Roman" w:cs="Times New Roman"/>
                <w:szCs w:val="24"/>
                <w:lang w:val="en-US"/>
              </w:rPr>
              <w:t>Process</w:t>
            </w:r>
            <w:r w:rsidRPr="00FE38A5">
              <w:rPr>
                <w:rFonts w:eastAsia="Calibri" w:cs="Times New Roman"/>
                <w:szCs w:val="24"/>
                <w:lang w:val="en-US"/>
              </w:rPr>
              <w:t xml:space="preserve"> tomato products</w:t>
            </w:r>
          </w:p>
          <w:p w14:paraId="0AA07C6D" w14:textId="77777777" w:rsidR="00C14792" w:rsidRPr="00FE38A5" w:rsidRDefault="00C14792" w:rsidP="00535BDC">
            <w:pPr>
              <w:spacing w:after="0" w:line="276" w:lineRule="auto"/>
              <w:rPr>
                <w:rFonts w:eastAsia="Calibri"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tcPr>
          <w:p w14:paraId="49D2179F" w14:textId="77777777" w:rsidR="00C14792" w:rsidRPr="00FE38A5" w:rsidRDefault="00C14792" w:rsidP="00C14792">
            <w:pPr>
              <w:numPr>
                <w:ilvl w:val="0"/>
                <w:numId w:val="98"/>
              </w:numPr>
              <w:spacing w:after="0" w:line="276" w:lineRule="auto"/>
              <w:contextualSpacing/>
              <w:rPr>
                <w:rFonts w:eastAsia="Calibri" w:cs="Times New Roman"/>
                <w:szCs w:val="24"/>
                <w:lang w:val="en-US"/>
              </w:rPr>
            </w:pPr>
            <w:r w:rsidRPr="00FE38A5">
              <w:rPr>
                <w:rFonts w:eastAsia="Calibri" w:cs="Times New Roman"/>
                <w:szCs w:val="24"/>
                <w:lang w:val="en-US"/>
              </w:rPr>
              <w:t xml:space="preserve">Tomato products </w:t>
            </w:r>
          </w:p>
          <w:p w14:paraId="1BE1072E" w14:textId="77777777" w:rsidR="00C14792" w:rsidRPr="00FE38A5" w:rsidRDefault="00C14792" w:rsidP="00C14792">
            <w:pPr>
              <w:numPr>
                <w:ilvl w:val="0"/>
                <w:numId w:val="9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Ketchup</w:t>
            </w:r>
          </w:p>
          <w:p w14:paraId="22DD3014" w14:textId="77777777" w:rsidR="00C14792" w:rsidRPr="00FE38A5" w:rsidRDefault="00C14792" w:rsidP="00C14792">
            <w:pPr>
              <w:numPr>
                <w:ilvl w:val="0"/>
                <w:numId w:val="9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Paste</w:t>
            </w:r>
          </w:p>
          <w:p w14:paraId="1A8A23DE" w14:textId="77777777" w:rsidR="00C14792" w:rsidRPr="00FE38A5" w:rsidRDefault="00C14792" w:rsidP="00C14792">
            <w:pPr>
              <w:numPr>
                <w:ilvl w:val="0"/>
                <w:numId w:val="9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Juice</w:t>
            </w:r>
          </w:p>
          <w:p w14:paraId="408EC2C1" w14:textId="77777777" w:rsidR="00C14792" w:rsidRPr="00FE38A5" w:rsidRDefault="00C14792" w:rsidP="00C14792">
            <w:pPr>
              <w:numPr>
                <w:ilvl w:val="0"/>
                <w:numId w:val="9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Jam</w:t>
            </w:r>
          </w:p>
          <w:p w14:paraId="3FD24E6A" w14:textId="77777777" w:rsidR="00C14792" w:rsidRPr="00FE38A5" w:rsidRDefault="00C14792" w:rsidP="00C14792">
            <w:pPr>
              <w:numPr>
                <w:ilvl w:val="0"/>
                <w:numId w:val="9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Jelly</w:t>
            </w:r>
          </w:p>
          <w:p w14:paraId="02170C5B" w14:textId="77777777" w:rsidR="00C14792" w:rsidRPr="00FE38A5" w:rsidRDefault="00C14792" w:rsidP="00C14792">
            <w:pPr>
              <w:numPr>
                <w:ilvl w:val="0"/>
                <w:numId w:val="9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Tomato sauce</w:t>
            </w:r>
          </w:p>
          <w:p w14:paraId="4941BC5A" w14:textId="77777777" w:rsidR="00C14792" w:rsidRPr="00FE38A5" w:rsidRDefault="00C14792" w:rsidP="00C14792">
            <w:pPr>
              <w:numPr>
                <w:ilvl w:val="0"/>
                <w:numId w:val="98"/>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 xml:space="preserve">Tomato processing equipment: </w:t>
            </w:r>
          </w:p>
          <w:p w14:paraId="79E39280" w14:textId="77777777" w:rsidR="00C14792" w:rsidRPr="00FE38A5" w:rsidRDefault="00C14792" w:rsidP="00C14792">
            <w:pPr>
              <w:numPr>
                <w:ilvl w:val="3"/>
                <w:numId w:val="98"/>
              </w:numPr>
              <w:spacing w:after="0" w:line="276" w:lineRule="auto"/>
              <w:contextualSpacing/>
              <w:rPr>
                <w:rFonts w:eastAsia="Calibri" w:cs="Times New Roman"/>
                <w:szCs w:val="24"/>
                <w:lang w:val="en-US"/>
              </w:rPr>
            </w:pPr>
            <w:r w:rsidRPr="00FE38A5">
              <w:rPr>
                <w:rFonts w:eastAsia="Calibri" w:cs="Times New Roman"/>
                <w:szCs w:val="24"/>
                <w:lang w:val="en-US"/>
              </w:rPr>
              <w:t xml:space="preserve">Pulpers, </w:t>
            </w:r>
          </w:p>
          <w:p w14:paraId="2A78261F" w14:textId="77777777" w:rsidR="00C14792" w:rsidRPr="00FE38A5" w:rsidRDefault="00C14792" w:rsidP="00C14792">
            <w:pPr>
              <w:numPr>
                <w:ilvl w:val="3"/>
                <w:numId w:val="98"/>
              </w:numPr>
              <w:spacing w:after="0" w:line="276" w:lineRule="auto"/>
              <w:contextualSpacing/>
              <w:rPr>
                <w:rFonts w:eastAsia="Calibri" w:cs="Times New Roman"/>
                <w:szCs w:val="24"/>
                <w:lang w:val="en-US"/>
              </w:rPr>
            </w:pPr>
            <w:r w:rsidRPr="00FE38A5">
              <w:rPr>
                <w:rFonts w:eastAsia="Calibri" w:cs="Times New Roman"/>
                <w:szCs w:val="24"/>
                <w:lang w:val="en-US"/>
              </w:rPr>
              <w:t>Evaporators</w:t>
            </w:r>
          </w:p>
          <w:p w14:paraId="5E5B4335" w14:textId="77777777" w:rsidR="00C14792" w:rsidRPr="00FE38A5" w:rsidRDefault="00C14792" w:rsidP="00C14792">
            <w:pPr>
              <w:numPr>
                <w:ilvl w:val="0"/>
                <w:numId w:val="98"/>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6E2E4130" w14:textId="77777777" w:rsidR="00C14792" w:rsidRPr="00FE38A5" w:rsidRDefault="00C14792" w:rsidP="00C14792">
            <w:pPr>
              <w:numPr>
                <w:ilvl w:val="0"/>
                <w:numId w:val="98"/>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7F87AEB8" w14:textId="77777777" w:rsidR="00C14792" w:rsidRPr="00FE38A5" w:rsidRDefault="00C14792" w:rsidP="00C14792">
            <w:pPr>
              <w:numPr>
                <w:ilvl w:val="0"/>
                <w:numId w:val="98"/>
              </w:numPr>
              <w:spacing w:after="0" w:line="276" w:lineRule="auto"/>
              <w:contextualSpacing/>
              <w:rPr>
                <w:rFonts w:eastAsia="Times New Roman" w:cs="Times New Roman"/>
                <w:szCs w:val="24"/>
                <w:lang w:val="en-US"/>
              </w:rPr>
            </w:pPr>
            <w:r w:rsidRPr="00FE38A5">
              <w:rPr>
                <w:rFonts w:eastAsia="Calibri" w:cs="Times New Roman"/>
                <w:szCs w:val="24"/>
                <w:lang w:val="en-US"/>
              </w:rPr>
              <w:lastRenderedPageBreak/>
              <w:t>Final product analysis</w:t>
            </w:r>
          </w:p>
        </w:tc>
        <w:tc>
          <w:tcPr>
            <w:tcW w:w="1251" w:type="pct"/>
            <w:tcBorders>
              <w:top w:val="single" w:sz="4" w:space="0" w:color="auto"/>
              <w:left w:val="single" w:sz="4" w:space="0" w:color="auto"/>
              <w:bottom w:val="single" w:sz="4" w:space="0" w:color="auto"/>
              <w:right w:val="single" w:sz="4" w:space="0" w:color="auto"/>
            </w:tcBorders>
          </w:tcPr>
          <w:p w14:paraId="1346B26C"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lastRenderedPageBreak/>
              <w:t>Practical assessment</w:t>
            </w:r>
          </w:p>
          <w:p w14:paraId="1A378A2A"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Portfolio of evidence</w:t>
            </w:r>
          </w:p>
          <w:p w14:paraId="5FBC382F"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52C4557D"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51108443"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01AECEBE"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r w:rsidR="00C14792" w:rsidRPr="00FE38A5" w14:paraId="489F841D" w14:textId="77777777" w:rsidTr="00535BDC">
        <w:trPr>
          <w:trHeight w:val="416"/>
        </w:trPr>
        <w:tc>
          <w:tcPr>
            <w:tcW w:w="1492" w:type="pct"/>
            <w:tcBorders>
              <w:top w:val="single" w:sz="4" w:space="0" w:color="auto"/>
              <w:left w:val="single" w:sz="4" w:space="0" w:color="auto"/>
              <w:bottom w:val="single" w:sz="4" w:space="0" w:color="auto"/>
              <w:right w:val="single" w:sz="4" w:space="0" w:color="auto"/>
            </w:tcBorders>
          </w:tcPr>
          <w:p w14:paraId="276020C6" w14:textId="77777777" w:rsidR="00C14792" w:rsidRPr="00FE38A5" w:rsidRDefault="00C14792" w:rsidP="00C14792">
            <w:pPr>
              <w:numPr>
                <w:ilvl w:val="0"/>
                <w:numId w:val="76"/>
              </w:numPr>
              <w:spacing w:after="0" w:line="276" w:lineRule="auto"/>
              <w:contextualSpacing/>
              <w:rPr>
                <w:rFonts w:eastAsia="Calibri" w:cs="Times New Roman"/>
                <w:szCs w:val="24"/>
                <w:lang w:val="en-US"/>
              </w:rPr>
            </w:pPr>
            <w:r w:rsidRPr="00FE38A5">
              <w:rPr>
                <w:rFonts w:eastAsia="Calibri" w:cs="Times New Roman"/>
                <w:szCs w:val="24"/>
                <w:lang w:val="en-US"/>
              </w:rPr>
              <w:t>Process fruit products</w:t>
            </w:r>
          </w:p>
          <w:p w14:paraId="2DD601F4" w14:textId="77777777" w:rsidR="00C14792" w:rsidRPr="00FE38A5" w:rsidRDefault="00C14792" w:rsidP="00535BDC">
            <w:pPr>
              <w:spacing w:after="0" w:line="276" w:lineRule="auto"/>
              <w:ind w:left="720"/>
              <w:contextualSpacing/>
              <w:rPr>
                <w:rFonts w:eastAsia="Calibri"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vAlign w:val="bottom"/>
          </w:tcPr>
          <w:p w14:paraId="0615C60F"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 xml:space="preserve">Fruit products </w:t>
            </w:r>
          </w:p>
          <w:p w14:paraId="0C5BEDD1" w14:textId="77777777" w:rsidR="00C14792" w:rsidRPr="00FE38A5" w:rsidRDefault="00C14792" w:rsidP="00C14792">
            <w:pPr>
              <w:numPr>
                <w:ilvl w:val="0"/>
                <w:numId w:val="9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Juices</w:t>
            </w:r>
          </w:p>
          <w:p w14:paraId="3DBF1F87" w14:textId="77777777" w:rsidR="00C14792" w:rsidRPr="00FE38A5" w:rsidRDefault="00C14792" w:rsidP="00C14792">
            <w:pPr>
              <w:numPr>
                <w:ilvl w:val="0"/>
                <w:numId w:val="9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Nectar</w:t>
            </w:r>
          </w:p>
          <w:p w14:paraId="68294526" w14:textId="77777777" w:rsidR="00C14792" w:rsidRPr="00FE38A5" w:rsidRDefault="00C14792" w:rsidP="00C14792">
            <w:pPr>
              <w:numPr>
                <w:ilvl w:val="0"/>
                <w:numId w:val="9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Jam</w:t>
            </w:r>
          </w:p>
          <w:p w14:paraId="124EAB1C" w14:textId="77777777" w:rsidR="00C14792" w:rsidRPr="00FE38A5" w:rsidRDefault="00C14792" w:rsidP="00C14792">
            <w:pPr>
              <w:numPr>
                <w:ilvl w:val="0"/>
                <w:numId w:val="9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Jelly</w:t>
            </w:r>
          </w:p>
          <w:p w14:paraId="6F06FEA7" w14:textId="77777777" w:rsidR="00C14792" w:rsidRPr="00FE38A5" w:rsidRDefault="00C14792" w:rsidP="00C14792">
            <w:pPr>
              <w:numPr>
                <w:ilvl w:val="0"/>
                <w:numId w:val="99"/>
              </w:numPr>
              <w:pBdr>
                <w:top w:val="nil"/>
                <w:left w:val="nil"/>
                <w:bottom w:val="nil"/>
                <w:right w:val="nil"/>
                <w:between w:val="nil"/>
              </w:pBdr>
              <w:spacing w:after="0" w:line="276" w:lineRule="auto"/>
              <w:contextualSpacing/>
              <w:jc w:val="both"/>
              <w:rPr>
                <w:rFonts w:eastAsia="Calibri" w:cs="Times New Roman"/>
                <w:szCs w:val="24"/>
                <w:lang w:val="en-US"/>
              </w:rPr>
            </w:pPr>
            <w:r w:rsidRPr="00FE38A5">
              <w:rPr>
                <w:rFonts w:eastAsia="Calibri" w:cs="Times New Roman"/>
                <w:szCs w:val="24"/>
                <w:lang w:val="en-US"/>
              </w:rPr>
              <w:t>Marmalade</w:t>
            </w:r>
          </w:p>
          <w:p w14:paraId="7A643052"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 xml:space="preserve">Fruit processing equipment:  </w:t>
            </w:r>
          </w:p>
          <w:p w14:paraId="709EAA1B"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Evaporators</w:t>
            </w:r>
          </w:p>
          <w:p w14:paraId="11F0B271"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Pulpers</w:t>
            </w:r>
          </w:p>
          <w:p w14:paraId="59FA4A6D"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Fruit processing (fruit juices, nectars, jams, jelly, marmalade)</w:t>
            </w:r>
          </w:p>
          <w:p w14:paraId="72062C55"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71DFB8EE"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2EC66CA3" w14:textId="77777777" w:rsidR="00C14792" w:rsidRPr="00FE38A5" w:rsidRDefault="00C14792" w:rsidP="00C14792">
            <w:pPr>
              <w:numPr>
                <w:ilvl w:val="0"/>
                <w:numId w:val="99"/>
              </w:numPr>
              <w:spacing w:after="0" w:line="276" w:lineRule="auto"/>
              <w:contextualSpacing/>
              <w:rPr>
                <w:rFonts w:eastAsia="Calibri" w:cs="Times New Roman"/>
                <w:szCs w:val="24"/>
                <w:lang w:val="en-US"/>
              </w:rPr>
            </w:pPr>
            <w:r w:rsidRPr="00FE38A5">
              <w:rPr>
                <w:rFonts w:eastAsia="Calibri" w:cs="Times New Roman"/>
                <w:szCs w:val="24"/>
                <w:lang w:val="en-US"/>
              </w:rPr>
              <w:t>Final product analysis</w:t>
            </w:r>
          </w:p>
        </w:tc>
        <w:tc>
          <w:tcPr>
            <w:tcW w:w="1251" w:type="pct"/>
            <w:tcBorders>
              <w:top w:val="single" w:sz="4" w:space="0" w:color="auto"/>
              <w:left w:val="single" w:sz="4" w:space="0" w:color="auto"/>
              <w:bottom w:val="single" w:sz="4" w:space="0" w:color="auto"/>
              <w:right w:val="single" w:sz="4" w:space="0" w:color="auto"/>
            </w:tcBorders>
          </w:tcPr>
          <w:p w14:paraId="0D426B88"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Practical assessment</w:t>
            </w:r>
          </w:p>
          <w:p w14:paraId="4823EA5E"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Portfolio of evidence</w:t>
            </w:r>
          </w:p>
          <w:p w14:paraId="24E2E733"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2FCC5B35"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4DD3C543"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50438058"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r w:rsidR="00C14792" w:rsidRPr="00FE38A5" w14:paraId="4BEE39C1" w14:textId="77777777" w:rsidTr="00535BDC">
        <w:trPr>
          <w:trHeight w:val="2447"/>
        </w:trPr>
        <w:tc>
          <w:tcPr>
            <w:tcW w:w="1492" w:type="pct"/>
            <w:tcBorders>
              <w:top w:val="single" w:sz="4" w:space="0" w:color="auto"/>
              <w:left w:val="single" w:sz="4" w:space="0" w:color="auto"/>
              <w:bottom w:val="single" w:sz="4" w:space="0" w:color="auto"/>
              <w:right w:val="single" w:sz="4" w:space="0" w:color="auto"/>
            </w:tcBorders>
          </w:tcPr>
          <w:p w14:paraId="2A9C25B4" w14:textId="77777777" w:rsidR="00C14792" w:rsidRPr="00FE38A5" w:rsidRDefault="00C14792" w:rsidP="00C14792">
            <w:pPr>
              <w:numPr>
                <w:ilvl w:val="0"/>
                <w:numId w:val="76"/>
              </w:numPr>
              <w:spacing w:after="0" w:line="276" w:lineRule="auto"/>
              <w:contextualSpacing/>
              <w:rPr>
                <w:rFonts w:eastAsia="Times New Roman" w:cs="Times New Roman"/>
                <w:szCs w:val="24"/>
                <w:lang w:val="en-US"/>
              </w:rPr>
            </w:pPr>
            <w:r w:rsidRPr="00FE38A5">
              <w:rPr>
                <w:rFonts w:eastAsia="Times New Roman" w:cs="Times New Roman"/>
                <w:szCs w:val="24"/>
                <w:lang w:val="en-US"/>
              </w:rPr>
              <w:t>Process vegetable products</w:t>
            </w:r>
          </w:p>
          <w:p w14:paraId="435F23B6" w14:textId="77777777" w:rsidR="00C14792" w:rsidRPr="00FE38A5" w:rsidRDefault="00C14792" w:rsidP="00535BDC">
            <w:pPr>
              <w:spacing w:after="0" w:line="276" w:lineRule="auto"/>
              <w:rPr>
                <w:rFonts w:eastAsia="Calibri"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tcPr>
          <w:p w14:paraId="33E9D53C" w14:textId="77777777" w:rsidR="00C14792" w:rsidRPr="00FE38A5" w:rsidRDefault="00C14792" w:rsidP="00C14792">
            <w:pPr>
              <w:numPr>
                <w:ilvl w:val="0"/>
                <w:numId w:val="100"/>
              </w:numPr>
              <w:spacing w:after="0" w:line="276" w:lineRule="auto"/>
              <w:contextualSpacing/>
              <w:rPr>
                <w:rFonts w:eastAsia="Calibri" w:cs="Times New Roman"/>
                <w:szCs w:val="24"/>
                <w:lang w:val="en-US"/>
              </w:rPr>
            </w:pPr>
            <w:r w:rsidRPr="00FE38A5">
              <w:rPr>
                <w:rFonts w:eastAsia="Calibri" w:cs="Times New Roman"/>
                <w:szCs w:val="24"/>
                <w:lang w:val="en-US"/>
              </w:rPr>
              <w:t>Vegetable processing (sauerkraut, pickles)</w:t>
            </w:r>
          </w:p>
          <w:p w14:paraId="2CA629A7" w14:textId="77777777" w:rsidR="00C14792" w:rsidRPr="00FE38A5" w:rsidRDefault="00C14792" w:rsidP="00C14792">
            <w:pPr>
              <w:numPr>
                <w:ilvl w:val="0"/>
                <w:numId w:val="100"/>
              </w:numPr>
              <w:spacing w:after="0" w:line="276" w:lineRule="auto"/>
              <w:contextualSpacing/>
              <w:rPr>
                <w:rFonts w:eastAsia="Calibri" w:cs="Times New Roman"/>
                <w:szCs w:val="24"/>
                <w:lang w:val="en-US"/>
              </w:rPr>
            </w:pPr>
            <w:r w:rsidRPr="00FE38A5">
              <w:rPr>
                <w:rFonts w:eastAsia="Calibri" w:cs="Times New Roman"/>
                <w:szCs w:val="24"/>
                <w:lang w:val="en-US"/>
              </w:rPr>
              <w:t>Vegetable processing equipment</w:t>
            </w:r>
          </w:p>
          <w:p w14:paraId="7D98B0C0" w14:textId="77777777" w:rsidR="00C14792" w:rsidRPr="00FE38A5" w:rsidRDefault="00C14792" w:rsidP="00C14792">
            <w:pPr>
              <w:numPr>
                <w:ilvl w:val="0"/>
                <w:numId w:val="100"/>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65C1A1B8" w14:textId="77777777" w:rsidR="00C14792" w:rsidRPr="00FE38A5" w:rsidRDefault="00C14792" w:rsidP="00C14792">
            <w:pPr>
              <w:numPr>
                <w:ilvl w:val="0"/>
                <w:numId w:val="100"/>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5066064E" w14:textId="77777777" w:rsidR="00C14792" w:rsidRPr="00FE38A5" w:rsidRDefault="00C14792" w:rsidP="00C14792">
            <w:pPr>
              <w:numPr>
                <w:ilvl w:val="0"/>
                <w:numId w:val="100"/>
              </w:numPr>
              <w:spacing w:after="0" w:line="276" w:lineRule="auto"/>
              <w:contextualSpacing/>
              <w:rPr>
                <w:rFonts w:eastAsia="Calibri" w:cs="Times New Roman"/>
                <w:szCs w:val="24"/>
                <w:lang w:val="en-US"/>
              </w:rPr>
            </w:pPr>
            <w:r w:rsidRPr="00FE38A5">
              <w:rPr>
                <w:rFonts w:eastAsia="Calibri" w:cs="Times New Roman"/>
                <w:szCs w:val="24"/>
                <w:lang w:val="en-US"/>
              </w:rPr>
              <w:t>Final product analysis</w:t>
            </w:r>
          </w:p>
        </w:tc>
        <w:tc>
          <w:tcPr>
            <w:tcW w:w="1251" w:type="pct"/>
            <w:tcBorders>
              <w:top w:val="single" w:sz="4" w:space="0" w:color="auto"/>
              <w:left w:val="single" w:sz="4" w:space="0" w:color="auto"/>
              <w:bottom w:val="single" w:sz="4" w:space="0" w:color="auto"/>
              <w:right w:val="single" w:sz="4" w:space="0" w:color="auto"/>
            </w:tcBorders>
          </w:tcPr>
          <w:p w14:paraId="750CBED7"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Practical assessment</w:t>
            </w:r>
          </w:p>
          <w:p w14:paraId="05023C83"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Portfolio of evidence</w:t>
            </w:r>
          </w:p>
          <w:p w14:paraId="41D8318D"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1DF1BE66"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5E22102A"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5BD3158A"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r w:rsidR="00C14792" w:rsidRPr="00FE38A5" w14:paraId="2D523EC7" w14:textId="77777777" w:rsidTr="00535BDC">
        <w:trPr>
          <w:trHeight w:val="416"/>
        </w:trPr>
        <w:tc>
          <w:tcPr>
            <w:tcW w:w="1492" w:type="pct"/>
            <w:tcBorders>
              <w:top w:val="single" w:sz="4" w:space="0" w:color="auto"/>
              <w:left w:val="single" w:sz="4" w:space="0" w:color="auto"/>
              <w:bottom w:val="single" w:sz="4" w:space="0" w:color="auto"/>
              <w:right w:val="single" w:sz="4" w:space="0" w:color="auto"/>
            </w:tcBorders>
          </w:tcPr>
          <w:p w14:paraId="0D2A8D2A" w14:textId="77777777" w:rsidR="00C14792" w:rsidRPr="00FE38A5" w:rsidRDefault="00C14792" w:rsidP="00C14792">
            <w:pPr>
              <w:numPr>
                <w:ilvl w:val="0"/>
                <w:numId w:val="76"/>
              </w:numPr>
              <w:spacing w:after="0" w:line="276" w:lineRule="auto"/>
              <w:contextualSpacing/>
              <w:rPr>
                <w:rFonts w:eastAsia="Calibri" w:cs="Times New Roman"/>
                <w:szCs w:val="24"/>
                <w:lang w:val="en-US"/>
              </w:rPr>
            </w:pPr>
            <w:r w:rsidRPr="00FE38A5">
              <w:rPr>
                <w:rFonts w:eastAsia="Calibri" w:cs="Times New Roman"/>
                <w:szCs w:val="24"/>
                <w:lang w:val="en-US"/>
              </w:rPr>
              <w:t>Process roots and tubers products</w:t>
            </w:r>
          </w:p>
          <w:p w14:paraId="347634E3" w14:textId="77777777" w:rsidR="00C14792" w:rsidRPr="00FE38A5" w:rsidRDefault="00C14792" w:rsidP="00535BDC">
            <w:pPr>
              <w:spacing w:after="0" w:line="276" w:lineRule="auto"/>
              <w:rPr>
                <w:rFonts w:eastAsia="Times New Roman" w:cs="Times New Roman"/>
                <w:szCs w:val="24"/>
                <w:lang w:val="en-US"/>
              </w:rPr>
            </w:pPr>
          </w:p>
        </w:tc>
        <w:tc>
          <w:tcPr>
            <w:tcW w:w="2257" w:type="pct"/>
            <w:tcBorders>
              <w:top w:val="single" w:sz="4" w:space="0" w:color="auto"/>
              <w:left w:val="single" w:sz="4" w:space="0" w:color="auto"/>
              <w:bottom w:val="single" w:sz="4" w:space="0" w:color="auto"/>
              <w:right w:val="single" w:sz="4" w:space="0" w:color="auto"/>
            </w:tcBorders>
          </w:tcPr>
          <w:p w14:paraId="35D7BDE2" w14:textId="77777777" w:rsidR="00C14792" w:rsidRPr="00FE38A5" w:rsidRDefault="00C14792" w:rsidP="00C14792">
            <w:pPr>
              <w:numPr>
                <w:ilvl w:val="0"/>
                <w:numId w:val="101"/>
              </w:numPr>
              <w:spacing w:after="0" w:line="276" w:lineRule="auto"/>
              <w:contextualSpacing/>
              <w:rPr>
                <w:rFonts w:eastAsia="Calibri" w:cs="Times New Roman"/>
                <w:szCs w:val="24"/>
                <w:lang w:val="en-US"/>
              </w:rPr>
            </w:pPr>
            <w:r w:rsidRPr="00FE38A5">
              <w:rPr>
                <w:rFonts w:eastAsia="Calibri" w:cs="Times New Roman"/>
                <w:szCs w:val="24"/>
                <w:lang w:val="en-US"/>
              </w:rPr>
              <w:t xml:space="preserve">Roots and tubers products </w:t>
            </w:r>
          </w:p>
          <w:p w14:paraId="309C63A4" w14:textId="77777777" w:rsidR="00C14792" w:rsidRPr="00FE38A5" w:rsidRDefault="00C14792" w:rsidP="00C14792">
            <w:pPr>
              <w:numPr>
                <w:ilvl w:val="0"/>
                <w:numId w:val="10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Crisps</w:t>
            </w:r>
          </w:p>
          <w:p w14:paraId="7AA74A90" w14:textId="77777777" w:rsidR="00C14792" w:rsidRPr="00FE38A5" w:rsidRDefault="00C14792" w:rsidP="00C14792">
            <w:pPr>
              <w:numPr>
                <w:ilvl w:val="0"/>
                <w:numId w:val="10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Chips</w:t>
            </w:r>
          </w:p>
          <w:p w14:paraId="7EE47B28" w14:textId="77777777" w:rsidR="00C14792" w:rsidRPr="00FE38A5" w:rsidRDefault="00C14792" w:rsidP="00C14792">
            <w:pPr>
              <w:numPr>
                <w:ilvl w:val="0"/>
                <w:numId w:val="101"/>
              </w:numPr>
              <w:pBdr>
                <w:top w:val="nil"/>
                <w:left w:val="nil"/>
                <w:bottom w:val="nil"/>
                <w:right w:val="nil"/>
                <w:between w:val="nil"/>
              </w:pBdr>
              <w:spacing w:after="0" w:line="276" w:lineRule="auto"/>
              <w:contextualSpacing/>
              <w:rPr>
                <w:rFonts w:eastAsia="Calibri" w:cs="Times New Roman"/>
                <w:szCs w:val="24"/>
                <w:lang w:val="en-US"/>
              </w:rPr>
            </w:pPr>
            <w:r w:rsidRPr="00FE38A5">
              <w:rPr>
                <w:rFonts w:eastAsia="Calibri" w:cs="Times New Roman"/>
                <w:szCs w:val="24"/>
                <w:lang w:val="en-US"/>
              </w:rPr>
              <w:t>Starch</w:t>
            </w:r>
          </w:p>
          <w:p w14:paraId="1E55AFAF" w14:textId="77777777" w:rsidR="00C14792" w:rsidRPr="00FE38A5" w:rsidRDefault="00C14792" w:rsidP="00C14792">
            <w:pPr>
              <w:numPr>
                <w:ilvl w:val="0"/>
                <w:numId w:val="101"/>
              </w:numPr>
              <w:spacing w:after="0" w:line="276" w:lineRule="auto"/>
              <w:contextualSpacing/>
              <w:rPr>
                <w:rFonts w:eastAsia="Calibri" w:cs="Times New Roman"/>
                <w:szCs w:val="24"/>
                <w:lang w:val="en-US"/>
              </w:rPr>
            </w:pPr>
            <w:r w:rsidRPr="00FE38A5">
              <w:rPr>
                <w:rFonts w:eastAsia="Calibri" w:cs="Times New Roman"/>
                <w:szCs w:val="24"/>
                <w:lang w:val="en-US"/>
              </w:rPr>
              <w:t>Roots and tubers processing (French fries (chips), crisps, starch)</w:t>
            </w:r>
          </w:p>
          <w:p w14:paraId="584193AE" w14:textId="77777777" w:rsidR="00C14792" w:rsidRPr="00FE38A5" w:rsidRDefault="00C14792" w:rsidP="00C14792">
            <w:pPr>
              <w:numPr>
                <w:ilvl w:val="0"/>
                <w:numId w:val="101"/>
              </w:numPr>
              <w:spacing w:after="0" w:line="276" w:lineRule="auto"/>
              <w:contextualSpacing/>
              <w:rPr>
                <w:rFonts w:eastAsia="Calibri" w:cs="Times New Roman"/>
                <w:szCs w:val="24"/>
                <w:lang w:val="en-US"/>
              </w:rPr>
            </w:pPr>
            <w:r w:rsidRPr="00FE38A5">
              <w:rPr>
                <w:rFonts w:eastAsia="Calibri" w:cs="Times New Roman"/>
                <w:szCs w:val="24"/>
                <w:lang w:val="en-US"/>
              </w:rPr>
              <w:t>Roots and tubers processing equipment</w:t>
            </w:r>
          </w:p>
          <w:p w14:paraId="66CB6282" w14:textId="77777777" w:rsidR="00C14792" w:rsidRPr="00FE38A5" w:rsidRDefault="00C14792" w:rsidP="00C14792">
            <w:pPr>
              <w:numPr>
                <w:ilvl w:val="0"/>
                <w:numId w:val="101"/>
              </w:numPr>
              <w:spacing w:after="0" w:line="276" w:lineRule="auto"/>
              <w:contextualSpacing/>
              <w:rPr>
                <w:rFonts w:eastAsia="Calibri" w:cs="Times New Roman"/>
                <w:szCs w:val="24"/>
                <w:lang w:val="en-US"/>
              </w:rPr>
            </w:pPr>
            <w:r w:rsidRPr="00FE38A5">
              <w:rPr>
                <w:rFonts w:eastAsia="Calibri" w:cs="Times New Roman"/>
                <w:szCs w:val="24"/>
                <w:lang w:val="en-US"/>
              </w:rPr>
              <w:t>Raw material preparation</w:t>
            </w:r>
          </w:p>
          <w:p w14:paraId="238F0F70" w14:textId="77777777" w:rsidR="00C14792" w:rsidRPr="00FE38A5" w:rsidRDefault="00C14792" w:rsidP="00C14792">
            <w:pPr>
              <w:numPr>
                <w:ilvl w:val="0"/>
                <w:numId w:val="101"/>
              </w:numPr>
              <w:spacing w:after="0" w:line="276" w:lineRule="auto"/>
              <w:contextualSpacing/>
              <w:rPr>
                <w:rFonts w:eastAsia="Calibri" w:cs="Times New Roman"/>
                <w:szCs w:val="24"/>
                <w:lang w:val="en-US"/>
              </w:rPr>
            </w:pPr>
            <w:r w:rsidRPr="00FE38A5">
              <w:rPr>
                <w:rFonts w:eastAsia="Calibri" w:cs="Times New Roman"/>
                <w:szCs w:val="24"/>
                <w:lang w:val="en-US"/>
              </w:rPr>
              <w:t>Product packaging</w:t>
            </w:r>
          </w:p>
          <w:p w14:paraId="424FF8FB" w14:textId="77777777" w:rsidR="00C14792" w:rsidRPr="00FE38A5" w:rsidRDefault="00C14792" w:rsidP="00C14792">
            <w:pPr>
              <w:numPr>
                <w:ilvl w:val="0"/>
                <w:numId w:val="101"/>
              </w:numPr>
              <w:spacing w:after="0" w:line="276" w:lineRule="auto"/>
              <w:contextualSpacing/>
              <w:rPr>
                <w:rFonts w:eastAsia="Calibri" w:cs="Times New Roman"/>
                <w:szCs w:val="24"/>
                <w:lang w:val="en-US"/>
              </w:rPr>
            </w:pPr>
            <w:r w:rsidRPr="00FE38A5">
              <w:rPr>
                <w:rFonts w:eastAsia="Calibri" w:cs="Times New Roman"/>
                <w:szCs w:val="24"/>
                <w:lang w:val="en-US"/>
              </w:rPr>
              <w:t>Final product analysis</w:t>
            </w:r>
          </w:p>
        </w:tc>
        <w:tc>
          <w:tcPr>
            <w:tcW w:w="1251" w:type="pct"/>
            <w:tcBorders>
              <w:top w:val="single" w:sz="4" w:space="0" w:color="auto"/>
              <w:left w:val="single" w:sz="4" w:space="0" w:color="auto"/>
              <w:bottom w:val="single" w:sz="4" w:space="0" w:color="auto"/>
              <w:right w:val="single" w:sz="4" w:space="0" w:color="auto"/>
            </w:tcBorders>
          </w:tcPr>
          <w:p w14:paraId="110F7EFE"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Practical assessment</w:t>
            </w:r>
          </w:p>
          <w:p w14:paraId="1A878688"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Portfolio of evidence</w:t>
            </w:r>
          </w:p>
          <w:p w14:paraId="5C40C1FB"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 xml:space="preserve">Project </w:t>
            </w:r>
          </w:p>
          <w:p w14:paraId="3B5EAB53"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US"/>
              </w:rPr>
            </w:pPr>
            <w:r w:rsidRPr="00FE38A5">
              <w:rPr>
                <w:rFonts w:eastAsia="Calibri" w:cs="Times New Roman"/>
                <w:szCs w:val="24"/>
                <w:lang w:val="en-US"/>
              </w:rPr>
              <w:t>Third party reports</w:t>
            </w:r>
          </w:p>
          <w:p w14:paraId="39DF73A2"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Calibri" w:cs="Times New Roman"/>
                <w:szCs w:val="24"/>
                <w:lang w:val="en-ZA"/>
              </w:rPr>
            </w:pPr>
            <w:r w:rsidRPr="00FE38A5">
              <w:rPr>
                <w:rFonts w:eastAsia="Calibri" w:cs="Times New Roman"/>
                <w:szCs w:val="24"/>
                <w:lang w:val="en-US"/>
              </w:rPr>
              <w:t>Written test</w:t>
            </w:r>
          </w:p>
          <w:p w14:paraId="4C63D795" w14:textId="77777777" w:rsidR="00C14792" w:rsidRPr="00FE38A5" w:rsidRDefault="00C14792" w:rsidP="00C14792">
            <w:pPr>
              <w:numPr>
                <w:ilvl w:val="0"/>
                <w:numId w:val="77"/>
              </w:numPr>
              <w:pBdr>
                <w:top w:val="nil"/>
                <w:left w:val="nil"/>
                <w:bottom w:val="nil"/>
                <w:right w:val="nil"/>
                <w:between w:val="nil"/>
              </w:pBdr>
              <w:spacing w:after="0" w:line="276" w:lineRule="auto"/>
              <w:ind w:left="413"/>
              <w:contextualSpacing/>
              <w:rPr>
                <w:rFonts w:eastAsia="Times New Roman" w:cs="Times New Roman"/>
                <w:szCs w:val="24"/>
                <w:lang w:val="en-US"/>
              </w:rPr>
            </w:pPr>
            <w:r w:rsidRPr="00FE38A5">
              <w:rPr>
                <w:rFonts w:eastAsia="Calibri" w:cs="Times New Roman"/>
                <w:szCs w:val="24"/>
                <w:lang w:val="en-US"/>
              </w:rPr>
              <w:t>Oral assessment</w:t>
            </w:r>
          </w:p>
        </w:tc>
      </w:tr>
    </w:tbl>
    <w:p w14:paraId="473F355B" w14:textId="77777777" w:rsidR="00C14792" w:rsidRPr="00FE38A5" w:rsidRDefault="00C14792" w:rsidP="00C14792">
      <w:pPr>
        <w:spacing w:after="0" w:line="276" w:lineRule="auto"/>
        <w:rPr>
          <w:rFonts w:eastAsia="Times New Roman" w:cs="Times New Roman"/>
          <w:b/>
          <w:szCs w:val="24"/>
          <w:lang w:val="en-US"/>
        </w:rPr>
      </w:pPr>
    </w:p>
    <w:p w14:paraId="5EEEAE76" w14:textId="77777777" w:rsidR="00C14792" w:rsidRPr="00FE38A5" w:rsidRDefault="00C14792" w:rsidP="00C14792">
      <w:pPr>
        <w:spacing w:after="0" w:line="276" w:lineRule="auto"/>
        <w:rPr>
          <w:rFonts w:eastAsia="Times New Roman" w:cs="Times New Roman"/>
          <w:b/>
          <w:szCs w:val="24"/>
          <w:lang w:val="en-US"/>
        </w:rPr>
      </w:pPr>
      <w:r w:rsidRPr="00FE38A5">
        <w:rPr>
          <w:rFonts w:eastAsia="Times New Roman" w:cs="Times New Roman"/>
          <w:b/>
          <w:szCs w:val="24"/>
          <w:lang w:val="en-US"/>
        </w:rPr>
        <w:t xml:space="preserve">Suggested Methods of Delivery- </w:t>
      </w:r>
    </w:p>
    <w:p w14:paraId="05A7CCDF"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 xml:space="preserve">Practical </w:t>
      </w:r>
    </w:p>
    <w:p w14:paraId="116B3EFC"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Projects</w:t>
      </w:r>
    </w:p>
    <w:p w14:paraId="5A5C1752"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lastRenderedPageBreak/>
        <w:t>Demonstrations</w:t>
      </w:r>
    </w:p>
    <w:p w14:paraId="19F79376"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Group discussion</w:t>
      </w:r>
    </w:p>
    <w:p w14:paraId="49E0D435" w14:textId="77777777" w:rsidR="00C14792" w:rsidRPr="00FE38A5" w:rsidRDefault="00C14792" w:rsidP="00C14792">
      <w:pPr>
        <w:numPr>
          <w:ilvl w:val="0"/>
          <w:numId w:val="1"/>
        </w:numPr>
        <w:spacing w:after="0" w:line="276" w:lineRule="auto"/>
        <w:contextualSpacing/>
        <w:rPr>
          <w:rFonts w:eastAsia="Times New Roman" w:cs="Times New Roman"/>
          <w:szCs w:val="24"/>
          <w:lang w:val="en-ZW"/>
        </w:rPr>
      </w:pPr>
      <w:r w:rsidRPr="00FE38A5">
        <w:rPr>
          <w:rFonts w:eastAsia="Times New Roman" w:cs="Times New Roman"/>
          <w:szCs w:val="24"/>
          <w:lang w:val="en-ZW"/>
        </w:rPr>
        <w:t>Direct instruction</w:t>
      </w:r>
    </w:p>
    <w:p w14:paraId="5139D3E3" w14:textId="77777777" w:rsidR="00C14792" w:rsidRPr="00FE38A5" w:rsidRDefault="00C14792" w:rsidP="00C14792">
      <w:pPr>
        <w:spacing w:after="0" w:line="276" w:lineRule="auto"/>
        <w:rPr>
          <w:rFonts w:eastAsia="Times New Roman" w:cs="Times New Roman"/>
          <w:b/>
          <w:szCs w:val="24"/>
          <w:lang w:val="en-US"/>
        </w:rPr>
      </w:pPr>
    </w:p>
    <w:p w14:paraId="3282951D" w14:textId="77777777" w:rsidR="00C14792" w:rsidRPr="00FE38A5" w:rsidRDefault="00C14792" w:rsidP="00C14792">
      <w:pPr>
        <w:spacing w:after="0" w:line="276" w:lineRule="auto"/>
        <w:rPr>
          <w:rFonts w:eastAsia="Times New Roman" w:cs="Times New Roman"/>
          <w:szCs w:val="24"/>
          <w:lang w:val="en-US"/>
        </w:rPr>
      </w:pPr>
      <w:r w:rsidRPr="00FE38A5">
        <w:rPr>
          <w:rFonts w:eastAsia="Times New Roman" w:cs="Times New Roman"/>
          <w:b/>
          <w:szCs w:val="24"/>
          <w:lang w:val="en-US"/>
        </w:rPr>
        <w:t>Recommended Resources for 25 trainees</w:t>
      </w:r>
    </w:p>
    <w:tbl>
      <w:tblPr>
        <w:tblStyle w:val="TableGrid11"/>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14792" w:rsidRPr="00FE38A5" w14:paraId="48B69573" w14:textId="77777777" w:rsidTr="00535BDC">
        <w:tc>
          <w:tcPr>
            <w:tcW w:w="895" w:type="dxa"/>
          </w:tcPr>
          <w:p w14:paraId="569F57B8" w14:textId="77777777" w:rsidR="00C14792" w:rsidRPr="00FE38A5" w:rsidRDefault="00C14792" w:rsidP="00535BDC">
            <w:pPr>
              <w:spacing w:line="276" w:lineRule="auto"/>
              <w:jc w:val="center"/>
              <w:rPr>
                <w:rFonts w:eastAsia="Calibri"/>
                <w:b/>
              </w:rPr>
            </w:pPr>
            <w:r w:rsidRPr="00FE38A5">
              <w:rPr>
                <w:rFonts w:eastAsia="Calibri"/>
                <w:b/>
              </w:rPr>
              <w:t>S/No.</w:t>
            </w:r>
          </w:p>
        </w:tc>
        <w:tc>
          <w:tcPr>
            <w:tcW w:w="3240" w:type="dxa"/>
          </w:tcPr>
          <w:p w14:paraId="39F5140C" w14:textId="77777777" w:rsidR="00C14792" w:rsidRPr="00FE38A5" w:rsidRDefault="00C14792" w:rsidP="00535BDC">
            <w:pPr>
              <w:spacing w:line="276" w:lineRule="auto"/>
              <w:jc w:val="center"/>
              <w:rPr>
                <w:rFonts w:eastAsia="Calibri"/>
                <w:b/>
              </w:rPr>
            </w:pPr>
            <w:r w:rsidRPr="00FE38A5">
              <w:rPr>
                <w:rFonts w:eastAsia="Calibri"/>
                <w:b/>
              </w:rPr>
              <w:t>Category/Item</w:t>
            </w:r>
          </w:p>
        </w:tc>
        <w:tc>
          <w:tcPr>
            <w:tcW w:w="2070" w:type="dxa"/>
          </w:tcPr>
          <w:p w14:paraId="0A0EE0E9" w14:textId="77777777" w:rsidR="00C14792" w:rsidRPr="00FE38A5" w:rsidRDefault="00C14792" w:rsidP="00535BDC">
            <w:pPr>
              <w:spacing w:line="276" w:lineRule="auto"/>
              <w:jc w:val="center"/>
              <w:rPr>
                <w:rFonts w:eastAsia="Calibri"/>
                <w:b/>
              </w:rPr>
            </w:pPr>
            <w:r w:rsidRPr="00FE38A5">
              <w:rPr>
                <w:rFonts w:eastAsia="Calibri"/>
                <w:b/>
              </w:rPr>
              <w:t>Description/ Specifications</w:t>
            </w:r>
          </w:p>
        </w:tc>
        <w:tc>
          <w:tcPr>
            <w:tcW w:w="1260" w:type="dxa"/>
          </w:tcPr>
          <w:p w14:paraId="77D7083C" w14:textId="77777777" w:rsidR="00C14792" w:rsidRPr="00FE38A5" w:rsidRDefault="00C14792" w:rsidP="00535BDC">
            <w:pPr>
              <w:spacing w:line="276" w:lineRule="auto"/>
              <w:jc w:val="center"/>
              <w:rPr>
                <w:rFonts w:eastAsia="Calibri"/>
                <w:b/>
              </w:rPr>
            </w:pPr>
            <w:r w:rsidRPr="00FE38A5">
              <w:rPr>
                <w:rFonts w:eastAsia="Calibri"/>
                <w:b/>
              </w:rPr>
              <w:t>Quantity</w:t>
            </w:r>
          </w:p>
        </w:tc>
        <w:tc>
          <w:tcPr>
            <w:tcW w:w="1885" w:type="dxa"/>
          </w:tcPr>
          <w:p w14:paraId="0F63CB7A" w14:textId="77777777" w:rsidR="00C14792" w:rsidRPr="00FE38A5" w:rsidRDefault="00C14792" w:rsidP="00535BDC">
            <w:pPr>
              <w:spacing w:line="276" w:lineRule="auto"/>
              <w:jc w:val="center"/>
              <w:rPr>
                <w:rFonts w:eastAsia="Calibri"/>
                <w:b/>
              </w:rPr>
            </w:pPr>
            <w:r w:rsidRPr="00FE38A5">
              <w:rPr>
                <w:rFonts w:eastAsia="Calibri"/>
                <w:b/>
              </w:rPr>
              <w:t>Recommended Ratio</w:t>
            </w:r>
          </w:p>
          <w:p w14:paraId="0281CD88" w14:textId="77777777" w:rsidR="00C14792" w:rsidRPr="00FE38A5" w:rsidRDefault="00C14792" w:rsidP="00535BDC">
            <w:pPr>
              <w:spacing w:line="276" w:lineRule="auto"/>
              <w:jc w:val="center"/>
              <w:rPr>
                <w:rFonts w:eastAsia="Calibri"/>
                <w:bCs/>
              </w:rPr>
            </w:pPr>
            <w:r w:rsidRPr="00FE38A5">
              <w:rPr>
                <w:rFonts w:eastAsia="Calibri"/>
                <w:bCs/>
              </w:rPr>
              <w:t>(Item: Trainee)</w:t>
            </w:r>
          </w:p>
        </w:tc>
      </w:tr>
      <w:tr w:rsidR="00C14792" w:rsidRPr="00FE38A5" w14:paraId="3A6AADCB" w14:textId="77777777" w:rsidTr="00535BDC">
        <w:tc>
          <w:tcPr>
            <w:tcW w:w="895" w:type="dxa"/>
          </w:tcPr>
          <w:p w14:paraId="1F903BB7" w14:textId="77777777" w:rsidR="00C14792" w:rsidRPr="00FE38A5" w:rsidRDefault="00C14792" w:rsidP="00535BDC">
            <w:pPr>
              <w:spacing w:line="276" w:lineRule="auto"/>
              <w:rPr>
                <w:rFonts w:eastAsia="Calibri"/>
                <w:b/>
              </w:rPr>
            </w:pPr>
            <w:r w:rsidRPr="00FE38A5">
              <w:rPr>
                <w:rFonts w:eastAsia="Calibri"/>
                <w:b/>
              </w:rPr>
              <w:t>A</w:t>
            </w:r>
          </w:p>
        </w:tc>
        <w:tc>
          <w:tcPr>
            <w:tcW w:w="8455" w:type="dxa"/>
            <w:gridSpan w:val="4"/>
          </w:tcPr>
          <w:p w14:paraId="7B4FAB47" w14:textId="77777777" w:rsidR="00C14792" w:rsidRPr="00FE38A5" w:rsidRDefault="00C14792" w:rsidP="00535BDC">
            <w:pPr>
              <w:spacing w:line="276" w:lineRule="auto"/>
              <w:rPr>
                <w:rFonts w:eastAsia="Calibri"/>
                <w:b/>
              </w:rPr>
            </w:pPr>
            <w:r w:rsidRPr="00FE38A5">
              <w:rPr>
                <w:rFonts w:eastAsia="Calibri"/>
                <w:b/>
              </w:rPr>
              <w:t xml:space="preserve">Learning Materials </w:t>
            </w:r>
          </w:p>
        </w:tc>
      </w:tr>
      <w:tr w:rsidR="00C14792" w:rsidRPr="00FE38A5" w14:paraId="1139D771" w14:textId="77777777" w:rsidTr="00535BDC">
        <w:tc>
          <w:tcPr>
            <w:tcW w:w="895" w:type="dxa"/>
          </w:tcPr>
          <w:p w14:paraId="299A06E9" w14:textId="77777777" w:rsidR="00C14792" w:rsidRPr="00FE38A5" w:rsidRDefault="00C14792" w:rsidP="00535BDC">
            <w:pPr>
              <w:spacing w:line="276" w:lineRule="auto"/>
              <w:ind w:left="284"/>
              <w:rPr>
                <w:rFonts w:eastAsia="Calibri"/>
                <w:bCs/>
              </w:rPr>
            </w:pPr>
            <w:r w:rsidRPr="00FE38A5">
              <w:rPr>
                <w:rFonts w:eastAsia="Calibri"/>
                <w:bCs/>
              </w:rPr>
              <w:t xml:space="preserve">1. </w:t>
            </w:r>
          </w:p>
        </w:tc>
        <w:tc>
          <w:tcPr>
            <w:tcW w:w="3240" w:type="dxa"/>
          </w:tcPr>
          <w:p w14:paraId="1507DB09" w14:textId="77777777" w:rsidR="00C14792" w:rsidRPr="00FE38A5" w:rsidRDefault="00C14792" w:rsidP="00535BDC">
            <w:pPr>
              <w:spacing w:line="276" w:lineRule="auto"/>
              <w:rPr>
                <w:rFonts w:eastAsia="Calibri"/>
                <w:bCs/>
              </w:rPr>
            </w:pPr>
            <w:r w:rsidRPr="00FE38A5">
              <w:rPr>
                <w:rFonts w:eastAsia="Calibri"/>
                <w:bCs/>
              </w:rPr>
              <w:t>Power point presentations</w:t>
            </w:r>
          </w:p>
        </w:tc>
        <w:tc>
          <w:tcPr>
            <w:tcW w:w="2070" w:type="dxa"/>
          </w:tcPr>
          <w:p w14:paraId="696A9932" w14:textId="77777777" w:rsidR="00C14792" w:rsidRPr="00FE38A5" w:rsidRDefault="00C14792" w:rsidP="00535BDC">
            <w:pPr>
              <w:spacing w:line="276" w:lineRule="auto"/>
              <w:rPr>
                <w:rFonts w:eastAsia="Calibri"/>
                <w:bCs/>
              </w:rPr>
            </w:pPr>
            <w:r w:rsidRPr="00FE38A5">
              <w:rPr>
                <w:rFonts w:eastAsia="Calibri"/>
                <w:bCs/>
              </w:rPr>
              <w:t>For trainer’s use</w:t>
            </w:r>
          </w:p>
        </w:tc>
        <w:tc>
          <w:tcPr>
            <w:tcW w:w="1260" w:type="dxa"/>
          </w:tcPr>
          <w:p w14:paraId="39840475"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18ABC88F"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6300AAB" w14:textId="77777777" w:rsidTr="00535BDC">
        <w:tc>
          <w:tcPr>
            <w:tcW w:w="895" w:type="dxa"/>
          </w:tcPr>
          <w:p w14:paraId="730AB415" w14:textId="77777777" w:rsidR="00C14792" w:rsidRPr="00FE38A5" w:rsidRDefault="00C14792" w:rsidP="00C14792">
            <w:pPr>
              <w:numPr>
                <w:ilvl w:val="0"/>
                <w:numId w:val="25"/>
              </w:numPr>
              <w:spacing w:line="276" w:lineRule="auto"/>
              <w:rPr>
                <w:rFonts w:eastAsia="Calibri"/>
                <w:bCs/>
              </w:rPr>
            </w:pPr>
          </w:p>
        </w:tc>
        <w:tc>
          <w:tcPr>
            <w:tcW w:w="3240" w:type="dxa"/>
          </w:tcPr>
          <w:p w14:paraId="7CAB8602" w14:textId="77777777" w:rsidR="00C14792" w:rsidRPr="00FE38A5" w:rsidRDefault="00C14792" w:rsidP="00535BDC">
            <w:pPr>
              <w:spacing w:line="276" w:lineRule="auto"/>
              <w:rPr>
                <w:rFonts w:eastAsia="Calibri"/>
                <w:bCs/>
              </w:rPr>
            </w:pPr>
            <w:r w:rsidRPr="00FE38A5">
              <w:rPr>
                <w:rFonts w:eastAsia="Calibri"/>
              </w:rPr>
              <w:t xml:space="preserve">Projector </w:t>
            </w:r>
          </w:p>
        </w:tc>
        <w:tc>
          <w:tcPr>
            <w:tcW w:w="2070" w:type="dxa"/>
          </w:tcPr>
          <w:p w14:paraId="5B40E8A5" w14:textId="77777777" w:rsidR="00C14792" w:rsidRPr="00FE38A5" w:rsidRDefault="00C14792" w:rsidP="00535BDC">
            <w:pPr>
              <w:spacing w:line="276" w:lineRule="auto"/>
              <w:rPr>
                <w:rFonts w:eastAsia="Calibri"/>
                <w:bCs/>
              </w:rPr>
            </w:pPr>
            <w:r w:rsidRPr="00FE38A5">
              <w:rPr>
                <w:rFonts w:eastAsia="Calibri"/>
              </w:rPr>
              <w:t>LCD</w:t>
            </w:r>
          </w:p>
        </w:tc>
        <w:tc>
          <w:tcPr>
            <w:tcW w:w="1260" w:type="dxa"/>
          </w:tcPr>
          <w:p w14:paraId="6429EDC3"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37933A4A"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5F5206B4" w14:textId="77777777" w:rsidTr="00535BDC">
        <w:tc>
          <w:tcPr>
            <w:tcW w:w="895" w:type="dxa"/>
          </w:tcPr>
          <w:p w14:paraId="1C15F72C" w14:textId="77777777" w:rsidR="00C14792" w:rsidRPr="00FE38A5" w:rsidRDefault="00C14792" w:rsidP="00535BDC">
            <w:pPr>
              <w:spacing w:line="276" w:lineRule="auto"/>
              <w:rPr>
                <w:rFonts w:eastAsia="Calibri"/>
                <w:b/>
              </w:rPr>
            </w:pPr>
            <w:r w:rsidRPr="00FE38A5">
              <w:rPr>
                <w:rFonts w:eastAsia="Calibri"/>
                <w:b/>
              </w:rPr>
              <w:t>B</w:t>
            </w:r>
          </w:p>
        </w:tc>
        <w:tc>
          <w:tcPr>
            <w:tcW w:w="8455" w:type="dxa"/>
            <w:gridSpan w:val="4"/>
          </w:tcPr>
          <w:p w14:paraId="11B81D8B" w14:textId="77777777" w:rsidR="00C14792" w:rsidRPr="00FE38A5" w:rsidRDefault="00C14792" w:rsidP="00535BDC">
            <w:pPr>
              <w:spacing w:line="276" w:lineRule="auto"/>
              <w:rPr>
                <w:rFonts w:eastAsia="Calibri"/>
                <w:b/>
              </w:rPr>
            </w:pPr>
            <w:r w:rsidRPr="00FE38A5">
              <w:rPr>
                <w:rFonts w:eastAsia="Calibri"/>
                <w:b/>
              </w:rPr>
              <w:t>Learning Facilities &amp; infrastructure</w:t>
            </w:r>
          </w:p>
        </w:tc>
      </w:tr>
      <w:tr w:rsidR="00C14792" w:rsidRPr="00FE38A5" w14:paraId="07E32B68" w14:textId="77777777" w:rsidTr="00535BDC">
        <w:tc>
          <w:tcPr>
            <w:tcW w:w="895" w:type="dxa"/>
          </w:tcPr>
          <w:p w14:paraId="68D823D8" w14:textId="77777777" w:rsidR="00C14792" w:rsidRPr="00FE38A5" w:rsidRDefault="00C14792" w:rsidP="00C14792">
            <w:pPr>
              <w:numPr>
                <w:ilvl w:val="0"/>
                <w:numId w:val="25"/>
              </w:numPr>
              <w:spacing w:line="276" w:lineRule="auto"/>
              <w:rPr>
                <w:rFonts w:eastAsia="Calibri"/>
                <w:bCs/>
              </w:rPr>
            </w:pPr>
          </w:p>
        </w:tc>
        <w:tc>
          <w:tcPr>
            <w:tcW w:w="3240" w:type="dxa"/>
          </w:tcPr>
          <w:p w14:paraId="46E40A5B" w14:textId="77777777" w:rsidR="00C14792" w:rsidRPr="00FE38A5" w:rsidRDefault="00C14792" w:rsidP="00535BDC">
            <w:pPr>
              <w:spacing w:line="276" w:lineRule="auto"/>
              <w:rPr>
                <w:rFonts w:eastAsia="Calibri"/>
                <w:bCs/>
              </w:rPr>
            </w:pPr>
            <w:r w:rsidRPr="00FE38A5">
              <w:rPr>
                <w:rFonts w:eastAsia="Calibri"/>
                <w:bCs/>
              </w:rPr>
              <w:t>Lecture/theory room</w:t>
            </w:r>
          </w:p>
        </w:tc>
        <w:tc>
          <w:tcPr>
            <w:tcW w:w="2070" w:type="dxa"/>
          </w:tcPr>
          <w:p w14:paraId="356E2CAF" w14:textId="77777777" w:rsidR="00C14792" w:rsidRPr="00FE38A5" w:rsidRDefault="00C14792" w:rsidP="00535BDC">
            <w:pPr>
              <w:spacing w:line="276" w:lineRule="auto"/>
              <w:rPr>
                <w:rFonts w:eastAsia="Calibri"/>
                <w:b/>
              </w:rPr>
            </w:pPr>
            <w:r w:rsidRPr="00FE38A5">
              <w:rPr>
                <w:rFonts w:eastAsia="Calibri"/>
                <w:b/>
              </w:rPr>
              <w:t>72M</w:t>
            </w:r>
            <w:r w:rsidRPr="00FE38A5">
              <w:rPr>
                <w:rFonts w:eastAsia="Calibri"/>
                <w:b/>
                <w:vertAlign w:val="superscript"/>
              </w:rPr>
              <w:t>2</w:t>
            </w:r>
          </w:p>
        </w:tc>
        <w:tc>
          <w:tcPr>
            <w:tcW w:w="1260" w:type="dxa"/>
          </w:tcPr>
          <w:p w14:paraId="5EB5176E"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6450B957"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398F288" w14:textId="77777777" w:rsidTr="00535BDC">
        <w:tc>
          <w:tcPr>
            <w:tcW w:w="895" w:type="dxa"/>
          </w:tcPr>
          <w:p w14:paraId="3104DE5E" w14:textId="77777777" w:rsidR="00C14792" w:rsidRPr="00FE38A5" w:rsidRDefault="00C14792" w:rsidP="00C14792">
            <w:pPr>
              <w:numPr>
                <w:ilvl w:val="0"/>
                <w:numId w:val="25"/>
              </w:numPr>
              <w:spacing w:line="276" w:lineRule="auto"/>
              <w:rPr>
                <w:rFonts w:eastAsia="Calibri"/>
                <w:bCs/>
              </w:rPr>
            </w:pPr>
          </w:p>
        </w:tc>
        <w:tc>
          <w:tcPr>
            <w:tcW w:w="3240" w:type="dxa"/>
          </w:tcPr>
          <w:p w14:paraId="22D38EB9" w14:textId="77777777" w:rsidR="00C14792" w:rsidRPr="00FE38A5" w:rsidRDefault="00C14792" w:rsidP="00535BDC">
            <w:pPr>
              <w:spacing w:line="276" w:lineRule="auto"/>
              <w:rPr>
                <w:rFonts w:eastAsia="Calibri"/>
                <w:bCs/>
              </w:rPr>
            </w:pPr>
            <w:r w:rsidRPr="00FE38A5">
              <w:rPr>
                <w:rFonts w:eastAsia="Calibri"/>
                <w:bCs/>
              </w:rPr>
              <w:t>Laboratory</w:t>
            </w:r>
          </w:p>
        </w:tc>
        <w:tc>
          <w:tcPr>
            <w:tcW w:w="2070" w:type="dxa"/>
          </w:tcPr>
          <w:p w14:paraId="29170921" w14:textId="77777777" w:rsidR="00C14792" w:rsidRPr="00FE38A5" w:rsidRDefault="00C14792" w:rsidP="00535BDC">
            <w:pPr>
              <w:spacing w:line="276" w:lineRule="auto"/>
              <w:rPr>
                <w:rFonts w:eastAsia="Calibri"/>
                <w:b/>
              </w:rPr>
            </w:pPr>
            <w:r w:rsidRPr="00FE38A5">
              <w:rPr>
                <w:rFonts w:eastAsia="Calibri"/>
                <w:b/>
              </w:rPr>
              <w:t>72M</w:t>
            </w:r>
            <w:r w:rsidRPr="00FE38A5">
              <w:rPr>
                <w:rFonts w:eastAsia="Calibri"/>
                <w:b/>
                <w:vertAlign w:val="superscript"/>
              </w:rPr>
              <w:t>2</w:t>
            </w:r>
          </w:p>
        </w:tc>
        <w:tc>
          <w:tcPr>
            <w:tcW w:w="1260" w:type="dxa"/>
          </w:tcPr>
          <w:p w14:paraId="73C5FA1F"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0D196DE0"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6A2FD52" w14:textId="77777777" w:rsidTr="00535BDC">
        <w:tc>
          <w:tcPr>
            <w:tcW w:w="895" w:type="dxa"/>
          </w:tcPr>
          <w:p w14:paraId="3D9D222C" w14:textId="77777777" w:rsidR="00C14792" w:rsidRPr="00FE38A5" w:rsidRDefault="00C14792" w:rsidP="00C14792">
            <w:pPr>
              <w:numPr>
                <w:ilvl w:val="0"/>
                <w:numId w:val="25"/>
              </w:numPr>
              <w:spacing w:line="276" w:lineRule="auto"/>
              <w:rPr>
                <w:rFonts w:eastAsia="Calibri"/>
                <w:bCs/>
              </w:rPr>
            </w:pPr>
          </w:p>
        </w:tc>
        <w:tc>
          <w:tcPr>
            <w:tcW w:w="3240" w:type="dxa"/>
          </w:tcPr>
          <w:p w14:paraId="5034D8DC" w14:textId="77777777" w:rsidR="00C14792" w:rsidRPr="00FE38A5" w:rsidRDefault="00C14792" w:rsidP="00535BDC">
            <w:pPr>
              <w:spacing w:line="276" w:lineRule="auto"/>
              <w:rPr>
                <w:rFonts w:eastAsia="Calibri"/>
                <w:bCs/>
              </w:rPr>
            </w:pPr>
            <w:r w:rsidRPr="00FE38A5">
              <w:rPr>
                <w:rFonts w:eastAsia="Calibri"/>
                <w:bCs/>
              </w:rPr>
              <w:t>Workshop</w:t>
            </w:r>
          </w:p>
        </w:tc>
        <w:tc>
          <w:tcPr>
            <w:tcW w:w="2070" w:type="dxa"/>
          </w:tcPr>
          <w:p w14:paraId="167058D3" w14:textId="77777777" w:rsidR="00C14792" w:rsidRPr="00FE38A5" w:rsidRDefault="00C14792" w:rsidP="00535BDC">
            <w:pPr>
              <w:spacing w:line="276" w:lineRule="auto"/>
              <w:rPr>
                <w:rFonts w:eastAsia="Calibri"/>
                <w:b/>
              </w:rPr>
            </w:pPr>
            <w:r w:rsidRPr="00FE38A5">
              <w:rPr>
                <w:rFonts w:eastAsia="Calibri"/>
                <w:b/>
              </w:rPr>
              <w:t>72M2</w:t>
            </w:r>
          </w:p>
        </w:tc>
        <w:tc>
          <w:tcPr>
            <w:tcW w:w="1260" w:type="dxa"/>
          </w:tcPr>
          <w:p w14:paraId="6F0C5584"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47399201"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551F0CB4" w14:textId="77777777" w:rsidTr="00535BDC">
        <w:tc>
          <w:tcPr>
            <w:tcW w:w="895" w:type="dxa"/>
          </w:tcPr>
          <w:p w14:paraId="35DCD4CF" w14:textId="77777777" w:rsidR="00C14792" w:rsidRPr="00FE38A5" w:rsidRDefault="00C14792" w:rsidP="00C14792">
            <w:pPr>
              <w:numPr>
                <w:ilvl w:val="0"/>
                <w:numId w:val="25"/>
              </w:numPr>
              <w:spacing w:line="276" w:lineRule="auto"/>
              <w:rPr>
                <w:rFonts w:eastAsia="Calibri"/>
                <w:bCs/>
              </w:rPr>
            </w:pPr>
          </w:p>
        </w:tc>
        <w:tc>
          <w:tcPr>
            <w:tcW w:w="3240" w:type="dxa"/>
          </w:tcPr>
          <w:p w14:paraId="73DCCE81" w14:textId="77777777" w:rsidR="00C14792" w:rsidRPr="00FE38A5" w:rsidRDefault="00C14792" w:rsidP="00535BDC">
            <w:pPr>
              <w:spacing w:line="276" w:lineRule="auto"/>
              <w:rPr>
                <w:rFonts w:eastAsia="Calibri"/>
                <w:bCs/>
              </w:rPr>
            </w:pPr>
            <w:r w:rsidRPr="00FE38A5">
              <w:rPr>
                <w:rFonts w:eastAsia="Calibri"/>
              </w:rPr>
              <w:t>cold room</w:t>
            </w:r>
          </w:p>
        </w:tc>
        <w:tc>
          <w:tcPr>
            <w:tcW w:w="2070" w:type="dxa"/>
          </w:tcPr>
          <w:p w14:paraId="78EB2BBD" w14:textId="77777777" w:rsidR="00C14792" w:rsidRPr="00FE38A5" w:rsidRDefault="00C14792" w:rsidP="00535BDC">
            <w:pPr>
              <w:spacing w:line="276" w:lineRule="auto"/>
              <w:rPr>
                <w:rFonts w:eastAsia="Calibri"/>
                <w:b/>
              </w:rPr>
            </w:pPr>
            <w:r w:rsidRPr="00FE38A5">
              <w:rPr>
                <w:rFonts w:eastAsia="Calibri"/>
                <w:b/>
              </w:rPr>
              <w:t>25M</w:t>
            </w:r>
            <w:r w:rsidRPr="00FE38A5">
              <w:rPr>
                <w:rFonts w:eastAsia="Calibri"/>
                <w:b/>
                <w:vertAlign w:val="superscript"/>
              </w:rPr>
              <w:t>2</w:t>
            </w:r>
          </w:p>
        </w:tc>
        <w:tc>
          <w:tcPr>
            <w:tcW w:w="1260" w:type="dxa"/>
          </w:tcPr>
          <w:p w14:paraId="70F9DBAE" w14:textId="77777777" w:rsidR="00C14792" w:rsidRPr="00FE38A5" w:rsidRDefault="00C14792" w:rsidP="00535BDC">
            <w:pPr>
              <w:spacing w:line="276" w:lineRule="auto"/>
              <w:rPr>
                <w:rFonts w:eastAsia="Calibri"/>
                <w:bCs/>
              </w:rPr>
            </w:pPr>
          </w:p>
        </w:tc>
        <w:tc>
          <w:tcPr>
            <w:tcW w:w="1885" w:type="dxa"/>
          </w:tcPr>
          <w:p w14:paraId="3C6DA350" w14:textId="77777777" w:rsidR="00C14792" w:rsidRPr="00FE38A5" w:rsidRDefault="00C14792" w:rsidP="00535BDC">
            <w:pPr>
              <w:spacing w:line="276" w:lineRule="auto"/>
              <w:rPr>
                <w:rFonts w:eastAsia="Calibri"/>
                <w:bCs/>
              </w:rPr>
            </w:pPr>
          </w:p>
        </w:tc>
      </w:tr>
      <w:tr w:rsidR="00C14792" w:rsidRPr="00FE38A5" w14:paraId="5744F5DE" w14:textId="77777777" w:rsidTr="00535BDC">
        <w:tc>
          <w:tcPr>
            <w:tcW w:w="895" w:type="dxa"/>
          </w:tcPr>
          <w:p w14:paraId="23372AA9" w14:textId="77777777" w:rsidR="00C14792" w:rsidRPr="00FE38A5" w:rsidRDefault="00C14792" w:rsidP="00535BDC">
            <w:pPr>
              <w:spacing w:line="276" w:lineRule="auto"/>
              <w:rPr>
                <w:rFonts w:eastAsia="Calibri"/>
                <w:b/>
              </w:rPr>
            </w:pPr>
            <w:r w:rsidRPr="00FE38A5">
              <w:rPr>
                <w:rFonts w:eastAsia="Calibri"/>
                <w:b/>
              </w:rPr>
              <w:t>C</w:t>
            </w:r>
          </w:p>
        </w:tc>
        <w:tc>
          <w:tcPr>
            <w:tcW w:w="8455" w:type="dxa"/>
            <w:gridSpan w:val="4"/>
          </w:tcPr>
          <w:p w14:paraId="166C63FF" w14:textId="77777777" w:rsidR="00C14792" w:rsidRPr="00FE38A5" w:rsidRDefault="00C14792" w:rsidP="00535BDC">
            <w:pPr>
              <w:spacing w:line="276" w:lineRule="auto"/>
              <w:rPr>
                <w:rFonts w:eastAsia="Calibri"/>
                <w:b/>
              </w:rPr>
            </w:pPr>
            <w:r w:rsidRPr="00FE38A5">
              <w:rPr>
                <w:rFonts w:eastAsia="Calibri"/>
                <w:b/>
              </w:rPr>
              <w:t>Consumable materials</w:t>
            </w:r>
          </w:p>
        </w:tc>
      </w:tr>
      <w:tr w:rsidR="00C14792" w:rsidRPr="00FE38A5" w14:paraId="65F97EDC" w14:textId="77777777" w:rsidTr="00535BDC">
        <w:tc>
          <w:tcPr>
            <w:tcW w:w="895" w:type="dxa"/>
          </w:tcPr>
          <w:p w14:paraId="0B992363" w14:textId="77777777" w:rsidR="00C14792" w:rsidRPr="00FE38A5" w:rsidRDefault="00C14792" w:rsidP="00C14792">
            <w:pPr>
              <w:numPr>
                <w:ilvl w:val="0"/>
                <w:numId w:val="25"/>
              </w:numPr>
              <w:spacing w:line="276" w:lineRule="auto"/>
              <w:rPr>
                <w:rFonts w:eastAsia="Calibri"/>
                <w:bCs/>
              </w:rPr>
            </w:pPr>
          </w:p>
        </w:tc>
        <w:tc>
          <w:tcPr>
            <w:tcW w:w="3240" w:type="dxa"/>
          </w:tcPr>
          <w:p w14:paraId="0CEF495C" w14:textId="77777777" w:rsidR="00C14792" w:rsidRPr="00FE38A5" w:rsidRDefault="00C14792" w:rsidP="00535BDC">
            <w:pPr>
              <w:spacing w:line="276" w:lineRule="auto"/>
              <w:rPr>
                <w:rFonts w:eastAsia="Calibri"/>
                <w:bCs/>
              </w:rPr>
            </w:pPr>
            <w:r w:rsidRPr="00FE38A5">
              <w:rPr>
                <w:rFonts w:eastAsia="Calibri"/>
              </w:rPr>
              <w:t xml:space="preserve"> chef knives </w:t>
            </w:r>
          </w:p>
        </w:tc>
        <w:tc>
          <w:tcPr>
            <w:tcW w:w="2070" w:type="dxa"/>
          </w:tcPr>
          <w:p w14:paraId="52DE1155" w14:textId="77777777" w:rsidR="00C14792" w:rsidRPr="00FE38A5" w:rsidRDefault="00C14792" w:rsidP="00535BDC">
            <w:pPr>
              <w:spacing w:line="276" w:lineRule="auto"/>
              <w:rPr>
                <w:rFonts w:eastAsia="Calibri"/>
                <w:bCs/>
              </w:rPr>
            </w:pPr>
          </w:p>
        </w:tc>
        <w:tc>
          <w:tcPr>
            <w:tcW w:w="1260" w:type="dxa"/>
          </w:tcPr>
          <w:p w14:paraId="2C4BCB96" w14:textId="77777777" w:rsidR="00C14792" w:rsidRPr="00FE38A5" w:rsidRDefault="00C14792" w:rsidP="00535BDC">
            <w:pPr>
              <w:spacing w:line="276" w:lineRule="auto"/>
              <w:rPr>
                <w:rFonts w:eastAsia="Calibri"/>
                <w:bCs/>
              </w:rPr>
            </w:pPr>
            <w:r w:rsidRPr="00FE38A5">
              <w:rPr>
                <w:rFonts w:eastAsia="Calibri"/>
                <w:bCs/>
              </w:rPr>
              <w:t>25</w:t>
            </w:r>
          </w:p>
        </w:tc>
        <w:tc>
          <w:tcPr>
            <w:tcW w:w="1885" w:type="dxa"/>
          </w:tcPr>
          <w:p w14:paraId="72CE0DEF"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18B2E1BB" w14:textId="77777777" w:rsidTr="00535BDC">
        <w:tc>
          <w:tcPr>
            <w:tcW w:w="895" w:type="dxa"/>
          </w:tcPr>
          <w:p w14:paraId="2F84B3A3" w14:textId="77777777" w:rsidR="00C14792" w:rsidRPr="00FE38A5" w:rsidRDefault="00C14792" w:rsidP="00C14792">
            <w:pPr>
              <w:numPr>
                <w:ilvl w:val="0"/>
                <w:numId w:val="25"/>
              </w:numPr>
              <w:spacing w:line="276" w:lineRule="auto"/>
              <w:rPr>
                <w:rFonts w:eastAsia="Calibri"/>
                <w:bCs/>
              </w:rPr>
            </w:pPr>
          </w:p>
        </w:tc>
        <w:tc>
          <w:tcPr>
            <w:tcW w:w="3240" w:type="dxa"/>
          </w:tcPr>
          <w:p w14:paraId="10EC3568" w14:textId="77777777" w:rsidR="00C14792" w:rsidRPr="00FE38A5" w:rsidRDefault="00C14792" w:rsidP="00535BDC">
            <w:pPr>
              <w:spacing w:line="276" w:lineRule="auto"/>
              <w:rPr>
                <w:rFonts w:eastAsia="Calibri"/>
                <w:bCs/>
              </w:rPr>
            </w:pPr>
            <w:r w:rsidRPr="00FE38A5">
              <w:rPr>
                <w:rFonts w:eastAsia="Calibri"/>
              </w:rPr>
              <w:t xml:space="preserve">cutting boards </w:t>
            </w:r>
          </w:p>
        </w:tc>
        <w:tc>
          <w:tcPr>
            <w:tcW w:w="2070" w:type="dxa"/>
          </w:tcPr>
          <w:p w14:paraId="50C98B4E" w14:textId="77777777" w:rsidR="00C14792" w:rsidRPr="00FE38A5" w:rsidRDefault="00C14792" w:rsidP="00535BDC">
            <w:pPr>
              <w:spacing w:line="276" w:lineRule="auto"/>
              <w:rPr>
                <w:rFonts w:eastAsia="Calibri"/>
                <w:bCs/>
              </w:rPr>
            </w:pPr>
          </w:p>
        </w:tc>
        <w:tc>
          <w:tcPr>
            <w:tcW w:w="1260" w:type="dxa"/>
          </w:tcPr>
          <w:p w14:paraId="5EF215D6" w14:textId="77777777" w:rsidR="00C14792" w:rsidRPr="00FE38A5" w:rsidRDefault="00C14792" w:rsidP="00535BDC">
            <w:pPr>
              <w:spacing w:line="276" w:lineRule="auto"/>
              <w:rPr>
                <w:rFonts w:eastAsia="Calibri"/>
                <w:bCs/>
              </w:rPr>
            </w:pPr>
            <w:r w:rsidRPr="00FE38A5">
              <w:rPr>
                <w:rFonts w:eastAsia="Calibri"/>
                <w:bCs/>
              </w:rPr>
              <w:t>25</w:t>
            </w:r>
          </w:p>
        </w:tc>
        <w:tc>
          <w:tcPr>
            <w:tcW w:w="1885" w:type="dxa"/>
          </w:tcPr>
          <w:p w14:paraId="083C9F2B"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14FEF561" w14:textId="77777777" w:rsidTr="00535BDC">
        <w:tc>
          <w:tcPr>
            <w:tcW w:w="895" w:type="dxa"/>
          </w:tcPr>
          <w:p w14:paraId="218A83C0" w14:textId="77777777" w:rsidR="00C14792" w:rsidRPr="00FE38A5" w:rsidRDefault="00C14792" w:rsidP="00C14792">
            <w:pPr>
              <w:numPr>
                <w:ilvl w:val="0"/>
                <w:numId w:val="25"/>
              </w:numPr>
              <w:spacing w:line="276" w:lineRule="auto"/>
              <w:rPr>
                <w:rFonts w:eastAsia="Calibri"/>
                <w:bCs/>
              </w:rPr>
            </w:pPr>
          </w:p>
        </w:tc>
        <w:tc>
          <w:tcPr>
            <w:tcW w:w="3240" w:type="dxa"/>
          </w:tcPr>
          <w:p w14:paraId="59ED14CC" w14:textId="77777777" w:rsidR="00C14792" w:rsidRPr="00FE38A5" w:rsidRDefault="00C14792" w:rsidP="00535BDC">
            <w:pPr>
              <w:spacing w:line="276" w:lineRule="auto"/>
              <w:rPr>
                <w:rFonts w:eastAsia="Calibri"/>
                <w:bCs/>
              </w:rPr>
            </w:pPr>
            <w:r w:rsidRPr="00FE38A5">
              <w:rPr>
                <w:rFonts w:eastAsia="Calibri"/>
              </w:rPr>
              <w:t xml:space="preserve">blenders </w:t>
            </w:r>
          </w:p>
        </w:tc>
        <w:tc>
          <w:tcPr>
            <w:tcW w:w="2070" w:type="dxa"/>
          </w:tcPr>
          <w:p w14:paraId="7743AADA" w14:textId="77777777" w:rsidR="00C14792" w:rsidRPr="00FE38A5" w:rsidRDefault="00C14792" w:rsidP="00535BDC">
            <w:pPr>
              <w:spacing w:line="276" w:lineRule="auto"/>
              <w:rPr>
                <w:rFonts w:eastAsia="Calibri"/>
                <w:bCs/>
              </w:rPr>
            </w:pPr>
          </w:p>
        </w:tc>
        <w:tc>
          <w:tcPr>
            <w:tcW w:w="1260" w:type="dxa"/>
          </w:tcPr>
          <w:p w14:paraId="79FE57BD"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Pr>
          <w:p w14:paraId="2D78F941"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484E372C" w14:textId="77777777" w:rsidTr="00535BDC">
        <w:tc>
          <w:tcPr>
            <w:tcW w:w="895" w:type="dxa"/>
          </w:tcPr>
          <w:p w14:paraId="141837A6" w14:textId="77777777" w:rsidR="00C14792" w:rsidRPr="00FE38A5" w:rsidRDefault="00C14792" w:rsidP="00C14792">
            <w:pPr>
              <w:numPr>
                <w:ilvl w:val="0"/>
                <w:numId w:val="25"/>
              </w:numPr>
              <w:spacing w:line="276" w:lineRule="auto"/>
              <w:rPr>
                <w:rFonts w:eastAsia="Calibri"/>
                <w:bCs/>
              </w:rPr>
            </w:pPr>
          </w:p>
        </w:tc>
        <w:tc>
          <w:tcPr>
            <w:tcW w:w="3240" w:type="dxa"/>
          </w:tcPr>
          <w:p w14:paraId="001B91A2" w14:textId="77777777" w:rsidR="00C14792" w:rsidRPr="00FE38A5" w:rsidRDefault="00C14792" w:rsidP="00535BDC">
            <w:pPr>
              <w:spacing w:line="276" w:lineRule="auto"/>
              <w:rPr>
                <w:rFonts w:eastAsia="Calibri"/>
                <w:bCs/>
              </w:rPr>
            </w:pPr>
            <w:r w:rsidRPr="00FE38A5">
              <w:rPr>
                <w:rFonts w:eastAsia="Calibri"/>
              </w:rPr>
              <w:t xml:space="preserve">food processors </w:t>
            </w:r>
          </w:p>
        </w:tc>
        <w:tc>
          <w:tcPr>
            <w:tcW w:w="2070" w:type="dxa"/>
          </w:tcPr>
          <w:p w14:paraId="3CAE9B6A" w14:textId="77777777" w:rsidR="00C14792" w:rsidRPr="00FE38A5" w:rsidRDefault="00C14792" w:rsidP="00535BDC">
            <w:pPr>
              <w:spacing w:line="276" w:lineRule="auto"/>
              <w:rPr>
                <w:rFonts w:eastAsia="Calibri"/>
                <w:bCs/>
              </w:rPr>
            </w:pPr>
          </w:p>
        </w:tc>
        <w:tc>
          <w:tcPr>
            <w:tcW w:w="1260" w:type="dxa"/>
          </w:tcPr>
          <w:p w14:paraId="118D07C1"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Pr>
          <w:p w14:paraId="6A6F3B98"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6FE5EA8A" w14:textId="77777777" w:rsidTr="00535BDC">
        <w:tc>
          <w:tcPr>
            <w:tcW w:w="895" w:type="dxa"/>
          </w:tcPr>
          <w:p w14:paraId="7BA75D9C" w14:textId="77777777" w:rsidR="00C14792" w:rsidRPr="00FE38A5" w:rsidRDefault="00C14792" w:rsidP="00C14792">
            <w:pPr>
              <w:numPr>
                <w:ilvl w:val="0"/>
                <w:numId w:val="25"/>
              </w:numPr>
              <w:spacing w:line="276" w:lineRule="auto"/>
              <w:rPr>
                <w:rFonts w:eastAsia="Calibri"/>
                <w:bCs/>
              </w:rPr>
            </w:pPr>
          </w:p>
        </w:tc>
        <w:tc>
          <w:tcPr>
            <w:tcW w:w="3240" w:type="dxa"/>
          </w:tcPr>
          <w:p w14:paraId="5EBF2693" w14:textId="77777777" w:rsidR="00C14792" w:rsidRPr="00FE38A5" w:rsidRDefault="00C14792" w:rsidP="00535BDC">
            <w:pPr>
              <w:spacing w:line="276" w:lineRule="auto"/>
              <w:rPr>
                <w:rFonts w:eastAsia="Calibri"/>
                <w:bCs/>
              </w:rPr>
            </w:pPr>
            <w:r w:rsidRPr="00FE38A5">
              <w:rPr>
                <w:rFonts w:eastAsia="Calibri"/>
              </w:rPr>
              <w:t xml:space="preserve"> canning jars with lids </w:t>
            </w:r>
          </w:p>
        </w:tc>
        <w:tc>
          <w:tcPr>
            <w:tcW w:w="2070" w:type="dxa"/>
          </w:tcPr>
          <w:p w14:paraId="6637CDCF" w14:textId="77777777" w:rsidR="00C14792" w:rsidRPr="00FE38A5" w:rsidRDefault="00C14792" w:rsidP="00535BDC">
            <w:pPr>
              <w:spacing w:line="276" w:lineRule="auto"/>
              <w:rPr>
                <w:rFonts w:eastAsia="Calibri"/>
                <w:bCs/>
              </w:rPr>
            </w:pPr>
          </w:p>
        </w:tc>
        <w:tc>
          <w:tcPr>
            <w:tcW w:w="1260" w:type="dxa"/>
          </w:tcPr>
          <w:p w14:paraId="05DF7A6F" w14:textId="77777777" w:rsidR="00C14792" w:rsidRPr="00FE38A5" w:rsidRDefault="00C14792" w:rsidP="00535BDC">
            <w:pPr>
              <w:spacing w:line="276" w:lineRule="auto"/>
              <w:rPr>
                <w:rFonts w:eastAsia="Calibri"/>
                <w:bCs/>
              </w:rPr>
            </w:pPr>
            <w:r w:rsidRPr="00FE38A5">
              <w:rPr>
                <w:rFonts w:eastAsia="Calibri"/>
                <w:bCs/>
              </w:rPr>
              <w:t>25</w:t>
            </w:r>
          </w:p>
        </w:tc>
        <w:tc>
          <w:tcPr>
            <w:tcW w:w="1885" w:type="dxa"/>
          </w:tcPr>
          <w:p w14:paraId="6968ADF1"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18748648" w14:textId="77777777" w:rsidTr="00535BDC">
        <w:tc>
          <w:tcPr>
            <w:tcW w:w="895" w:type="dxa"/>
          </w:tcPr>
          <w:p w14:paraId="626390DD" w14:textId="77777777" w:rsidR="00C14792" w:rsidRPr="00FE38A5" w:rsidRDefault="00C14792" w:rsidP="00C14792">
            <w:pPr>
              <w:numPr>
                <w:ilvl w:val="0"/>
                <w:numId w:val="25"/>
              </w:numPr>
              <w:spacing w:line="276" w:lineRule="auto"/>
              <w:rPr>
                <w:rFonts w:eastAsia="Calibri"/>
                <w:bCs/>
              </w:rPr>
            </w:pPr>
          </w:p>
        </w:tc>
        <w:tc>
          <w:tcPr>
            <w:tcW w:w="3240" w:type="dxa"/>
          </w:tcPr>
          <w:p w14:paraId="20B95B4F" w14:textId="77777777" w:rsidR="00C14792" w:rsidRPr="00FE38A5" w:rsidRDefault="00C14792" w:rsidP="00535BDC">
            <w:pPr>
              <w:spacing w:line="276" w:lineRule="auto"/>
              <w:rPr>
                <w:rFonts w:eastAsia="Calibri"/>
                <w:bCs/>
              </w:rPr>
            </w:pPr>
            <w:r w:rsidRPr="00FE38A5">
              <w:rPr>
                <w:rFonts w:eastAsia="Calibri"/>
              </w:rPr>
              <w:t xml:space="preserve">sets measuring cups and spoons </w:t>
            </w:r>
          </w:p>
        </w:tc>
        <w:tc>
          <w:tcPr>
            <w:tcW w:w="2070" w:type="dxa"/>
          </w:tcPr>
          <w:p w14:paraId="01F0A432" w14:textId="77777777" w:rsidR="00C14792" w:rsidRPr="00FE38A5" w:rsidRDefault="00C14792" w:rsidP="00535BDC">
            <w:pPr>
              <w:spacing w:line="276" w:lineRule="auto"/>
              <w:rPr>
                <w:rFonts w:eastAsia="Calibri"/>
                <w:bCs/>
              </w:rPr>
            </w:pPr>
          </w:p>
        </w:tc>
        <w:tc>
          <w:tcPr>
            <w:tcW w:w="1260" w:type="dxa"/>
          </w:tcPr>
          <w:p w14:paraId="07D7B203" w14:textId="77777777" w:rsidR="00C14792" w:rsidRPr="00FE38A5" w:rsidRDefault="00C14792" w:rsidP="00535BDC">
            <w:pPr>
              <w:spacing w:line="276" w:lineRule="auto"/>
              <w:rPr>
                <w:rFonts w:eastAsia="Calibri"/>
                <w:bCs/>
              </w:rPr>
            </w:pPr>
            <w:r w:rsidRPr="00FE38A5">
              <w:rPr>
                <w:rFonts w:eastAsia="Calibri"/>
                <w:bCs/>
              </w:rPr>
              <w:t>25</w:t>
            </w:r>
          </w:p>
        </w:tc>
        <w:tc>
          <w:tcPr>
            <w:tcW w:w="1885" w:type="dxa"/>
          </w:tcPr>
          <w:p w14:paraId="78D4D822"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6E9745A7" w14:textId="77777777" w:rsidTr="00535BDC">
        <w:tc>
          <w:tcPr>
            <w:tcW w:w="895" w:type="dxa"/>
          </w:tcPr>
          <w:p w14:paraId="49503F1D" w14:textId="77777777" w:rsidR="00C14792" w:rsidRPr="00FE38A5" w:rsidRDefault="00C14792" w:rsidP="00C14792">
            <w:pPr>
              <w:numPr>
                <w:ilvl w:val="0"/>
                <w:numId w:val="25"/>
              </w:numPr>
              <w:spacing w:line="276" w:lineRule="auto"/>
              <w:rPr>
                <w:rFonts w:eastAsia="Calibri"/>
                <w:bCs/>
              </w:rPr>
            </w:pPr>
          </w:p>
        </w:tc>
        <w:tc>
          <w:tcPr>
            <w:tcW w:w="3240" w:type="dxa"/>
          </w:tcPr>
          <w:p w14:paraId="269215E7" w14:textId="77777777" w:rsidR="00C14792" w:rsidRPr="00FE38A5" w:rsidRDefault="00C14792" w:rsidP="00535BDC">
            <w:pPr>
              <w:spacing w:line="276" w:lineRule="auto"/>
              <w:rPr>
                <w:rFonts w:eastAsia="Calibri"/>
                <w:bCs/>
              </w:rPr>
            </w:pPr>
            <w:r w:rsidRPr="00FE38A5">
              <w:rPr>
                <w:rFonts w:eastAsia="Calibri"/>
              </w:rPr>
              <w:t xml:space="preserve">thermometers </w:t>
            </w:r>
          </w:p>
        </w:tc>
        <w:tc>
          <w:tcPr>
            <w:tcW w:w="2070" w:type="dxa"/>
          </w:tcPr>
          <w:p w14:paraId="4D5EF4A4" w14:textId="77777777" w:rsidR="00C14792" w:rsidRPr="00FE38A5" w:rsidRDefault="00C14792" w:rsidP="00535BDC">
            <w:pPr>
              <w:spacing w:line="276" w:lineRule="auto"/>
              <w:rPr>
                <w:rFonts w:eastAsia="Calibri"/>
                <w:bCs/>
              </w:rPr>
            </w:pPr>
          </w:p>
        </w:tc>
        <w:tc>
          <w:tcPr>
            <w:tcW w:w="1260" w:type="dxa"/>
          </w:tcPr>
          <w:p w14:paraId="4EDC1A7C"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Pr>
          <w:p w14:paraId="6CF0D7E4"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53ACFB6F" w14:textId="77777777" w:rsidTr="00535BDC">
        <w:tc>
          <w:tcPr>
            <w:tcW w:w="895" w:type="dxa"/>
          </w:tcPr>
          <w:p w14:paraId="3C581360" w14:textId="77777777" w:rsidR="00C14792" w:rsidRPr="00FE38A5" w:rsidRDefault="00C14792" w:rsidP="00C14792">
            <w:pPr>
              <w:numPr>
                <w:ilvl w:val="0"/>
                <w:numId w:val="25"/>
              </w:numPr>
              <w:spacing w:line="276" w:lineRule="auto"/>
              <w:rPr>
                <w:rFonts w:eastAsia="Calibri"/>
                <w:bCs/>
              </w:rPr>
            </w:pPr>
          </w:p>
        </w:tc>
        <w:tc>
          <w:tcPr>
            <w:tcW w:w="3240" w:type="dxa"/>
          </w:tcPr>
          <w:p w14:paraId="19EC1F85" w14:textId="77777777" w:rsidR="00C14792" w:rsidRPr="00FE38A5" w:rsidRDefault="00C14792" w:rsidP="00535BDC">
            <w:pPr>
              <w:spacing w:line="276" w:lineRule="auto"/>
              <w:rPr>
                <w:rFonts w:eastAsia="Calibri"/>
                <w:bCs/>
              </w:rPr>
            </w:pPr>
            <w:r w:rsidRPr="00FE38A5">
              <w:rPr>
                <w:rFonts w:eastAsia="Calibri"/>
              </w:rPr>
              <w:t xml:space="preserve">digital scales </w:t>
            </w:r>
          </w:p>
        </w:tc>
        <w:tc>
          <w:tcPr>
            <w:tcW w:w="2070" w:type="dxa"/>
          </w:tcPr>
          <w:p w14:paraId="1281FC66" w14:textId="77777777" w:rsidR="00C14792" w:rsidRPr="00FE38A5" w:rsidRDefault="00C14792" w:rsidP="00535BDC">
            <w:pPr>
              <w:spacing w:line="276" w:lineRule="auto"/>
              <w:rPr>
                <w:rFonts w:eastAsia="Calibri"/>
                <w:bCs/>
              </w:rPr>
            </w:pPr>
          </w:p>
        </w:tc>
        <w:tc>
          <w:tcPr>
            <w:tcW w:w="1260" w:type="dxa"/>
          </w:tcPr>
          <w:p w14:paraId="1FBC88AF"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Pr>
          <w:p w14:paraId="1ED45AD2"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16D12D8E" w14:textId="77777777" w:rsidTr="00535BDC">
        <w:tc>
          <w:tcPr>
            <w:tcW w:w="895" w:type="dxa"/>
          </w:tcPr>
          <w:p w14:paraId="2E36C6AA" w14:textId="77777777" w:rsidR="00C14792" w:rsidRPr="00FE38A5" w:rsidRDefault="00C14792" w:rsidP="00C14792">
            <w:pPr>
              <w:numPr>
                <w:ilvl w:val="0"/>
                <w:numId w:val="25"/>
              </w:numPr>
              <w:spacing w:line="276" w:lineRule="auto"/>
              <w:rPr>
                <w:rFonts w:eastAsia="Calibri"/>
                <w:bCs/>
              </w:rPr>
            </w:pPr>
          </w:p>
        </w:tc>
        <w:tc>
          <w:tcPr>
            <w:tcW w:w="3240" w:type="dxa"/>
          </w:tcPr>
          <w:p w14:paraId="06702C79" w14:textId="77777777" w:rsidR="00C14792" w:rsidRPr="00FE38A5" w:rsidRDefault="00C14792" w:rsidP="00535BDC">
            <w:pPr>
              <w:spacing w:line="276" w:lineRule="auto"/>
              <w:rPr>
                <w:rFonts w:eastAsia="Calibri"/>
                <w:bCs/>
              </w:rPr>
            </w:pPr>
            <w:r w:rsidRPr="00FE38A5">
              <w:rPr>
                <w:rFonts w:eastAsia="Calibri"/>
              </w:rPr>
              <w:t xml:space="preserve">aprons </w:t>
            </w:r>
          </w:p>
        </w:tc>
        <w:tc>
          <w:tcPr>
            <w:tcW w:w="2070" w:type="dxa"/>
          </w:tcPr>
          <w:p w14:paraId="1866C0BA" w14:textId="77777777" w:rsidR="00C14792" w:rsidRPr="00FE38A5" w:rsidRDefault="00C14792" w:rsidP="00535BDC">
            <w:pPr>
              <w:spacing w:line="276" w:lineRule="auto"/>
              <w:rPr>
                <w:rFonts w:eastAsia="Calibri"/>
                <w:bCs/>
              </w:rPr>
            </w:pPr>
          </w:p>
        </w:tc>
        <w:tc>
          <w:tcPr>
            <w:tcW w:w="1260" w:type="dxa"/>
          </w:tcPr>
          <w:p w14:paraId="38FC5DD6" w14:textId="77777777" w:rsidR="00C14792" w:rsidRPr="00FE38A5" w:rsidRDefault="00C14792" w:rsidP="00535BDC">
            <w:pPr>
              <w:spacing w:line="276" w:lineRule="auto"/>
              <w:rPr>
                <w:rFonts w:eastAsia="Calibri"/>
                <w:bCs/>
              </w:rPr>
            </w:pPr>
            <w:r w:rsidRPr="00FE38A5">
              <w:rPr>
                <w:rFonts w:eastAsia="Calibri"/>
                <w:bCs/>
              </w:rPr>
              <w:t>25</w:t>
            </w:r>
          </w:p>
        </w:tc>
        <w:tc>
          <w:tcPr>
            <w:tcW w:w="1885" w:type="dxa"/>
          </w:tcPr>
          <w:p w14:paraId="44A8B269"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23CD1BF4" w14:textId="77777777" w:rsidTr="00535BDC">
        <w:tc>
          <w:tcPr>
            <w:tcW w:w="895" w:type="dxa"/>
          </w:tcPr>
          <w:p w14:paraId="71CD5808" w14:textId="77777777" w:rsidR="00C14792" w:rsidRPr="00FE38A5" w:rsidRDefault="00C14792" w:rsidP="00C14792">
            <w:pPr>
              <w:numPr>
                <w:ilvl w:val="0"/>
                <w:numId w:val="25"/>
              </w:numPr>
              <w:spacing w:line="276" w:lineRule="auto"/>
              <w:rPr>
                <w:rFonts w:eastAsia="Calibri"/>
                <w:bCs/>
              </w:rPr>
            </w:pPr>
          </w:p>
        </w:tc>
        <w:tc>
          <w:tcPr>
            <w:tcW w:w="3240" w:type="dxa"/>
          </w:tcPr>
          <w:p w14:paraId="6DB714A1" w14:textId="77777777" w:rsidR="00C14792" w:rsidRPr="00FE38A5" w:rsidRDefault="00C14792" w:rsidP="00535BDC">
            <w:pPr>
              <w:spacing w:line="276" w:lineRule="auto"/>
              <w:rPr>
                <w:rFonts w:eastAsia="Calibri"/>
                <w:bCs/>
              </w:rPr>
            </w:pPr>
            <w:r w:rsidRPr="00FE38A5">
              <w:rPr>
                <w:rFonts w:eastAsia="Calibri"/>
              </w:rPr>
              <w:t xml:space="preserve">pairs of Cut resistant gloves </w:t>
            </w:r>
          </w:p>
        </w:tc>
        <w:tc>
          <w:tcPr>
            <w:tcW w:w="2070" w:type="dxa"/>
          </w:tcPr>
          <w:p w14:paraId="239F49B8" w14:textId="77777777" w:rsidR="00C14792" w:rsidRPr="00FE38A5" w:rsidRDefault="00C14792" w:rsidP="00535BDC">
            <w:pPr>
              <w:spacing w:line="276" w:lineRule="auto"/>
              <w:rPr>
                <w:rFonts w:eastAsia="Calibri"/>
                <w:bCs/>
              </w:rPr>
            </w:pPr>
          </w:p>
        </w:tc>
        <w:tc>
          <w:tcPr>
            <w:tcW w:w="1260" w:type="dxa"/>
          </w:tcPr>
          <w:p w14:paraId="30DBDA9B" w14:textId="77777777" w:rsidR="00C14792" w:rsidRPr="00FE38A5" w:rsidRDefault="00C14792" w:rsidP="00535BDC">
            <w:pPr>
              <w:spacing w:line="276" w:lineRule="auto"/>
              <w:rPr>
                <w:rFonts w:eastAsia="Calibri"/>
                <w:bCs/>
              </w:rPr>
            </w:pPr>
            <w:r w:rsidRPr="00FE38A5">
              <w:rPr>
                <w:rFonts w:eastAsia="Calibri"/>
                <w:bCs/>
              </w:rPr>
              <w:t>25</w:t>
            </w:r>
          </w:p>
        </w:tc>
        <w:tc>
          <w:tcPr>
            <w:tcW w:w="1885" w:type="dxa"/>
          </w:tcPr>
          <w:p w14:paraId="7D5E4013"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5A089E8C" w14:textId="77777777" w:rsidTr="00535BDC">
        <w:tc>
          <w:tcPr>
            <w:tcW w:w="895" w:type="dxa"/>
          </w:tcPr>
          <w:p w14:paraId="0EB62DA5" w14:textId="77777777" w:rsidR="00C14792" w:rsidRPr="00FE38A5" w:rsidRDefault="00C14792" w:rsidP="00C14792">
            <w:pPr>
              <w:numPr>
                <w:ilvl w:val="0"/>
                <w:numId w:val="25"/>
              </w:numPr>
              <w:spacing w:line="276" w:lineRule="auto"/>
              <w:rPr>
                <w:rFonts w:eastAsia="Calibri"/>
                <w:bCs/>
              </w:rPr>
            </w:pPr>
          </w:p>
        </w:tc>
        <w:tc>
          <w:tcPr>
            <w:tcW w:w="3240" w:type="dxa"/>
          </w:tcPr>
          <w:p w14:paraId="7E01C9C9" w14:textId="77777777" w:rsidR="00C14792" w:rsidRPr="00FE38A5" w:rsidRDefault="00C14792" w:rsidP="00535BDC">
            <w:pPr>
              <w:spacing w:line="276" w:lineRule="auto"/>
              <w:rPr>
                <w:rFonts w:eastAsia="Calibri"/>
                <w:bCs/>
              </w:rPr>
            </w:pPr>
            <w:r w:rsidRPr="00FE38A5">
              <w:rPr>
                <w:rFonts w:eastAsia="Calibri"/>
              </w:rPr>
              <w:t xml:space="preserve">First aid kit </w:t>
            </w:r>
          </w:p>
        </w:tc>
        <w:tc>
          <w:tcPr>
            <w:tcW w:w="2070" w:type="dxa"/>
          </w:tcPr>
          <w:p w14:paraId="25A722BA" w14:textId="77777777" w:rsidR="00C14792" w:rsidRPr="00FE38A5" w:rsidRDefault="00C14792" w:rsidP="00535BDC">
            <w:pPr>
              <w:spacing w:line="276" w:lineRule="auto"/>
              <w:rPr>
                <w:rFonts w:eastAsia="Calibri"/>
                <w:bCs/>
              </w:rPr>
            </w:pPr>
          </w:p>
        </w:tc>
        <w:tc>
          <w:tcPr>
            <w:tcW w:w="1260" w:type="dxa"/>
          </w:tcPr>
          <w:p w14:paraId="17EBF30B"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51D7ACAF"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EF821A2" w14:textId="77777777" w:rsidTr="00535BDC">
        <w:tc>
          <w:tcPr>
            <w:tcW w:w="895" w:type="dxa"/>
          </w:tcPr>
          <w:p w14:paraId="17B74D0F" w14:textId="77777777" w:rsidR="00C14792" w:rsidRPr="00FE38A5" w:rsidRDefault="00C14792" w:rsidP="00535BDC">
            <w:pPr>
              <w:spacing w:line="276" w:lineRule="auto"/>
              <w:rPr>
                <w:rFonts w:eastAsia="Calibri"/>
                <w:b/>
              </w:rPr>
            </w:pPr>
            <w:r w:rsidRPr="00FE38A5">
              <w:rPr>
                <w:rFonts w:eastAsia="Calibri"/>
                <w:b/>
              </w:rPr>
              <w:t>D</w:t>
            </w:r>
          </w:p>
        </w:tc>
        <w:tc>
          <w:tcPr>
            <w:tcW w:w="8455" w:type="dxa"/>
            <w:gridSpan w:val="4"/>
          </w:tcPr>
          <w:p w14:paraId="6E13F703" w14:textId="77777777" w:rsidR="00C14792" w:rsidRPr="00FE38A5" w:rsidRDefault="00C14792" w:rsidP="00535BDC">
            <w:pPr>
              <w:spacing w:line="276" w:lineRule="auto"/>
              <w:rPr>
                <w:rFonts w:eastAsia="Calibri"/>
                <w:b/>
              </w:rPr>
            </w:pPr>
            <w:r w:rsidRPr="00FE38A5">
              <w:rPr>
                <w:rFonts w:eastAsia="Calibri"/>
                <w:b/>
              </w:rPr>
              <w:t>Tools and Equipment</w:t>
            </w:r>
          </w:p>
        </w:tc>
      </w:tr>
      <w:tr w:rsidR="00C14792" w:rsidRPr="00FE38A5" w14:paraId="68BD2947" w14:textId="77777777" w:rsidTr="00535BDC">
        <w:tc>
          <w:tcPr>
            <w:tcW w:w="895" w:type="dxa"/>
          </w:tcPr>
          <w:p w14:paraId="602EFAEC" w14:textId="77777777" w:rsidR="00C14792" w:rsidRPr="00FE38A5" w:rsidRDefault="00C14792" w:rsidP="00C14792">
            <w:pPr>
              <w:numPr>
                <w:ilvl w:val="0"/>
                <w:numId w:val="25"/>
              </w:numPr>
              <w:spacing w:line="276" w:lineRule="auto"/>
              <w:rPr>
                <w:rFonts w:eastAsia="Calibri"/>
                <w:bCs/>
              </w:rPr>
            </w:pPr>
          </w:p>
        </w:tc>
        <w:tc>
          <w:tcPr>
            <w:tcW w:w="3240" w:type="dxa"/>
          </w:tcPr>
          <w:p w14:paraId="055D1CFC" w14:textId="77777777" w:rsidR="00C14792" w:rsidRPr="00FE38A5" w:rsidRDefault="00C14792" w:rsidP="00535BDC">
            <w:pPr>
              <w:spacing w:line="276" w:lineRule="auto"/>
              <w:rPr>
                <w:rFonts w:eastAsia="Calibri"/>
                <w:bCs/>
              </w:rPr>
            </w:pPr>
            <w:r w:rsidRPr="00FE38A5">
              <w:rPr>
                <w:rFonts w:eastAsia="Calibri"/>
              </w:rPr>
              <w:t>Juicers</w:t>
            </w:r>
          </w:p>
        </w:tc>
        <w:tc>
          <w:tcPr>
            <w:tcW w:w="2070" w:type="dxa"/>
          </w:tcPr>
          <w:p w14:paraId="602D9C94"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50DCB9F9"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Pr>
          <w:p w14:paraId="3ED767FD" w14:textId="77777777" w:rsidR="00C14792" w:rsidRPr="00FE38A5" w:rsidRDefault="00C14792" w:rsidP="00535BDC">
            <w:pPr>
              <w:spacing w:line="276" w:lineRule="auto"/>
              <w:rPr>
                <w:rFonts w:eastAsia="Calibri"/>
                <w:bCs/>
              </w:rPr>
            </w:pPr>
            <w:r w:rsidRPr="00FE38A5">
              <w:rPr>
                <w:rFonts w:eastAsia="Calibri"/>
                <w:bCs/>
              </w:rPr>
              <w:t>1:13</w:t>
            </w:r>
          </w:p>
        </w:tc>
      </w:tr>
      <w:tr w:rsidR="00C14792" w:rsidRPr="00FE38A5" w14:paraId="3B64379D" w14:textId="77777777" w:rsidTr="00535BDC">
        <w:tc>
          <w:tcPr>
            <w:tcW w:w="895" w:type="dxa"/>
          </w:tcPr>
          <w:p w14:paraId="3BE576DD" w14:textId="77777777" w:rsidR="00C14792" w:rsidRPr="00FE38A5" w:rsidRDefault="00C14792" w:rsidP="00C14792">
            <w:pPr>
              <w:numPr>
                <w:ilvl w:val="0"/>
                <w:numId w:val="25"/>
              </w:numPr>
              <w:spacing w:line="276" w:lineRule="auto"/>
              <w:rPr>
                <w:rFonts w:eastAsia="Calibri"/>
                <w:bCs/>
              </w:rPr>
            </w:pPr>
          </w:p>
        </w:tc>
        <w:tc>
          <w:tcPr>
            <w:tcW w:w="3240" w:type="dxa"/>
          </w:tcPr>
          <w:p w14:paraId="6D0DCF9A" w14:textId="77777777" w:rsidR="00C14792" w:rsidRPr="00FE38A5" w:rsidRDefault="00C14792" w:rsidP="00535BDC">
            <w:pPr>
              <w:widowControl w:val="0"/>
              <w:autoSpaceDE w:val="0"/>
              <w:autoSpaceDN w:val="0"/>
              <w:spacing w:line="276" w:lineRule="auto"/>
              <w:rPr>
                <w:lang w:eastAsia="en-GB"/>
              </w:rPr>
            </w:pPr>
            <w:r w:rsidRPr="00FE38A5">
              <w:rPr>
                <w:rFonts w:eastAsia="Calibri"/>
              </w:rPr>
              <w:t>Pulpers</w:t>
            </w:r>
          </w:p>
        </w:tc>
        <w:tc>
          <w:tcPr>
            <w:tcW w:w="2070" w:type="dxa"/>
          </w:tcPr>
          <w:p w14:paraId="45E2468C"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14B94F97"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242F0875"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4336061" w14:textId="77777777" w:rsidTr="00535BDC">
        <w:tc>
          <w:tcPr>
            <w:tcW w:w="895" w:type="dxa"/>
          </w:tcPr>
          <w:p w14:paraId="0EB643FA" w14:textId="77777777" w:rsidR="00C14792" w:rsidRPr="00FE38A5" w:rsidRDefault="00C14792" w:rsidP="00C14792">
            <w:pPr>
              <w:numPr>
                <w:ilvl w:val="0"/>
                <w:numId w:val="25"/>
              </w:numPr>
              <w:spacing w:line="276" w:lineRule="auto"/>
              <w:rPr>
                <w:rFonts w:eastAsia="Calibri"/>
                <w:bCs/>
              </w:rPr>
            </w:pPr>
          </w:p>
        </w:tc>
        <w:tc>
          <w:tcPr>
            <w:tcW w:w="3240" w:type="dxa"/>
          </w:tcPr>
          <w:p w14:paraId="015A7B4E" w14:textId="77777777" w:rsidR="00C14792" w:rsidRPr="00FE38A5" w:rsidRDefault="00C14792" w:rsidP="00535BDC">
            <w:pPr>
              <w:spacing w:line="276" w:lineRule="auto"/>
              <w:rPr>
                <w:rFonts w:eastAsia="Calibri"/>
              </w:rPr>
            </w:pPr>
            <w:r w:rsidRPr="00FE38A5">
              <w:rPr>
                <w:rFonts w:eastAsia="Calibri"/>
              </w:rPr>
              <w:t xml:space="preserve">commercial slicers </w:t>
            </w:r>
          </w:p>
        </w:tc>
        <w:tc>
          <w:tcPr>
            <w:tcW w:w="2070" w:type="dxa"/>
          </w:tcPr>
          <w:p w14:paraId="07391CA2"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350C164B"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2BC01D5E"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301DFE51" w14:textId="77777777" w:rsidTr="00535BDC">
        <w:tc>
          <w:tcPr>
            <w:tcW w:w="895" w:type="dxa"/>
          </w:tcPr>
          <w:p w14:paraId="42050E11" w14:textId="77777777" w:rsidR="00C14792" w:rsidRPr="00FE38A5" w:rsidRDefault="00C14792" w:rsidP="00C14792">
            <w:pPr>
              <w:numPr>
                <w:ilvl w:val="0"/>
                <w:numId w:val="25"/>
              </w:numPr>
              <w:spacing w:line="276" w:lineRule="auto"/>
              <w:rPr>
                <w:rFonts w:eastAsia="Calibri"/>
                <w:bCs/>
              </w:rPr>
            </w:pPr>
          </w:p>
        </w:tc>
        <w:tc>
          <w:tcPr>
            <w:tcW w:w="3240" w:type="dxa"/>
          </w:tcPr>
          <w:p w14:paraId="56F9736F" w14:textId="77777777" w:rsidR="00C14792" w:rsidRPr="00FE38A5" w:rsidRDefault="00C14792" w:rsidP="00535BDC">
            <w:pPr>
              <w:spacing w:line="276" w:lineRule="auto"/>
              <w:rPr>
                <w:rFonts w:eastAsia="Calibri"/>
              </w:rPr>
            </w:pPr>
            <w:r w:rsidRPr="00FE38A5">
              <w:rPr>
                <w:rFonts w:eastAsia="Calibri"/>
              </w:rPr>
              <w:t xml:space="preserve">food steamers </w:t>
            </w:r>
          </w:p>
        </w:tc>
        <w:tc>
          <w:tcPr>
            <w:tcW w:w="2070" w:type="dxa"/>
          </w:tcPr>
          <w:p w14:paraId="3ACE55F9"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18C4F379"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Pr>
          <w:p w14:paraId="56BD1D68" w14:textId="77777777" w:rsidR="00C14792" w:rsidRPr="00FE38A5" w:rsidRDefault="00C14792" w:rsidP="00535BDC">
            <w:pPr>
              <w:spacing w:line="276" w:lineRule="auto"/>
              <w:rPr>
                <w:rFonts w:eastAsia="Calibri"/>
                <w:bCs/>
              </w:rPr>
            </w:pPr>
            <w:r w:rsidRPr="00FE38A5">
              <w:rPr>
                <w:rFonts w:eastAsia="Calibri"/>
                <w:bCs/>
              </w:rPr>
              <w:t>1:13</w:t>
            </w:r>
          </w:p>
        </w:tc>
      </w:tr>
      <w:tr w:rsidR="00C14792" w:rsidRPr="00FE38A5" w14:paraId="21858B84" w14:textId="77777777" w:rsidTr="00535BDC">
        <w:tc>
          <w:tcPr>
            <w:tcW w:w="895" w:type="dxa"/>
          </w:tcPr>
          <w:p w14:paraId="09B2339C" w14:textId="77777777" w:rsidR="00C14792" w:rsidRPr="00FE38A5" w:rsidRDefault="00C14792" w:rsidP="00C14792">
            <w:pPr>
              <w:numPr>
                <w:ilvl w:val="0"/>
                <w:numId w:val="25"/>
              </w:numPr>
              <w:spacing w:line="276" w:lineRule="auto"/>
              <w:rPr>
                <w:rFonts w:eastAsia="Calibri"/>
                <w:bCs/>
              </w:rPr>
            </w:pPr>
          </w:p>
        </w:tc>
        <w:tc>
          <w:tcPr>
            <w:tcW w:w="3240" w:type="dxa"/>
          </w:tcPr>
          <w:p w14:paraId="14729468" w14:textId="77777777" w:rsidR="00C14792" w:rsidRPr="00FE38A5" w:rsidRDefault="00C14792" w:rsidP="00535BDC">
            <w:pPr>
              <w:spacing w:line="276" w:lineRule="auto"/>
              <w:rPr>
                <w:rFonts w:eastAsia="Calibri"/>
              </w:rPr>
            </w:pPr>
            <w:r w:rsidRPr="00FE38A5">
              <w:rPr>
                <w:rFonts w:eastAsia="Calibri"/>
              </w:rPr>
              <w:t>Peelers</w:t>
            </w:r>
          </w:p>
        </w:tc>
        <w:tc>
          <w:tcPr>
            <w:tcW w:w="2070" w:type="dxa"/>
          </w:tcPr>
          <w:p w14:paraId="0AB41E1F"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3AF4318D"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Pr>
          <w:p w14:paraId="451DC118" w14:textId="77777777" w:rsidR="00C14792" w:rsidRPr="00FE38A5" w:rsidRDefault="00C14792" w:rsidP="00535BDC">
            <w:pPr>
              <w:spacing w:line="276" w:lineRule="auto"/>
              <w:rPr>
                <w:rFonts w:eastAsia="Calibri"/>
                <w:bCs/>
              </w:rPr>
            </w:pPr>
            <w:r w:rsidRPr="00FE38A5">
              <w:rPr>
                <w:rFonts w:eastAsia="Calibri"/>
                <w:bCs/>
              </w:rPr>
              <w:t>1:13</w:t>
            </w:r>
          </w:p>
        </w:tc>
      </w:tr>
      <w:tr w:rsidR="00C14792" w:rsidRPr="00FE38A5" w14:paraId="096CB4E0" w14:textId="77777777" w:rsidTr="00535BDC">
        <w:tc>
          <w:tcPr>
            <w:tcW w:w="895" w:type="dxa"/>
          </w:tcPr>
          <w:p w14:paraId="1B45F99B" w14:textId="77777777" w:rsidR="00C14792" w:rsidRPr="00FE38A5" w:rsidRDefault="00C14792" w:rsidP="00C14792">
            <w:pPr>
              <w:numPr>
                <w:ilvl w:val="0"/>
                <w:numId w:val="25"/>
              </w:numPr>
              <w:spacing w:line="276" w:lineRule="auto"/>
              <w:rPr>
                <w:rFonts w:eastAsia="Calibri"/>
                <w:bCs/>
              </w:rPr>
            </w:pPr>
          </w:p>
        </w:tc>
        <w:tc>
          <w:tcPr>
            <w:tcW w:w="3240" w:type="dxa"/>
          </w:tcPr>
          <w:p w14:paraId="6685810E" w14:textId="77777777" w:rsidR="00C14792" w:rsidRPr="00FE38A5" w:rsidRDefault="00C14792" w:rsidP="00535BDC">
            <w:pPr>
              <w:spacing w:line="276" w:lineRule="auto"/>
              <w:rPr>
                <w:rFonts w:eastAsia="Calibri"/>
              </w:rPr>
            </w:pPr>
            <w:r w:rsidRPr="00FE38A5">
              <w:rPr>
                <w:rFonts w:eastAsia="Calibri"/>
              </w:rPr>
              <w:t>juice pressers</w:t>
            </w:r>
          </w:p>
        </w:tc>
        <w:tc>
          <w:tcPr>
            <w:tcW w:w="2070" w:type="dxa"/>
          </w:tcPr>
          <w:p w14:paraId="2AB4D672"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76939D84"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Pr>
          <w:p w14:paraId="180EC372" w14:textId="77777777" w:rsidR="00C14792" w:rsidRPr="00FE38A5" w:rsidRDefault="00C14792" w:rsidP="00535BDC">
            <w:pPr>
              <w:spacing w:line="276" w:lineRule="auto"/>
              <w:rPr>
                <w:rFonts w:eastAsia="Calibri"/>
                <w:bCs/>
              </w:rPr>
            </w:pPr>
            <w:r w:rsidRPr="00FE38A5">
              <w:rPr>
                <w:rFonts w:eastAsia="Calibri"/>
                <w:bCs/>
              </w:rPr>
              <w:t>1:13</w:t>
            </w:r>
          </w:p>
        </w:tc>
      </w:tr>
      <w:tr w:rsidR="00C14792" w:rsidRPr="00FE38A5" w14:paraId="3980F0A1" w14:textId="77777777" w:rsidTr="00535BDC">
        <w:tc>
          <w:tcPr>
            <w:tcW w:w="895" w:type="dxa"/>
          </w:tcPr>
          <w:p w14:paraId="2A639B4A" w14:textId="77777777" w:rsidR="00C14792" w:rsidRPr="00FE38A5" w:rsidRDefault="00C14792" w:rsidP="00C14792">
            <w:pPr>
              <w:numPr>
                <w:ilvl w:val="0"/>
                <w:numId w:val="25"/>
              </w:numPr>
              <w:spacing w:line="276" w:lineRule="auto"/>
              <w:rPr>
                <w:rFonts w:eastAsia="Calibri"/>
                <w:bCs/>
              </w:rPr>
            </w:pPr>
          </w:p>
        </w:tc>
        <w:tc>
          <w:tcPr>
            <w:tcW w:w="3240" w:type="dxa"/>
          </w:tcPr>
          <w:p w14:paraId="4A493C46" w14:textId="77777777" w:rsidR="00C14792" w:rsidRPr="00FE38A5" w:rsidRDefault="00C14792" w:rsidP="00535BDC">
            <w:pPr>
              <w:spacing w:line="276" w:lineRule="auto"/>
              <w:rPr>
                <w:rFonts w:eastAsia="Calibri"/>
              </w:rPr>
            </w:pPr>
            <w:r w:rsidRPr="00FE38A5">
              <w:rPr>
                <w:rFonts w:eastAsia="Calibri"/>
              </w:rPr>
              <w:t>sorting table</w:t>
            </w:r>
          </w:p>
        </w:tc>
        <w:tc>
          <w:tcPr>
            <w:tcW w:w="2070" w:type="dxa"/>
          </w:tcPr>
          <w:p w14:paraId="769A33D3" w14:textId="77777777" w:rsidR="00C14792" w:rsidRPr="00FE38A5" w:rsidRDefault="00C14792" w:rsidP="00535BDC">
            <w:pPr>
              <w:spacing w:line="276" w:lineRule="auto"/>
              <w:rPr>
                <w:rFonts w:eastAsia="Calibri"/>
                <w:bCs/>
              </w:rPr>
            </w:pPr>
          </w:p>
        </w:tc>
        <w:tc>
          <w:tcPr>
            <w:tcW w:w="1260" w:type="dxa"/>
          </w:tcPr>
          <w:p w14:paraId="14C32329"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1D2898F7"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30D8B75B" w14:textId="77777777" w:rsidTr="00535BDC">
        <w:tc>
          <w:tcPr>
            <w:tcW w:w="895" w:type="dxa"/>
          </w:tcPr>
          <w:p w14:paraId="229C3378" w14:textId="77777777" w:rsidR="00C14792" w:rsidRPr="00FE38A5" w:rsidRDefault="00C14792" w:rsidP="00C14792">
            <w:pPr>
              <w:numPr>
                <w:ilvl w:val="0"/>
                <w:numId w:val="25"/>
              </w:numPr>
              <w:spacing w:line="276" w:lineRule="auto"/>
              <w:rPr>
                <w:rFonts w:eastAsia="Calibri"/>
                <w:bCs/>
              </w:rPr>
            </w:pPr>
          </w:p>
        </w:tc>
        <w:tc>
          <w:tcPr>
            <w:tcW w:w="3240" w:type="dxa"/>
          </w:tcPr>
          <w:p w14:paraId="5D6F5A69" w14:textId="77777777" w:rsidR="00C14792" w:rsidRPr="00FE38A5" w:rsidRDefault="00C14792" w:rsidP="00535BDC">
            <w:pPr>
              <w:spacing w:line="276" w:lineRule="auto"/>
              <w:rPr>
                <w:rFonts w:eastAsia="Calibri"/>
              </w:rPr>
            </w:pPr>
            <w:r w:rsidRPr="00FE38A5">
              <w:rPr>
                <w:rFonts w:eastAsia="Calibri"/>
              </w:rPr>
              <w:t>Chopper</w:t>
            </w:r>
          </w:p>
        </w:tc>
        <w:tc>
          <w:tcPr>
            <w:tcW w:w="2070" w:type="dxa"/>
          </w:tcPr>
          <w:p w14:paraId="13EC437E"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69E5E7FA"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34014C4B"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7C8B2E32" w14:textId="77777777" w:rsidTr="00535BDC">
        <w:tc>
          <w:tcPr>
            <w:tcW w:w="895" w:type="dxa"/>
          </w:tcPr>
          <w:p w14:paraId="04FEFD4C" w14:textId="77777777" w:rsidR="00C14792" w:rsidRPr="00FE38A5" w:rsidRDefault="00C14792" w:rsidP="00C14792">
            <w:pPr>
              <w:numPr>
                <w:ilvl w:val="0"/>
                <w:numId w:val="25"/>
              </w:numPr>
              <w:spacing w:line="276" w:lineRule="auto"/>
              <w:rPr>
                <w:rFonts w:eastAsia="Calibri"/>
                <w:bCs/>
              </w:rPr>
            </w:pPr>
          </w:p>
        </w:tc>
        <w:tc>
          <w:tcPr>
            <w:tcW w:w="3240" w:type="dxa"/>
          </w:tcPr>
          <w:p w14:paraId="4547FAEA" w14:textId="77777777" w:rsidR="00C14792" w:rsidRPr="00FE38A5" w:rsidRDefault="00C14792" w:rsidP="00535BDC">
            <w:pPr>
              <w:spacing w:line="276" w:lineRule="auto"/>
              <w:rPr>
                <w:rFonts w:eastAsia="Calibri"/>
              </w:rPr>
            </w:pPr>
            <w:r w:rsidRPr="00FE38A5">
              <w:rPr>
                <w:rFonts w:eastAsia="Calibri"/>
              </w:rPr>
              <w:t xml:space="preserve">stainless steel heating vessels </w:t>
            </w:r>
          </w:p>
        </w:tc>
        <w:tc>
          <w:tcPr>
            <w:tcW w:w="2070" w:type="dxa"/>
          </w:tcPr>
          <w:p w14:paraId="7571C696"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28DC51B1"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Pr>
          <w:p w14:paraId="2736CE0A"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1A8B0C3E" w14:textId="77777777" w:rsidTr="00535BDC">
        <w:tc>
          <w:tcPr>
            <w:tcW w:w="895" w:type="dxa"/>
          </w:tcPr>
          <w:p w14:paraId="027828D5" w14:textId="77777777" w:rsidR="00C14792" w:rsidRPr="00FE38A5" w:rsidRDefault="00C14792" w:rsidP="00C14792">
            <w:pPr>
              <w:numPr>
                <w:ilvl w:val="0"/>
                <w:numId w:val="25"/>
              </w:numPr>
              <w:spacing w:line="276" w:lineRule="auto"/>
              <w:rPr>
                <w:rFonts w:eastAsia="Calibri"/>
                <w:bCs/>
              </w:rPr>
            </w:pPr>
          </w:p>
        </w:tc>
        <w:tc>
          <w:tcPr>
            <w:tcW w:w="3240" w:type="dxa"/>
          </w:tcPr>
          <w:p w14:paraId="56C31FCF" w14:textId="77777777" w:rsidR="00C14792" w:rsidRPr="00FE38A5" w:rsidRDefault="00C14792" w:rsidP="00535BDC">
            <w:pPr>
              <w:spacing w:line="276" w:lineRule="auto"/>
              <w:rPr>
                <w:rFonts w:eastAsia="Calibri"/>
              </w:rPr>
            </w:pPr>
            <w:r w:rsidRPr="00FE38A5">
              <w:rPr>
                <w:rFonts w:eastAsia="Calibri"/>
              </w:rPr>
              <w:t>Finisher</w:t>
            </w:r>
          </w:p>
        </w:tc>
        <w:tc>
          <w:tcPr>
            <w:tcW w:w="2070" w:type="dxa"/>
          </w:tcPr>
          <w:p w14:paraId="16A83D64"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4F47F31A"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16461B1E"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2250105" w14:textId="77777777" w:rsidTr="00535BDC">
        <w:tc>
          <w:tcPr>
            <w:tcW w:w="895" w:type="dxa"/>
          </w:tcPr>
          <w:p w14:paraId="63615ECB" w14:textId="77777777" w:rsidR="00C14792" w:rsidRPr="00FE38A5" w:rsidRDefault="00C14792" w:rsidP="00C14792">
            <w:pPr>
              <w:numPr>
                <w:ilvl w:val="0"/>
                <w:numId w:val="25"/>
              </w:numPr>
              <w:spacing w:line="276" w:lineRule="auto"/>
              <w:rPr>
                <w:rFonts w:eastAsia="Calibri"/>
                <w:bCs/>
              </w:rPr>
            </w:pPr>
          </w:p>
        </w:tc>
        <w:tc>
          <w:tcPr>
            <w:tcW w:w="3240" w:type="dxa"/>
          </w:tcPr>
          <w:p w14:paraId="297E7B66" w14:textId="77777777" w:rsidR="00C14792" w:rsidRPr="00FE38A5" w:rsidRDefault="00C14792" w:rsidP="00535BDC">
            <w:pPr>
              <w:spacing w:line="276" w:lineRule="auto"/>
              <w:rPr>
                <w:rFonts w:eastAsia="Calibri"/>
              </w:rPr>
            </w:pPr>
            <w:r w:rsidRPr="00FE38A5">
              <w:rPr>
                <w:rFonts w:eastAsia="Calibri"/>
              </w:rPr>
              <w:t>blanching equipment</w:t>
            </w:r>
          </w:p>
        </w:tc>
        <w:tc>
          <w:tcPr>
            <w:tcW w:w="2070" w:type="dxa"/>
          </w:tcPr>
          <w:p w14:paraId="7450AFE0"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56780A93"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563AA050"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341752CD" w14:textId="77777777" w:rsidTr="00535BDC">
        <w:tc>
          <w:tcPr>
            <w:tcW w:w="895" w:type="dxa"/>
          </w:tcPr>
          <w:p w14:paraId="00A4DC23" w14:textId="77777777" w:rsidR="00C14792" w:rsidRPr="00FE38A5" w:rsidRDefault="00C14792" w:rsidP="00C14792">
            <w:pPr>
              <w:numPr>
                <w:ilvl w:val="0"/>
                <w:numId w:val="25"/>
              </w:numPr>
              <w:spacing w:line="276" w:lineRule="auto"/>
              <w:rPr>
                <w:rFonts w:eastAsia="Calibri"/>
                <w:bCs/>
              </w:rPr>
            </w:pPr>
          </w:p>
        </w:tc>
        <w:tc>
          <w:tcPr>
            <w:tcW w:w="3240" w:type="dxa"/>
          </w:tcPr>
          <w:p w14:paraId="4F9DCA7C" w14:textId="77777777" w:rsidR="00C14792" w:rsidRPr="00FE38A5" w:rsidRDefault="00C14792" w:rsidP="00535BDC">
            <w:pPr>
              <w:spacing w:line="276" w:lineRule="auto"/>
              <w:rPr>
                <w:rFonts w:eastAsia="Calibri"/>
              </w:rPr>
            </w:pPr>
            <w:r w:rsidRPr="00FE38A5">
              <w:rPr>
                <w:rFonts w:eastAsia="Calibri"/>
              </w:rPr>
              <w:t xml:space="preserve">drying units </w:t>
            </w:r>
          </w:p>
        </w:tc>
        <w:tc>
          <w:tcPr>
            <w:tcW w:w="2070" w:type="dxa"/>
          </w:tcPr>
          <w:p w14:paraId="736DD17C"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60" w:type="dxa"/>
          </w:tcPr>
          <w:p w14:paraId="570A7091"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468D4185"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738834F" w14:textId="77777777" w:rsidTr="00535BDC">
        <w:tc>
          <w:tcPr>
            <w:tcW w:w="895" w:type="dxa"/>
          </w:tcPr>
          <w:p w14:paraId="7DD040E2" w14:textId="77777777" w:rsidR="00C14792" w:rsidRPr="00FE38A5" w:rsidRDefault="00C14792" w:rsidP="00C14792">
            <w:pPr>
              <w:numPr>
                <w:ilvl w:val="0"/>
                <w:numId w:val="25"/>
              </w:numPr>
              <w:spacing w:line="276" w:lineRule="auto"/>
              <w:rPr>
                <w:rFonts w:eastAsia="Calibri"/>
                <w:bCs/>
              </w:rPr>
            </w:pPr>
          </w:p>
        </w:tc>
        <w:tc>
          <w:tcPr>
            <w:tcW w:w="3240" w:type="dxa"/>
          </w:tcPr>
          <w:p w14:paraId="39562A11" w14:textId="77777777" w:rsidR="00C14792" w:rsidRPr="00FE38A5" w:rsidRDefault="00C14792" w:rsidP="00535BDC">
            <w:pPr>
              <w:spacing w:line="276" w:lineRule="auto"/>
              <w:rPr>
                <w:rFonts w:eastAsia="Calibri"/>
              </w:rPr>
            </w:pPr>
            <w:r w:rsidRPr="00FE38A5">
              <w:rPr>
                <w:rFonts w:eastAsia="Calibri"/>
              </w:rPr>
              <w:t>vacuum sealers</w:t>
            </w:r>
          </w:p>
        </w:tc>
        <w:tc>
          <w:tcPr>
            <w:tcW w:w="2070" w:type="dxa"/>
          </w:tcPr>
          <w:p w14:paraId="3998B3B4" w14:textId="77777777" w:rsidR="00C14792" w:rsidRPr="00FE38A5" w:rsidRDefault="00C14792" w:rsidP="00535BDC">
            <w:pPr>
              <w:spacing w:line="276" w:lineRule="auto"/>
              <w:rPr>
                <w:rFonts w:eastAsia="Calibri"/>
                <w:bCs/>
              </w:rPr>
            </w:pPr>
            <w:r w:rsidRPr="00FE38A5">
              <w:rPr>
                <w:rFonts w:eastAsia="Calibri"/>
                <w:bCs/>
              </w:rPr>
              <w:t>Commercial</w:t>
            </w:r>
          </w:p>
        </w:tc>
        <w:tc>
          <w:tcPr>
            <w:tcW w:w="1260" w:type="dxa"/>
          </w:tcPr>
          <w:p w14:paraId="3232DEF4"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Pr>
          <w:p w14:paraId="649FF2F5"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711FF932" w14:textId="77777777" w:rsidTr="00535BDC">
        <w:tc>
          <w:tcPr>
            <w:tcW w:w="895" w:type="dxa"/>
          </w:tcPr>
          <w:p w14:paraId="7E125386" w14:textId="77777777" w:rsidR="00C14792" w:rsidRPr="00FE38A5" w:rsidRDefault="00C14792" w:rsidP="00C14792">
            <w:pPr>
              <w:numPr>
                <w:ilvl w:val="0"/>
                <w:numId w:val="25"/>
              </w:numPr>
              <w:spacing w:line="276" w:lineRule="auto"/>
              <w:rPr>
                <w:rFonts w:eastAsia="Calibri"/>
                <w:bCs/>
              </w:rPr>
            </w:pPr>
          </w:p>
        </w:tc>
        <w:tc>
          <w:tcPr>
            <w:tcW w:w="3240" w:type="dxa"/>
          </w:tcPr>
          <w:p w14:paraId="201B361D" w14:textId="77777777" w:rsidR="00C14792" w:rsidRPr="00FE38A5" w:rsidRDefault="00C14792" w:rsidP="00535BDC">
            <w:pPr>
              <w:spacing w:line="276" w:lineRule="auto"/>
              <w:rPr>
                <w:rFonts w:eastAsia="Calibri"/>
              </w:rPr>
            </w:pPr>
            <w:r w:rsidRPr="00FE38A5">
              <w:rPr>
                <w:rFonts w:eastAsia="Calibri"/>
              </w:rPr>
              <w:t>shelving units</w:t>
            </w:r>
          </w:p>
        </w:tc>
        <w:tc>
          <w:tcPr>
            <w:tcW w:w="2070" w:type="dxa"/>
          </w:tcPr>
          <w:p w14:paraId="4EF7C8E1" w14:textId="77777777" w:rsidR="00C14792" w:rsidRPr="00FE38A5" w:rsidRDefault="00C14792" w:rsidP="00535BDC">
            <w:pPr>
              <w:spacing w:line="276" w:lineRule="auto"/>
              <w:rPr>
                <w:rFonts w:eastAsia="Calibri"/>
                <w:bCs/>
              </w:rPr>
            </w:pPr>
          </w:p>
        </w:tc>
        <w:tc>
          <w:tcPr>
            <w:tcW w:w="1260" w:type="dxa"/>
          </w:tcPr>
          <w:p w14:paraId="12E2517C"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Pr>
          <w:p w14:paraId="0F5CAB30" w14:textId="77777777" w:rsidR="00C14792" w:rsidRPr="00FE38A5" w:rsidRDefault="00C14792" w:rsidP="00535BDC">
            <w:pPr>
              <w:spacing w:line="276" w:lineRule="auto"/>
              <w:rPr>
                <w:rFonts w:eastAsia="Calibri"/>
                <w:bCs/>
              </w:rPr>
            </w:pPr>
            <w:r w:rsidRPr="00FE38A5">
              <w:rPr>
                <w:rFonts w:eastAsia="Calibri"/>
                <w:bCs/>
              </w:rPr>
              <w:t>1:13</w:t>
            </w:r>
          </w:p>
        </w:tc>
      </w:tr>
    </w:tbl>
    <w:p w14:paraId="72A7EC2C" w14:textId="77777777" w:rsidR="00C14792" w:rsidRPr="00FE38A5" w:rsidRDefault="00C14792" w:rsidP="00C14792">
      <w:pPr>
        <w:tabs>
          <w:tab w:val="left" w:pos="1416"/>
        </w:tabs>
        <w:spacing w:after="0" w:line="276" w:lineRule="auto"/>
        <w:rPr>
          <w:rFonts w:eastAsia="Calibri" w:cs="Times New Roman"/>
          <w:szCs w:val="24"/>
          <w:lang w:val="en-US"/>
        </w:rPr>
      </w:pPr>
      <w:r w:rsidRPr="00FE38A5">
        <w:rPr>
          <w:rFonts w:eastAsia="Calibri" w:cs="Times New Roman"/>
          <w:szCs w:val="24"/>
          <w:lang w:val="en-US"/>
        </w:rPr>
        <w:tab/>
      </w:r>
    </w:p>
    <w:p w14:paraId="2F1C3B50" w14:textId="77777777" w:rsidR="00C14792" w:rsidRPr="00FE38A5" w:rsidRDefault="00C14792" w:rsidP="00C14792">
      <w:pPr>
        <w:pStyle w:val="Heading2"/>
        <w:numPr>
          <w:ilvl w:val="0"/>
          <w:numId w:val="0"/>
        </w:numPr>
        <w:spacing w:line="276" w:lineRule="auto"/>
        <w:ind w:left="576" w:hanging="576"/>
        <w:jc w:val="center"/>
        <w:rPr>
          <w:rFonts w:ascii="Times New Roman" w:eastAsia="Calibri" w:hAnsi="Times New Roman" w:cs="Times New Roman"/>
          <w:b/>
          <w:color w:val="auto"/>
          <w:sz w:val="24"/>
          <w:szCs w:val="24"/>
          <w:lang w:val="en-ZW"/>
        </w:rPr>
      </w:pPr>
      <w:bookmarkStart w:id="72" w:name="_Toc192185452"/>
      <w:bookmarkStart w:id="73" w:name="_Toc192336825"/>
      <w:r w:rsidRPr="00FE38A5">
        <w:rPr>
          <w:rFonts w:ascii="Times New Roman" w:eastAsia="Calibri" w:hAnsi="Times New Roman" w:cs="Times New Roman"/>
          <w:b/>
          <w:color w:val="auto"/>
          <w:sz w:val="24"/>
          <w:szCs w:val="24"/>
          <w:lang w:val="en-ZW"/>
        </w:rPr>
        <w:br w:type="page"/>
      </w:r>
      <w:bookmarkStart w:id="74" w:name="_Toc195621847"/>
      <w:bookmarkStart w:id="75" w:name="_Toc196811343"/>
      <w:bookmarkEnd w:id="72"/>
      <w:bookmarkEnd w:id="73"/>
      <w:r w:rsidRPr="00FE38A5">
        <w:rPr>
          <w:rFonts w:ascii="Times New Roman" w:eastAsia="Calibri" w:hAnsi="Times New Roman" w:cs="Times New Roman"/>
          <w:b/>
          <w:color w:val="auto"/>
          <w:sz w:val="24"/>
          <w:szCs w:val="24"/>
          <w:lang w:val="en-ZW"/>
        </w:rPr>
        <w:lastRenderedPageBreak/>
        <w:t>BAKED PRODUCTS PROCESSING</w:t>
      </w:r>
      <w:bookmarkEnd w:id="66"/>
      <w:bookmarkEnd w:id="67"/>
      <w:bookmarkEnd w:id="74"/>
      <w:bookmarkEnd w:id="75"/>
    </w:p>
    <w:p w14:paraId="691C321E" w14:textId="77777777" w:rsidR="00C14792" w:rsidRPr="00FE38A5" w:rsidRDefault="00C14792" w:rsidP="00C14792">
      <w:pPr>
        <w:spacing w:after="80" w:line="276" w:lineRule="auto"/>
        <w:ind w:left="7"/>
        <w:rPr>
          <w:rFonts w:eastAsia="Times New Roman" w:cs="Times New Roman"/>
          <w:szCs w:val="24"/>
        </w:rPr>
      </w:pPr>
      <w:bookmarkStart w:id="76" w:name="_Hlk195610679"/>
      <w:r w:rsidRPr="00FE38A5">
        <w:rPr>
          <w:rFonts w:eastAsia="Times New Roman" w:cs="Times New Roman"/>
          <w:b/>
          <w:szCs w:val="24"/>
        </w:rPr>
        <w:t>ISCED</w:t>
      </w:r>
      <w:bookmarkEnd w:id="76"/>
      <w:r w:rsidRPr="00FE38A5">
        <w:rPr>
          <w:rFonts w:eastAsia="Times New Roman" w:cs="Times New Roman"/>
          <w:b/>
          <w:szCs w:val="24"/>
        </w:rPr>
        <w:t xml:space="preserve"> UNIT CODE: </w:t>
      </w:r>
      <w:r w:rsidRPr="00FE38A5">
        <w:rPr>
          <w:rFonts w:eastAsia="Times New Roman" w:cs="Times New Roman"/>
          <w:szCs w:val="24"/>
        </w:rPr>
        <w:t>0721 451 08A</w:t>
      </w:r>
    </w:p>
    <w:p w14:paraId="79BBA2BB" w14:textId="77777777" w:rsidR="00C14792" w:rsidRPr="00FE38A5" w:rsidRDefault="00C14792" w:rsidP="00C14792">
      <w:pPr>
        <w:spacing w:after="0" w:line="276" w:lineRule="auto"/>
        <w:ind w:left="7"/>
        <w:rPr>
          <w:rFonts w:eastAsia="Times New Roman" w:cs="Times New Roman"/>
          <w:b/>
          <w:szCs w:val="24"/>
        </w:rPr>
      </w:pPr>
      <w:r w:rsidRPr="00FE38A5">
        <w:rPr>
          <w:rFonts w:eastAsia="Times New Roman" w:cs="Times New Roman"/>
          <w:b/>
          <w:szCs w:val="24"/>
        </w:rPr>
        <w:t>Relationship to Occupational Standards</w:t>
      </w:r>
    </w:p>
    <w:p w14:paraId="2E5EC71C" w14:textId="77777777" w:rsidR="00C14792" w:rsidRPr="00FE38A5" w:rsidRDefault="00C14792" w:rsidP="00C14792">
      <w:pPr>
        <w:spacing w:after="0" w:line="276" w:lineRule="auto"/>
        <w:rPr>
          <w:rFonts w:eastAsia="Times New Roman" w:cs="Times New Roman"/>
          <w:szCs w:val="24"/>
        </w:rPr>
      </w:pPr>
      <w:r w:rsidRPr="00FE38A5">
        <w:rPr>
          <w:rFonts w:eastAsia="Times New Roman" w:cs="Times New Roman"/>
          <w:szCs w:val="24"/>
        </w:rPr>
        <w:t xml:space="preserve">This unit addresses the unit of competency: </w:t>
      </w:r>
      <w:r w:rsidRPr="00774CD4">
        <w:rPr>
          <w:rFonts w:eastAsia="Times New Roman" w:cs="Times New Roman"/>
          <w:b/>
          <w:bCs/>
          <w:szCs w:val="24"/>
        </w:rPr>
        <w:t>Process Baked Products</w:t>
      </w:r>
    </w:p>
    <w:p w14:paraId="05095BA9" w14:textId="472E9AAD" w:rsidR="00C14792" w:rsidRPr="00FE38A5" w:rsidRDefault="00C14792" w:rsidP="00C14792">
      <w:pPr>
        <w:spacing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w:t>
      </w:r>
      <w:r w:rsidR="0033577C">
        <w:rPr>
          <w:rFonts w:eastAsia="Calibri" w:cs="Times New Roman"/>
          <w:szCs w:val="24"/>
        </w:rPr>
        <w:t>5</w:t>
      </w:r>
      <w:r w:rsidRPr="00FE38A5">
        <w:rPr>
          <w:rFonts w:eastAsia="Calibri" w:cs="Times New Roman"/>
          <w:szCs w:val="24"/>
        </w:rPr>
        <w:t xml:space="preserve">0 hrs </w:t>
      </w:r>
    </w:p>
    <w:p w14:paraId="530E17BE" w14:textId="77777777" w:rsidR="00C14792" w:rsidRPr="00FE38A5" w:rsidRDefault="00C14792" w:rsidP="00C14792">
      <w:pPr>
        <w:spacing w:after="0" w:line="276" w:lineRule="auto"/>
        <w:rPr>
          <w:rFonts w:eastAsia="Times New Roman" w:cs="Times New Roman"/>
          <w:b/>
          <w:kern w:val="28"/>
          <w:szCs w:val="24"/>
        </w:rPr>
      </w:pPr>
      <w:r w:rsidRPr="00FE38A5">
        <w:rPr>
          <w:rFonts w:eastAsia="Times New Roman" w:cs="Times New Roman"/>
          <w:b/>
          <w:kern w:val="28"/>
          <w:szCs w:val="24"/>
        </w:rPr>
        <w:t>Unit Description</w:t>
      </w:r>
    </w:p>
    <w:p w14:paraId="5EB1BA73" w14:textId="77777777" w:rsidR="00C14792" w:rsidRPr="00FE38A5" w:rsidRDefault="00C14792" w:rsidP="00C14792">
      <w:pPr>
        <w:spacing w:after="0" w:line="276" w:lineRule="auto"/>
        <w:rPr>
          <w:rFonts w:eastAsia="Times New Roman" w:cs="Times New Roman"/>
          <w:kern w:val="28"/>
          <w:szCs w:val="24"/>
        </w:rPr>
      </w:pPr>
      <w:r w:rsidRPr="00FE38A5">
        <w:rPr>
          <w:rFonts w:eastAsia="Times New Roman" w:cs="Times New Roman"/>
          <w:kern w:val="28"/>
          <w:szCs w:val="24"/>
        </w:rPr>
        <w:t xml:space="preserve">This unit specifies the competencies required to </w:t>
      </w:r>
      <w:r w:rsidRPr="00FE38A5">
        <w:rPr>
          <w:rFonts w:eastAsia="Times New Roman" w:cs="Times New Roman"/>
          <w:bCs/>
          <w:kern w:val="28"/>
          <w:szCs w:val="24"/>
        </w:rPr>
        <w:t>process baked products</w:t>
      </w:r>
      <w:r w:rsidRPr="00FE38A5">
        <w:rPr>
          <w:rFonts w:eastAsia="Times New Roman" w:cs="Times New Roman"/>
          <w:kern w:val="28"/>
          <w:szCs w:val="24"/>
        </w:rPr>
        <w:t>. It involves baking bread, cakes and biscuits.</w:t>
      </w:r>
    </w:p>
    <w:p w14:paraId="4083315F" w14:textId="77777777" w:rsidR="0033577C" w:rsidRDefault="0033577C" w:rsidP="00C14792">
      <w:pPr>
        <w:spacing w:after="0" w:line="276" w:lineRule="auto"/>
        <w:ind w:left="7"/>
        <w:rPr>
          <w:rFonts w:eastAsia="Times New Roman" w:cs="Times New Roman"/>
          <w:b/>
          <w:szCs w:val="24"/>
        </w:rPr>
      </w:pPr>
    </w:p>
    <w:p w14:paraId="634AB33A" w14:textId="13EE8579" w:rsidR="00C14792" w:rsidRPr="00FE38A5" w:rsidRDefault="00C14792" w:rsidP="00C14792">
      <w:pPr>
        <w:spacing w:after="0" w:line="276" w:lineRule="auto"/>
        <w:ind w:left="7"/>
        <w:rPr>
          <w:rFonts w:eastAsia="Times New Roman" w:cs="Times New Roman"/>
          <w:b/>
          <w:szCs w:val="24"/>
        </w:rPr>
      </w:pPr>
      <w:r w:rsidRPr="00FE38A5">
        <w:rPr>
          <w:rFonts w:eastAsia="Times New Roman" w:cs="Times New Roman"/>
          <w:b/>
          <w:szCs w:val="24"/>
        </w:rPr>
        <w:t>Summary of Learning Outcomes</w:t>
      </w:r>
    </w:p>
    <w:p w14:paraId="1C8EB196" w14:textId="77777777" w:rsidR="006A0D46" w:rsidRPr="0033577C" w:rsidRDefault="006A0D46" w:rsidP="0033577C">
      <w:pPr>
        <w:rPr>
          <w:bCs/>
          <w:szCs w:val="24"/>
          <w:lang w:val="en-ZA"/>
        </w:rPr>
      </w:pPr>
      <w:r w:rsidRPr="0033577C">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5B2BD4AC" w14:textId="77777777" w:rsidTr="0033577C">
        <w:tc>
          <w:tcPr>
            <w:tcW w:w="710" w:type="dxa"/>
          </w:tcPr>
          <w:p w14:paraId="293F7BCB" w14:textId="77777777" w:rsidR="006A0D46" w:rsidRPr="00761329" w:rsidRDefault="006A0D46" w:rsidP="00B43BA7">
            <w:pPr>
              <w:spacing w:after="160"/>
              <w:rPr>
                <w:b/>
              </w:rPr>
            </w:pPr>
            <w:r w:rsidRPr="00761329">
              <w:rPr>
                <w:b/>
              </w:rPr>
              <w:t>S/No</w:t>
            </w:r>
          </w:p>
        </w:tc>
        <w:tc>
          <w:tcPr>
            <w:tcW w:w="5336" w:type="dxa"/>
          </w:tcPr>
          <w:p w14:paraId="037CEC59" w14:textId="77777777" w:rsidR="006A0D46" w:rsidRPr="00761329" w:rsidRDefault="006A0D46" w:rsidP="00B43BA7">
            <w:pPr>
              <w:spacing w:after="160"/>
              <w:rPr>
                <w:b/>
              </w:rPr>
            </w:pPr>
            <w:r w:rsidRPr="00761329">
              <w:rPr>
                <w:b/>
              </w:rPr>
              <w:t>Learning Outcomes</w:t>
            </w:r>
          </w:p>
        </w:tc>
        <w:tc>
          <w:tcPr>
            <w:tcW w:w="2970" w:type="dxa"/>
          </w:tcPr>
          <w:p w14:paraId="6A83BE63" w14:textId="77777777" w:rsidR="006A0D46" w:rsidRPr="00761329" w:rsidRDefault="006A0D46" w:rsidP="00B43BA7">
            <w:pPr>
              <w:spacing w:after="160"/>
              <w:rPr>
                <w:b/>
              </w:rPr>
            </w:pPr>
            <w:r w:rsidRPr="00761329">
              <w:rPr>
                <w:b/>
              </w:rPr>
              <w:t>Duration (Hours)</w:t>
            </w:r>
          </w:p>
        </w:tc>
      </w:tr>
      <w:tr w:rsidR="0033577C" w:rsidRPr="00761329" w14:paraId="40C439E7" w14:textId="77777777" w:rsidTr="0033577C">
        <w:tc>
          <w:tcPr>
            <w:tcW w:w="710" w:type="dxa"/>
          </w:tcPr>
          <w:p w14:paraId="3B8ABC3A" w14:textId="77777777" w:rsidR="0033577C" w:rsidRPr="00761329" w:rsidRDefault="0033577C" w:rsidP="0033577C">
            <w:pPr>
              <w:spacing w:after="160"/>
              <w:rPr>
                <w:b/>
              </w:rPr>
            </w:pPr>
            <w:r w:rsidRPr="00761329">
              <w:rPr>
                <w:bCs/>
              </w:rPr>
              <w:t xml:space="preserve">1.   </w:t>
            </w:r>
          </w:p>
        </w:tc>
        <w:tc>
          <w:tcPr>
            <w:tcW w:w="5336" w:type="dxa"/>
          </w:tcPr>
          <w:p w14:paraId="5463CC91" w14:textId="7D4C1B20" w:rsidR="0033577C" w:rsidRPr="00761329" w:rsidRDefault="0033577C" w:rsidP="0033577C">
            <w:pPr>
              <w:spacing w:after="160"/>
              <w:rPr>
                <w:bCs/>
              </w:rPr>
            </w:pPr>
            <w:r w:rsidRPr="00FE38A5">
              <w:t>Bake Bread</w:t>
            </w:r>
          </w:p>
        </w:tc>
        <w:tc>
          <w:tcPr>
            <w:tcW w:w="2970" w:type="dxa"/>
          </w:tcPr>
          <w:p w14:paraId="13ABCC2B" w14:textId="6BB9A7DD" w:rsidR="0033577C" w:rsidRPr="00761329" w:rsidRDefault="0033577C" w:rsidP="0033577C">
            <w:pPr>
              <w:spacing w:after="160"/>
              <w:rPr>
                <w:b/>
              </w:rPr>
            </w:pPr>
            <w:r w:rsidRPr="00FE38A5">
              <w:t>50</w:t>
            </w:r>
          </w:p>
        </w:tc>
      </w:tr>
      <w:tr w:rsidR="0033577C" w:rsidRPr="00761329" w14:paraId="020DBFB0" w14:textId="77777777" w:rsidTr="0033577C">
        <w:tc>
          <w:tcPr>
            <w:tcW w:w="710" w:type="dxa"/>
          </w:tcPr>
          <w:p w14:paraId="42EE3A2B" w14:textId="77777777" w:rsidR="0033577C" w:rsidRPr="00761329" w:rsidRDefault="0033577C" w:rsidP="0033577C">
            <w:pPr>
              <w:spacing w:after="160"/>
              <w:rPr>
                <w:b/>
              </w:rPr>
            </w:pPr>
            <w:r w:rsidRPr="00761329">
              <w:t xml:space="preserve">2.   </w:t>
            </w:r>
          </w:p>
        </w:tc>
        <w:tc>
          <w:tcPr>
            <w:tcW w:w="5336" w:type="dxa"/>
          </w:tcPr>
          <w:p w14:paraId="483A6900" w14:textId="4C69B242" w:rsidR="0033577C" w:rsidRPr="00761329" w:rsidRDefault="0033577C" w:rsidP="0033577C">
            <w:pPr>
              <w:spacing w:after="160"/>
              <w:rPr>
                <w:b/>
              </w:rPr>
            </w:pPr>
            <w:r w:rsidRPr="00FE38A5">
              <w:t>Bake Cake</w:t>
            </w:r>
          </w:p>
        </w:tc>
        <w:tc>
          <w:tcPr>
            <w:tcW w:w="2970" w:type="dxa"/>
          </w:tcPr>
          <w:p w14:paraId="03DAF5A0" w14:textId="0DE87A40" w:rsidR="0033577C" w:rsidRPr="00761329" w:rsidRDefault="0033577C" w:rsidP="0033577C">
            <w:pPr>
              <w:spacing w:after="160"/>
              <w:rPr>
                <w:b/>
              </w:rPr>
            </w:pPr>
            <w:r w:rsidRPr="00FE38A5">
              <w:t>50</w:t>
            </w:r>
          </w:p>
        </w:tc>
      </w:tr>
      <w:tr w:rsidR="0033577C" w:rsidRPr="00761329" w14:paraId="49B218DA" w14:textId="77777777" w:rsidTr="0033577C">
        <w:tc>
          <w:tcPr>
            <w:tcW w:w="710" w:type="dxa"/>
          </w:tcPr>
          <w:p w14:paraId="647F7E21" w14:textId="77777777" w:rsidR="0033577C" w:rsidRPr="00761329" w:rsidRDefault="0033577C" w:rsidP="0033577C">
            <w:pPr>
              <w:spacing w:after="160"/>
            </w:pPr>
            <w:r w:rsidRPr="00761329">
              <w:t>3.</w:t>
            </w:r>
          </w:p>
        </w:tc>
        <w:tc>
          <w:tcPr>
            <w:tcW w:w="5336" w:type="dxa"/>
          </w:tcPr>
          <w:p w14:paraId="0A16A4DD" w14:textId="2AA6AEC9" w:rsidR="0033577C" w:rsidRPr="00761329" w:rsidRDefault="0033577C" w:rsidP="0033577C">
            <w:pPr>
              <w:spacing w:after="160"/>
            </w:pPr>
            <w:r w:rsidRPr="00FE38A5">
              <w:t>Bake Biscuits</w:t>
            </w:r>
          </w:p>
        </w:tc>
        <w:tc>
          <w:tcPr>
            <w:tcW w:w="2970" w:type="dxa"/>
          </w:tcPr>
          <w:p w14:paraId="21BF79D8" w14:textId="578C1E13" w:rsidR="0033577C" w:rsidRPr="00761329" w:rsidRDefault="0033577C" w:rsidP="0033577C">
            <w:pPr>
              <w:spacing w:after="160"/>
              <w:rPr>
                <w:b/>
              </w:rPr>
            </w:pPr>
            <w:r w:rsidRPr="00FE38A5">
              <w:t>50</w:t>
            </w:r>
          </w:p>
        </w:tc>
      </w:tr>
      <w:tr w:rsidR="006A0D46" w:rsidRPr="00761329" w14:paraId="2B10A661" w14:textId="77777777" w:rsidTr="0033577C">
        <w:tc>
          <w:tcPr>
            <w:tcW w:w="6046" w:type="dxa"/>
            <w:gridSpan w:val="2"/>
          </w:tcPr>
          <w:p w14:paraId="163D718F" w14:textId="77777777" w:rsidR="006A0D46" w:rsidRPr="00761329" w:rsidRDefault="006A0D46" w:rsidP="00B43BA7">
            <w:pPr>
              <w:spacing w:after="160"/>
            </w:pPr>
            <w:r w:rsidRPr="00761329">
              <w:rPr>
                <w:b/>
                <w:lang w:val="en-ZW"/>
              </w:rPr>
              <w:t>Total</w:t>
            </w:r>
          </w:p>
        </w:tc>
        <w:tc>
          <w:tcPr>
            <w:tcW w:w="2970" w:type="dxa"/>
          </w:tcPr>
          <w:p w14:paraId="4E3A3BB0" w14:textId="389A5BA2" w:rsidR="006A0D46" w:rsidRPr="00761329" w:rsidRDefault="0033577C" w:rsidP="00B43BA7">
            <w:pPr>
              <w:spacing w:after="160"/>
              <w:rPr>
                <w:b/>
              </w:rPr>
            </w:pPr>
            <w:r>
              <w:rPr>
                <w:b/>
              </w:rPr>
              <w:t>150</w:t>
            </w:r>
          </w:p>
        </w:tc>
      </w:tr>
    </w:tbl>
    <w:p w14:paraId="3C296EDC" w14:textId="77777777" w:rsidR="006A0D46" w:rsidRPr="00FE38A5" w:rsidRDefault="006A0D46" w:rsidP="006A0D46">
      <w:pPr>
        <w:spacing w:after="0" w:line="276" w:lineRule="auto"/>
        <w:contextualSpacing/>
        <w:rPr>
          <w:rFonts w:eastAsia="Times New Roman" w:cs="Times New Roman"/>
          <w:szCs w:val="24"/>
        </w:rPr>
      </w:pPr>
    </w:p>
    <w:p w14:paraId="4FDA1EE2" w14:textId="77777777" w:rsidR="00C14792" w:rsidRPr="00FE38A5" w:rsidRDefault="00C14792" w:rsidP="00C14792">
      <w:pPr>
        <w:spacing w:after="0" w:line="276" w:lineRule="auto"/>
        <w:rPr>
          <w:rFonts w:eastAsia="Calibri" w:cs="Times New Roman"/>
          <w:b/>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070"/>
        <w:gridCol w:w="2256"/>
      </w:tblGrid>
      <w:tr w:rsidR="00C14792" w:rsidRPr="00FE38A5" w14:paraId="0598A175" w14:textId="77777777" w:rsidTr="00535BDC">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7DDFACC6" w14:textId="77777777" w:rsidR="00C14792" w:rsidRPr="00FE38A5" w:rsidRDefault="00C14792" w:rsidP="00535BDC">
            <w:pPr>
              <w:spacing w:after="0" w:line="276" w:lineRule="auto"/>
              <w:rPr>
                <w:rFonts w:eastAsia="Calibri" w:cs="Times New Roman"/>
                <w:b/>
                <w:szCs w:val="24"/>
                <w:lang w:val="en-ZA"/>
              </w:rPr>
            </w:pPr>
            <w:r w:rsidRPr="00FE38A5">
              <w:rPr>
                <w:rFonts w:eastAsia="Calibri" w:cs="Times New Roman"/>
                <w:b/>
                <w:szCs w:val="24"/>
                <w:lang w:val="en-ZA"/>
              </w:rPr>
              <w:t>Learning Outcome</w:t>
            </w:r>
          </w:p>
        </w:tc>
        <w:tc>
          <w:tcPr>
            <w:tcW w:w="2257" w:type="pct"/>
            <w:tcBorders>
              <w:top w:val="single" w:sz="4" w:space="0" w:color="auto"/>
              <w:left w:val="single" w:sz="4" w:space="0" w:color="auto"/>
              <w:bottom w:val="single" w:sz="4" w:space="0" w:color="auto"/>
              <w:right w:val="single" w:sz="4" w:space="0" w:color="auto"/>
            </w:tcBorders>
            <w:shd w:val="clear" w:color="auto" w:fill="auto"/>
            <w:hideMark/>
          </w:tcPr>
          <w:p w14:paraId="08F41E9F" w14:textId="77777777" w:rsidR="00C14792" w:rsidRPr="00FE38A5" w:rsidRDefault="00C14792" w:rsidP="00535BDC">
            <w:pPr>
              <w:spacing w:after="0" w:line="276" w:lineRule="auto"/>
              <w:ind w:left="357" w:hanging="357"/>
              <w:rPr>
                <w:rFonts w:eastAsia="Calibri" w:cs="Times New Roman"/>
                <w:b/>
                <w:szCs w:val="24"/>
                <w:lang w:val="en-ZA"/>
              </w:rPr>
            </w:pPr>
            <w:r w:rsidRPr="00FE38A5">
              <w:rPr>
                <w:rFonts w:eastAsia="Calibri" w:cs="Times New Roman"/>
                <w:b/>
                <w:szCs w:val="24"/>
                <w:lang w:val="en-ZA"/>
              </w:rPr>
              <w:t>Content</w:t>
            </w:r>
          </w:p>
        </w:tc>
        <w:tc>
          <w:tcPr>
            <w:tcW w:w="1251" w:type="pct"/>
            <w:tcBorders>
              <w:top w:val="single" w:sz="4" w:space="0" w:color="auto"/>
              <w:left w:val="single" w:sz="4" w:space="0" w:color="auto"/>
              <w:bottom w:val="single" w:sz="4" w:space="0" w:color="auto"/>
              <w:right w:val="single" w:sz="4" w:space="0" w:color="auto"/>
            </w:tcBorders>
            <w:shd w:val="clear" w:color="auto" w:fill="auto"/>
            <w:hideMark/>
          </w:tcPr>
          <w:p w14:paraId="18476273" w14:textId="77777777" w:rsidR="00C14792" w:rsidRPr="00FE38A5" w:rsidRDefault="00C14792" w:rsidP="00535BDC">
            <w:pPr>
              <w:spacing w:after="0" w:line="276" w:lineRule="auto"/>
              <w:rPr>
                <w:rFonts w:eastAsia="Calibri" w:cs="Times New Roman"/>
                <w:b/>
                <w:szCs w:val="24"/>
                <w:lang w:val="en-ZA"/>
              </w:rPr>
            </w:pPr>
            <w:r w:rsidRPr="00FE38A5">
              <w:rPr>
                <w:rFonts w:eastAsia="Calibri" w:cs="Times New Roman"/>
                <w:b/>
                <w:szCs w:val="24"/>
                <w:lang w:val="en-ZA"/>
              </w:rPr>
              <w:t>Suggested Assessment Methods</w:t>
            </w:r>
          </w:p>
        </w:tc>
      </w:tr>
      <w:tr w:rsidR="00C14792" w:rsidRPr="00FE38A5" w14:paraId="500DBEDA" w14:textId="77777777" w:rsidTr="00535BDC">
        <w:trPr>
          <w:trHeight w:val="1677"/>
        </w:trPr>
        <w:tc>
          <w:tcPr>
            <w:tcW w:w="1492" w:type="pct"/>
          </w:tcPr>
          <w:p w14:paraId="4B76CA83" w14:textId="77777777" w:rsidR="00C14792" w:rsidRPr="00FE38A5" w:rsidRDefault="00C14792" w:rsidP="00C14792">
            <w:pPr>
              <w:numPr>
                <w:ilvl w:val="0"/>
                <w:numId w:val="74"/>
              </w:numPr>
              <w:spacing w:after="0" w:line="276" w:lineRule="auto"/>
              <w:contextualSpacing/>
              <w:rPr>
                <w:rFonts w:eastAsia="Calibri" w:cs="Times New Roman"/>
                <w:szCs w:val="24"/>
                <w:lang w:val="en-US"/>
              </w:rPr>
            </w:pPr>
            <w:r w:rsidRPr="00FE38A5">
              <w:rPr>
                <w:rFonts w:eastAsia="Calibri" w:cs="Times New Roman"/>
                <w:szCs w:val="24"/>
                <w:lang w:val="en-US"/>
              </w:rPr>
              <w:t>Bake bread</w:t>
            </w:r>
          </w:p>
        </w:tc>
        <w:tc>
          <w:tcPr>
            <w:tcW w:w="2257" w:type="pct"/>
            <w:tcBorders>
              <w:top w:val="single" w:sz="4" w:space="0" w:color="auto"/>
              <w:left w:val="single" w:sz="4" w:space="0" w:color="auto"/>
              <w:bottom w:val="single" w:sz="4" w:space="0" w:color="auto"/>
              <w:right w:val="single" w:sz="4" w:space="0" w:color="auto"/>
            </w:tcBorders>
          </w:tcPr>
          <w:p w14:paraId="2743E898"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Introduction to bread baking</w:t>
            </w:r>
          </w:p>
          <w:p w14:paraId="733EE35C"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bread Flour</w:t>
            </w:r>
          </w:p>
          <w:p w14:paraId="4EA53FF3"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Selection of baking flour</w:t>
            </w:r>
          </w:p>
          <w:p w14:paraId="34932D1D"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Blending ratios</w:t>
            </w:r>
          </w:p>
          <w:p w14:paraId="0D36713A"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Baking ingredients</w:t>
            </w:r>
          </w:p>
          <w:p w14:paraId="7CA280AE"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Wheat flour</w:t>
            </w:r>
          </w:p>
          <w:p w14:paraId="012F7F69"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Sorghum</w:t>
            </w:r>
          </w:p>
          <w:p w14:paraId="16379DB6"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Sour Flour</w:t>
            </w:r>
          </w:p>
          <w:p w14:paraId="6EAA1C4B"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Oat Flour</w:t>
            </w:r>
          </w:p>
          <w:p w14:paraId="0F0C5209"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Millet</w:t>
            </w:r>
          </w:p>
          <w:p w14:paraId="66B3EAF9"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Rice Flour</w:t>
            </w:r>
          </w:p>
          <w:p w14:paraId="1F4A4C25"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Wheat Bran</w:t>
            </w:r>
          </w:p>
          <w:p w14:paraId="0057DA52"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Sugar</w:t>
            </w:r>
          </w:p>
          <w:p w14:paraId="455F3C14"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 xml:space="preserve">Salt </w:t>
            </w:r>
          </w:p>
          <w:p w14:paraId="71909F42"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Flavors</w:t>
            </w:r>
          </w:p>
          <w:p w14:paraId="543AA6F4"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Water</w:t>
            </w:r>
          </w:p>
          <w:p w14:paraId="6923C1C5"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lastRenderedPageBreak/>
              <w:t>Milk</w:t>
            </w:r>
          </w:p>
          <w:p w14:paraId="1BCD8852"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Fat</w:t>
            </w:r>
          </w:p>
          <w:p w14:paraId="36F37EE4"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Preservatives</w:t>
            </w:r>
          </w:p>
          <w:p w14:paraId="3657C725"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Baking Yeast</w:t>
            </w:r>
          </w:p>
          <w:p w14:paraId="607FB9DF" w14:textId="77777777" w:rsidR="00C14792" w:rsidRPr="00FE38A5" w:rsidRDefault="00C14792" w:rsidP="00C14792">
            <w:pPr>
              <w:pStyle w:val="ListParagraph"/>
              <w:numPr>
                <w:ilvl w:val="2"/>
                <w:numId w:val="190"/>
              </w:numPr>
              <w:spacing w:after="0" w:line="276" w:lineRule="auto"/>
              <w:ind w:left="1062"/>
              <w:rPr>
                <w:rFonts w:eastAsia="Times New Roman" w:cs="Times New Roman"/>
                <w:szCs w:val="24"/>
                <w:lang w:val="en-US"/>
              </w:rPr>
            </w:pPr>
            <w:r w:rsidRPr="00FE38A5">
              <w:rPr>
                <w:rFonts w:eastAsia="Times New Roman" w:cs="Times New Roman"/>
                <w:szCs w:val="24"/>
                <w:lang w:val="en-US"/>
              </w:rPr>
              <w:t>Functions of ingredients in bread baking</w:t>
            </w:r>
          </w:p>
          <w:p w14:paraId="1F0A7B47"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baking equipment</w:t>
            </w:r>
          </w:p>
          <w:p w14:paraId="70280F68"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Weighing scale</w:t>
            </w:r>
          </w:p>
          <w:p w14:paraId="4BE406F6"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Mixer</w:t>
            </w:r>
          </w:p>
          <w:p w14:paraId="05EBE0B7"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Grease proof paper</w:t>
            </w:r>
          </w:p>
          <w:p w14:paraId="45187BAF"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Baking tins</w:t>
            </w:r>
          </w:p>
          <w:p w14:paraId="574DD30C"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Baking Trays</w:t>
            </w:r>
          </w:p>
          <w:p w14:paraId="5FA65178"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Proofer</w:t>
            </w:r>
          </w:p>
          <w:p w14:paraId="0A9047D5"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Oven</w:t>
            </w:r>
          </w:p>
          <w:p w14:paraId="5C2064AF"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Cooling Rack</w:t>
            </w:r>
          </w:p>
          <w:p w14:paraId="61C37127"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Bread slicer</w:t>
            </w:r>
          </w:p>
          <w:p w14:paraId="21D8CE5F"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proofErr w:type="spellStart"/>
            <w:r w:rsidRPr="00FE38A5">
              <w:rPr>
                <w:rFonts w:eastAsia="Times New Roman" w:cs="Times New Roman"/>
                <w:szCs w:val="24"/>
                <w:lang w:val="en-US"/>
              </w:rPr>
              <w:t>Aluminium</w:t>
            </w:r>
            <w:proofErr w:type="spellEnd"/>
            <w:r w:rsidRPr="00FE38A5">
              <w:rPr>
                <w:rFonts w:eastAsia="Times New Roman" w:cs="Times New Roman"/>
                <w:szCs w:val="24"/>
                <w:lang w:val="en-US"/>
              </w:rPr>
              <w:t xml:space="preserve"> tables</w:t>
            </w:r>
          </w:p>
          <w:p w14:paraId="1571C6E4"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Packaging material</w:t>
            </w:r>
          </w:p>
          <w:p w14:paraId="48E7CB08" w14:textId="77777777" w:rsidR="00C14792" w:rsidRPr="00FE38A5" w:rsidRDefault="00C14792" w:rsidP="00C14792">
            <w:pPr>
              <w:pStyle w:val="ListParagraph"/>
              <w:numPr>
                <w:ilvl w:val="2"/>
                <w:numId w:val="191"/>
              </w:numPr>
              <w:spacing w:after="0" w:line="276" w:lineRule="auto"/>
              <w:ind w:left="972" w:hanging="630"/>
              <w:rPr>
                <w:rFonts w:eastAsia="Times New Roman" w:cs="Times New Roman"/>
                <w:szCs w:val="24"/>
                <w:lang w:val="en-US"/>
              </w:rPr>
            </w:pPr>
            <w:r w:rsidRPr="00FE38A5">
              <w:rPr>
                <w:rFonts w:eastAsia="Times New Roman" w:cs="Times New Roman"/>
                <w:szCs w:val="24"/>
                <w:lang w:val="en-US"/>
              </w:rPr>
              <w:t>Bread crates</w:t>
            </w:r>
          </w:p>
          <w:p w14:paraId="7F64C034"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baking process</w:t>
            </w:r>
          </w:p>
          <w:p w14:paraId="572E83F9"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Prepare ingredients</w:t>
            </w:r>
          </w:p>
          <w:p w14:paraId="2E89D5AE"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Prepare yeast or sourdough for inoculation</w:t>
            </w:r>
          </w:p>
          <w:p w14:paraId="78D72F1A"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Mix proper ingredients to make dough</w:t>
            </w:r>
          </w:p>
          <w:p w14:paraId="7236EFCE"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Ferment</w:t>
            </w:r>
          </w:p>
          <w:p w14:paraId="409A9950"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Re-mix dough (optional)</w:t>
            </w:r>
          </w:p>
          <w:p w14:paraId="05F86610"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Sheet</w:t>
            </w:r>
          </w:p>
          <w:p w14:paraId="257018AE"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Mold and pan</w:t>
            </w:r>
          </w:p>
          <w:p w14:paraId="586F8CC6"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 xml:space="preserve">Proof </w:t>
            </w:r>
          </w:p>
          <w:p w14:paraId="4A785F4C"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Bake</w:t>
            </w:r>
          </w:p>
          <w:p w14:paraId="06ECB883"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Cool</w:t>
            </w:r>
          </w:p>
          <w:p w14:paraId="426F1B28"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Pack</w:t>
            </w:r>
          </w:p>
          <w:p w14:paraId="3B71B5C2" w14:textId="77777777" w:rsidR="00C14792" w:rsidRPr="00FE38A5" w:rsidRDefault="00C14792" w:rsidP="00C14792">
            <w:pPr>
              <w:pStyle w:val="ListParagraph"/>
              <w:numPr>
                <w:ilvl w:val="2"/>
                <w:numId w:val="55"/>
              </w:numPr>
              <w:spacing w:after="0" w:line="276" w:lineRule="auto"/>
              <w:rPr>
                <w:rFonts w:eastAsia="Times New Roman" w:cs="Times New Roman"/>
                <w:szCs w:val="24"/>
              </w:rPr>
            </w:pPr>
            <w:r w:rsidRPr="00FE38A5">
              <w:rPr>
                <w:rFonts w:eastAsia="Times New Roman" w:cs="Times New Roman"/>
                <w:szCs w:val="24"/>
              </w:rPr>
              <w:t>Store</w:t>
            </w:r>
          </w:p>
          <w:p w14:paraId="1456A05B"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analysis</w:t>
            </w:r>
          </w:p>
          <w:p w14:paraId="5A528478" w14:textId="77777777" w:rsidR="00C14792" w:rsidRPr="00FE38A5" w:rsidRDefault="00C14792" w:rsidP="00C14792">
            <w:pPr>
              <w:pStyle w:val="ListParagraph"/>
              <w:numPr>
                <w:ilvl w:val="2"/>
                <w:numId w:val="189"/>
              </w:numPr>
              <w:spacing w:after="0" w:line="276" w:lineRule="auto"/>
              <w:ind w:left="882" w:hanging="540"/>
              <w:rPr>
                <w:rFonts w:eastAsia="Times New Roman" w:cs="Times New Roman"/>
                <w:szCs w:val="24"/>
                <w:lang w:val="en-US"/>
              </w:rPr>
            </w:pPr>
            <w:r w:rsidRPr="00FE38A5">
              <w:rPr>
                <w:rFonts w:eastAsia="Times New Roman" w:cs="Times New Roman"/>
                <w:szCs w:val="24"/>
                <w:lang w:val="en-US"/>
              </w:rPr>
              <w:t>Organoleptic tests</w:t>
            </w:r>
          </w:p>
          <w:p w14:paraId="2AB0DF63"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packaging</w:t>
            </w:r>
          </w:p>
          <w:p w14:paraId="5E76B31A" w14:textId="77777777" w:rsidR="00C14792" w:rsidRPr="00FE38A5" w:rsidRDefault="00C14792" w:rsidP="00C14792">
            <w:pPr>
              <w:numPr>
                <w:ilvl w:val="0"/>
                <w:numId w:val="95"/>
              </w:numPr>
              <w:spacing w:after="0" w:line="276" w:lineRule="auto"/>
              <w:contextualSpacing/>
              <w:rPr>
                <w:rFonts w:eastAsia="Times New Roman" w:cs="Times New Roman"/>
                <w:szCs w:val="24"/>
                <w:lang w:val="en-US"/>
              </w:rPr>
            </w:pPr>
            <w:r w:rsidRPr="00FE38A5">
              <w:rPr>
                <w:rFonts w:eastAsia="Times New Roman" w:cs="Times New Roman"/>
                <w:szCs w:val="24"/>
                <w:lang w:val="en-US"/>
              </w:rPr>
              <w:t>Bread dispatch</w:t>
            </w:r>
          </w:p>
        </w:tc>
        <w:tc>
          <w:tcPr>
            <w:tcW w:w="1251" w:type="pct"/>
            <w:tcBorders>
              <w:top w:val="single" w:sz="4" w:space="0" w:color="auto"/>
              <w:left w:val="single" w:sz="4" w:space="0" w:color="auto"/>
              <w:bottom w:val="single" w:sz="4" w:space="0" w:color="auto"/>
              <w:right w:val="single" w:sz="4" w:space="0" w:color="auto"/>
            </w:tcBorders>
          </w:tcPr>
          <w:p w14:paraId="0AC1D9FE" w14:textId="77777777" w:rsidR="00C14792" w:rsidRPr="00FE38A5" w:rsidRDefault="00C14792" w:rsidP="00C14792">
            <w:pPr>
              <w:numPr>
                <w:ilvl w:val="0"/>
                <w:numId w:val="73"/>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 xml:space="preserve">Practical assessment </w:t>
            </w:r>
          </w:p>
          <w:p w14:paraId="49D4AE2E" w14:textId="77777777" w:rsidR="00C14792" w:rsidRPr="00FE38A5" w:rsidRDefault="00C14792" w:rsidP="00C14792">
            <w:pPr>
              <w:numPr>
                <w:ilvl w:val="0"/>
                <w:numId w:val="73"/>
              </w:numPr>
              <w:spacing w:after="0" w:line="276" w:lineRule="auto"/>
              <w:contextualSpacing/>
              <w:rPr>
                <w:rFonts w:eastAsia="Times New Roman" w:cs="Times New Roman"/>
                <w:szCs w:val="24"/>
                <w:lang w:val="en-US"/>
              </w:rPr>
            </w:pPr>
            <w:r w:rsidRPr="00FE38A5">
              <w:rPr>
                <w:rFonts w:eastAsia="Times New Roman" w:cs="Times New Roman"/>
                <w:szCs w:val="24"/>
                <w:lang w:val="en-US"/>
              </w:rPr>
              <w:t>Oral assessment</w:t>
            </w:r>
          </w:p>
          <w:p w14:paraId="7F2AEA6E" w14:textId="77777777" w:rsidR="00C14792" w:rsidRPr="00FE38A5" w:rsidRDefault="00C14792" w:rsidP="00C14792">
            <w:pPr>
              <w:numPr>
                <w:ilvl w:val="0"/>
                <w:numId w:val="73"/>
              </w:numPr>
              <w:spacing w:after="0" w:line="276" w:lineRule="auto"/>
              <w:contextualSpacing/>
              <w:rPr>
                <w:rFonts w:eastAsia="Times New Roman" w:cs="Times New Roman"/>
                <w:szCs w:val="24"/>
                <w:lang w:val="en-US"/>
              </w:rPr>
            </w:pPr>
            <w:r w:rsidRPr="00FE38A5">
              <w:rPr>
                <w:rFonts w:eastAsia="Times New Roman" w:cs="Times New Roman"/>
                <w:szCs w:val="24"/>
                <w:lang w:val="en-US"/>
              </w:rPr>
              <w:t>Portfolio of evidence</w:t>
            </w:r>
          </w:p>
          <w:p w14:paraId="2C70885B" w14:textId="77777777" w:rsidR="00C14792" w:rsidRPr="00FE38A5" w:rsidRDefault="00C14792" w:rsidP="00C14792">
            <w:pPr>
              <w:numPr>
                <w:ilvl w:val="0"/>
                <w:numId w:val="73"/>
              </w:numPr>
              <w:spacing w:after="0" w:line="276" w:lineRule="auto"/>
              <w:contextualSpacing/>
              <w:rPr>
                <w:rFonts w:eastAsia="Times New Roman" w:cs="Times New Roman"/>
                <w:szCs w:val="24"/>
                <w:lang w:val="en-US"/>
              </w:rPr>
            </w:pPr>
            <w:r w:rsidRPr="00FE38A5">
              <w:rPr>
                <w:rFonts w:eastAsia="Times New Roman" w:cs="Times New Roman"/>
                <w:szCs w:val="24"/>
                <w:lang w:val="en-US"/>
              </w:rPr>
              <w:t>Third party report</w:t>
            </w:r>
          </w:p>
          <w:p w14:paraId="742BD16A" w14:textId="77777777" w:rsidR="00C14792" w:rsidRPr="00FE38A5" w:rsidRDefault="00C14792" w:rsidP="00C14792">
            <w:pPr>
              <w:numPr>
                <w:ilvl w:val="0"/>
                <w:numId w:val="73"/>
              </w:numPr>
              <w:spacing w:after="0" w:line="276" w:lineRule="auto"/>
              <w:contextualSpacing/>
              <w:rPr>
                <w:rFonts w:eastAsia="Times New Roman" w:cs="Times New Roman"/>
                <w:szCs w:val="24"/>
                <w:lang w:val="en-US"/>
              </w:rPr>
            </w:pPr>
            <w:r w:rsidRPr="00FE38A5">
              <w:rPr>
                <w:rFonts w:eastAsia="Times New Roman" w:cs="Times New Roman"/>
                <w:szCs w:val="24"/>
                <w:lang w:val="en-US"/>
              </w:rPr>
              <w:t>Written tests</w:t>
            </w:r>
          </w:p>
        </w:tc>
      </w:tr>
      <w:tr w:rsidR="00C14792" w:rsidRPr="00FE38A5" w14:paraId="7DDF04E9" w14:textId="77777777" w:rsidTr="00535BDC">
        <w:trPr>
          <w:trHeight w:val="416"/>
        </w:trPr>
        <w:tc>
          <w:tcPr>
            <w:tcW w:w="1492" w:type="pct"/>
          </w:tcPr>
          <w:p w14:paraId="3A5F880A" w14:textId="77777777" w:rsidR="00C14792" w:rsidRPr="00FE38A5" w:rsidRDefault="00C14792" w:rsidP="00C14792">
            <w:pPr>
              <w:numPr>
                <w:ilvl w:val="0"/>
                <w:numId w:val="191"/>
              </w:numPr>
              <w:spacing w:after="0" w:line="276" w:lineRule="auto"/>
              <w:contextualSpacing/>
              <w:rPr>
                <w:rFonts w:eastAsia="Times New Roman" w:cs="Times New Roman"/>
                <w:szCs w:val="24"/>
                <w:lang w:val="en-ZW"/>
              </w:rPr>
            </w:pPr>
            <w:r w:rsidRPr="00FE38A5">
              <w:rPr>
                <w:rFonts w:eastAsia="Times New Roman" w:cs="Times New Roman"/>
                <w:szCs w:val="24"/>
                <w:lang w:val="en-ZW"/>
              </w:rPr>
              <w:t>Bake cakes</w:t>
            </w:r>
          </w:p>
        </w:tc>
        <w:tc>
          <w:tcPr>
            <w:tcW w:w="2257" w:type="pct"/>
            <w:tcBorders>
              <w:top w:val="single" w:sz="4" w:space="0" w:color="auto"/>
              <w:left w:val="single" w:sz="4" w:space="0" w:color="auto"/>
              <w:bottom w:val="single" w:sz="4" w:space="0" w:color="auto"/>
              <w:right w:val="single" w:sz="4" w:space="0" w:color="auto"/>
            </w:tcBorders>
            <w:vAlign w:val="bottom"/>
          </w:tcPr>
          <w:p w14:paraId="7DF2AF1C"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cake flour</w:t>
            </w:r>
          </w:p>
          <w:p w14:paraId="6234D050"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cakes</w:t>
            </w:r>
          </w:p>
          <w:p w14:paraId="1F2872BE"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Queen cakes</w:t>
            </w:r>
          </w:p>
          <w:p w14:paraId="6DC6A927"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Madeira</w:t>
            </w:r>
          </w:p>
          <w:p w14:paraId="79543DF7"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Sponge cakes</w:t>
            </w:r>
          </w:p>
          <w:p w14:paraId="2FDA363A"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Cream</w:t>
            </w:r>
            <w:r w:rsidRPr="00FE38A5">
              <w:rPr>
                <w:rFonts w:eastAsia="Times New Roman" w:cs="Times New Roman"/>
                <w:kern w:val="28"/>
                <w:szCs w:val="24"/>
                <w:lang w:val="en-US"/>
              </w:rPr>
              <w:t xml:space="preserve"> blocks</w:t>
            </w:r>
          </w:p>
          <w:p w14:paraId="615F0E88"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Baking ingredients</w:t>
            </w:r>
          </w:p>
          <w:p w14:paraId="16BD71D8"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Wheat flour</w:t>
            </w:r>
          </w:p>
          <w:p w14:paraId="7CC5174C"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Sugar</w:t>
            </w:r>
          </w:p>
          <w:p w14:paraId="301BC8C7"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 xml:space="preserve">Salt </w:t>
            </w:r>
          </w:p>
          <w:p w14:paraId="34F25209"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Eggs</w:t>
            </w:r>
          </w:p>
          <w:p w14:paraId="4F41F1A5"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Flavors</w:t>
            </w:r>
          </w:p>
          <w:p w14:paraId="2FE020A2"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Water</w:t>
            </w:r>
          </w:p>
          <w:p w14:paraId="4450AA96"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 xml:space="preserve"> Milk</w:t>
            </w:r>
          </w:p>
          <w:p w14:paraId="65AD1E1F"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Fat</w:t>
            </w:r>
          </w:p>
          <w:p w14:paraId="3D697F1A"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Baking</w:t>
            </w:r>
            <w:r w:rsidRPr="00FE38A5">
              <w:rPr>
                <w:rFonts w:eastAsia="Calibri" w:cs="Times New Roman"/>
                <w:kern w:val="28"/>
                <w:szCs w:val="24"/>
              </w:rPr>
              <w:t xml:space="preserve"> powder</w:t>
            </w:r>
          </w:p>
          <w:p w14:paraId="133DDB3E"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Functions of ingredients in cake baking</w:t>
            </w:r>
          </w:p>
          <w:p w14:paraId="4710A859"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baking process</w:t>
            </w:r>
          </w:p>
          <w:p w14:paraId="65173B77"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analysis</w:t>
            </w:r>
          </w:p>
          <w:p w14:paraId="47513BF7"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Organoleptic tests</w:t>
            </w:r>
          </w:p>
          <w:p w14:paraId="1276569D"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Microbiological tests</w:t>
            </w:r>
          </w:p>
          <w:p w14:paraId="60E57D61"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baking equipment</w:t>
            </w:r>
          </w:p>
          <w:p w14:paraId="5F07E2DB"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Mixer</w:t>
            </w:r>
          </w:p>
          <w:p w14:paraId="4C96C59F"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Oven</w:t>
            </w:r>
          </w:p>
          <w:p w14:paraId="4F284B57"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Baking tins</w:t>
            </w:r>
          </w:p>
          <w:p w14:paraId="57DF15A1"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proofErr w:type="spellStart"/>
            <w:r w:rsidRPr="00FE38A5">
              <w:rPr>
                <w:rFonts w:eastAsia="Times New Roman" w:cs="Times New Roman"/>
                <w:szCs w:val="24"/>
                <w:lang w:val="en-US"/>
              </w:rPr>
              <w:t>Aluminium</w:t>
            </w:r>
            <w:proofErr w:type="spellEnd"/>
            <w:r w:rsidRPr="00FE38A5">
              <w:rPr>
                <w:rFonts w:eastAsia="Times New Roman" w:cs="Times New Roman"/>
                <w:szCs w:val="24"/>
                <w:lang w:val="en-US"/>
              </w:rPr>
              <w:t xml:space="preserve"> table</w:t>
            </w:r>
          </w:p>
          <w:p w14:paraId="244DB734"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Cooling racks</w:t>
            </w:r>
          </w:p>
          <w:p w14:paraId="547A0714"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Grease proof paper</w:t>
            </w:r>
          </w:p>
          <w:p w14:paraId="686E6527" w14:textId="77777777" w:rsidR="00C14792" w:rsidRPr="00FE38A5" w:rsidRDefault="00C14792" w:rsidP="00C14792">
            <w:pPr>
              <w:numPr>
                <w:ilvl w:val="0"/>
                <w:numId w:val="96"/>
              </w:numPr>
              <w:spacing w:after="0" w:line="276" w:lineRule="auto"/>
              <w:contextualSpacing/>
              <w:rPr>
                <w:rFonts w:eastAsia="Times New Roman" w:cs="Times New Roman"/>
                <w:szCs w:val="24"/>
                <w:lang w:val="en-US"/>
              </w:rPr>
            </w:pPr>
            <w:r w:rsidRPr="00FE38A5">
              <w:rPr>
                <w:rFonts w:eastAsia="Times New Roman" w:cs="Times New Roman"/>
                <w:szCs w:val="24"/>
                <w:lang w:val="en-US"/>
              </w:rPr>
              <w:t>Cake packaging</w:t>
            </w:r>
          </w:p>
          <w:p w14:paraId="6E2B6FAB" w14:textId="77777777" w:rsidR="00C14792" w:rsidRPr="00FE38A5" w:rsidRDefault="00C14792" w:rsidP="00C14792">
            <w:pPr>
              <w:numPr>
                <w:ilvl w:val="0"/>
                <w:numId w:val="96"/>
              </w:numPr>
              <w:spacing w:after="0" w:line="276" w:lineRule="auto"/>
              <w:contextualSpacing/>
              <w:rPr>
                <w:rFonts w:eastAsia="Calibri" w:cs="Times New Roman"/>
                <w:szCs w:val="24"/>
              </w:rPr>
            </w:pPr>
            <w:r w:rsidRPr="00FE38A5">
              <w:rPr>
                <w:rFonts w:eastAsia="Calibri" w:cs="Times New Roman"/>
                <w:szCs w:val="24"/>
              </w:rPr>
              <w:t>Cake dispatch</w:t>
            </w:r>
          </w:p>
        </w:tc>
        <w:tc>
          <w:tcPr>
            <w:tcW w:w="1251" w:type="pct"/>
            <w:tcBorders>
              <w:top w:val="single" w:sz="4" w:space="0" w:color="auto"/>
              <w:left w:val="single" w:sz="4" w:space="0" w:color="auto"/>
              <w:bottom w:val="single" w:sz="4" w:space="0" w:color="auto"/>
              <w:right w:val="single" w:sz="4" w:space="0" w:color="auto"/>
            </w:tcBorders>
          </w:tcPr>
          <w:p w14:paraId="1367DF8C"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lastRenderedPageBreak/>
              <w:t xml:space="preserve">Practical assessment </w:t>
            </w:r>
          </w:p>
          <w:p w14:paraId="12F7AB0B"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lastRenderedPageBreak/>
              <w:t>Oral assessment</w:t>
            </w:r>
          </w:p>
          <w:p w14:paraId="42698CC7"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t>Portfolio of evidence</w:t>
            </w:r>
          </w:p>
          <w:p w14:paraId="664A8894"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t>Third party report</w:t>
            </w:r>
          </w:p>
          <w:p w14:paraId="5466913F"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t>Written tests</w:t>
            </w:r>
          </w:p>
        </w:tc>
      </w:tr>
      <w:tr w:rsidR="00C14792" w:rsidRPr="00FE38A5" w14:paraId="5A37C76A" w14:textId="77777777" w:rsidTr="00535BDC">
        <w:trPr>
          <w:trHeight w:val="2447"/>
        </w:trPr>
        <w:tc>
          <w:tcPr>
            <w:tcW w:w="1492" w:type="pct"/>
          </w:tcPr>
          <w:p w14:paraId="6FCC557A" w14:textId="77777777" w:rsidR="00C14792" w:rsidRPr="00FE38A5" w:rsidRDefault="00C14792" w:rsidP="00C14792">
            <w:pPr>
              <w:numPr>
                <w:ilvl w:val="0"/>
                <w:numId w:val="191"/>
              </w:numPr>
              <w:spacing w:after="0" w:line="276" w:lineRule="auto"/>
              <w:contextualSpacing/>
              <w:rPr>
                <w:rFonts w:eastAsia="Calibri" w:cs="Times New Roman"/>
                <w:szCs w:val="24"/>
                <w:lang w:val="en-US"/>
              </w:rPr>
            </w:pPr>
            <w:r w:rsidRPr="00FE38A5">
              <w:rPr>
                <w:rFonts w:eastAsia="Calibri" w:cs="Times New Roman"/>
                <w:szCs w:val="24"/>
                <w:lang w:val="en-US"/>
              </w:rPr>
              <w:lastRenderedPageBreak/>
              <w:t>Bake biscuits</w:t>
            </w:r>
          </w:p>
        </w:tc>
        <w:tc>
          <w:tcPr>
            <w:tcW w:w="2257" w:type="pct"/>
            <w:tcBorders>
              <w:top w:val="single" w:sz="4" w:space="0" w:color="auto"/>
              <w:left w:val="single" w:sz="4" w:space="0" w:color="auto"/>
              <w:bottom w:val="single" w:sz="4" w:space="0" w:color="auto"/>
              <w:right w:val="single" w:sz="4" w:space="0" w:color="auto"/>
            </w:tcBorders>
            <w:vAlign w:val="bottom"/>
          </w:tcPr>
          <w:p w14:paraId="0CF82CD3"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biscuit flour</w:t>
            </w:r>
          </w:p>
          <w:p w14:paraId="27DC45BD"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Types of biscuits</w:t>
            </w:r>
          </w:p>
          <w:p w14:paraId="486C2825"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Biscuit baking ingredients</w:t>
            </w:r>
          </w:p>
          <w:p w14:paraId="784CEE07"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Wheat flour</w:t>
            </w:r>
          </w:p>
          <w:p w14:paraId="3A547389"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Oat Flour</w:t>
            </w:r>
          </w:p>
          <w:p w14:paraId="54E12550"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Sorghum</w:t>
            </w:r>
          </w:p>
          <w:p w14:paraId="5C614008"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Sugar</w:t>
            </w:r>
          </w:p>
          <w:p w14:paraId="19E2682C"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Salt</w:t>
            </w:r>
          </w:p>
          <w:p w14:paraId="1DC31DBA"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proofErr w:type="spellStart"/>
            <w:r w:rsidRPr="00FE38A5">
              <w:rPr>
                <w:rFonts w:eastAsia="Times New Roman" w:cs="Times New Roman"/>
                <w:szCs w:val="24"/>
                <w:lang w:val="en-US"/>
              </w:rPr>
              <w:t>Flavours</w:t>
            </w:r>
            <w:proofErr w:type="spellEnd"/>
          </w:p>
          <w:p w14:paraId="615835D2"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Water</w:t>
            </w:r>
          </w:p>
          <w:p w14:paraId="10159D8C"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Milk</w:t>
            </w:r>
          </w:p>
          <w:p w14:paraId="2849B8B0"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lastRenderedPageBreak/>
              <w:t>Margarine</w:t>
            </w:r>
          </w:p>
          <w:p w14:paraId="2F3EED96"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Biscuit baking equipment</w:t>
            </w:r>
          </w:p>
          <w:p w14:paraId="1C2D6F6F"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Mixer</w:t>
            </w:r>
          </w:p>
          <w:p w14:paraId="1618A3EF"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Oven</w:t>
            </w:r>
          </w:p>
          <w:p w14:paraId="4A55BA8D"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Baking sheets</w:t>
            </w:r>
          </w:p>
          <w:p w14:paraId="55E28BF0"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Grease proof paper</w:t>
            </w:r>
          </w:p>
          <w:p w14:paraId="6F1F526C"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Cooling Racks</w:t>
            </w:r>
          </w:p>
          <w:p w14:paraId="1FA9EA14"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proofErr w:type="spellStart"/>
            <w:r w:rsidRPr="00FE38A5">
              <w:rPr>
                <w:rFonts w:eastAsia="Times New Roman" w:cs="Times New Roman"/>
                <w:szCs w:val="24"/>
                <w:lang w:val="en-US"/>
              </w:rPr>
              <w:t>Aluminium</w:t>
            </w:r>
            <w:proofErr w:type="spellEnd"/>
            <w:r w:rsidRPr="00FE38A5">
              <w:rPr>
                <w:rFonts w:eastAsia="Times New Roman" w:cs="Times New Roman"/>
                <w:szCs w:val="24"/>
                <w:lang w:val="en-US"/>
              </w:rPr>
              <w:t xml:space="preserve"> table</w:t>
            </w:r>
          </w:p>
          <w:p w14:paraId="5485CA05"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Packaging material</w:t>
            </w:r>
          </w:p>
          <w:p w14:paraId="2BA409F8"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Cartons</w:t>
            </w:r>
          </w:p>
          <w:p w14:paraId="4F1F3500"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Biscuit baking process</w:t>
            </w:r>
          </w:p>
          <w:p w14:paraId="7B412CE5" w14:textId="77777777" w:rsidR="00C14792" w:rsidRPr="00FE38A5" w:rsidRDefault="00C14792" w:rsidP="00C14792">
            <w:pPr>
              <w:numPr>
                <w:ilvl w:val="0"/>
                <w:numId w:val="97"/>
              </w:numPr>
              <w:spacing w:after="0" w:line="276" w:lineRule="auto"/>
              <w:contextualSpacing/>
              <w:rPr>
                <w:rFonts w:eastAsia="Times New Roman" w:cs="Times New Roman"/>
                <w:szCs w:val="24"/>
                <w:lang w:val="en-US"/>
              </w:rPr>
            </w:pPr>
            <w:r w:rsidRPr="00FE38A5">
              <w:rPr>
                <w:rFonts w:eastAsia="Times New Roman" w:cs="Times New Roman"/>
                <w:szCs w:val="24"/>
                <w:lang w:val="en-US"/>
              </w:rPr>
              <w:t>Biscuit analysis</w:t>
            </w:r>
          </w:p>
          <w:p w14:paraId="0E643C9D" w14:textId="77777777" w:rsidR="00C14792" w:rsidRPr="00FE38A5" w:rsidRDefault="00C14792" w:rsidP="00C14792">
            <w:pPr>
              <w:numPr>
                <w:ilvl w:val="0"/>
                <w:numId w:val="97"/>
              </w:numPr>
              <w:spacing w:after="0" w:line="276" w:lineRule="auto"/>
              <w:contextualSpacing/>
              <w:rPr>
                <w:rFonts w:eastAsia="Calibri" w:cs="Times New Roman"/>
                <w:szCs w:val="24"/>
                <w:lang w:val="en-US"/>
              </w:rPr>
            </w:pPr>
            <w:r w:rsidRPr="00FE38A5">
              <w:rPr>
                <w:rFonts w:eastAsia="Times New Roman" w:cs="Times New Roman"/>
                <w:szCs w:val="24"/>
                <w:lang w:val="en-US"/>
              </w:rPr>
              <w:t>Bread packaging</w:t>
            </w:r>
          </w:p>
        </w:tc>
        <w:tc>
          <w:tcPr>
            <w:tcW w:w="1251" w:type="pct"/>
            <w:tcBorders>
              <w:top w:val="single" w:sz="4" w:space="0" w:color="auto"/>
              <w:left w:val="single" w:sz="4" w:space="0" w:color="auto"/>
              <w:bottom w:val="single" w:sz="4" w:space="0" w:color="auto"/>
              <w:right w:val="single" w:sz="4" w:space="0" w:color="auto"/>
            </w:tcBorders>
          </w:tcPr>
          <w:p w14:paraId="36760A68"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lastRenderedPageBreak/>
              <w:t xml:space="preserve">Practical assessment </w:t>
            </w:r>
          </w:p>
          <w:p w14:paraId="697A1A89"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t>Oral assessment</w:t>
            </w:r>
          </w:p>
          <w:p w14:paraId="0C58E30C"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t>Third party report</w:t>
            </w:r>
          </w:p>
          <w:p w14:paraId="490AFEB4"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t>Written tests</w:t>
            </w:r>
          </w:p>
          <w:p w14:paraId="45DA13D6" w14:textId="77777777" w:rsidR="00C14792" w:rsidRPr="00FE38A5" w:rsidRDefault="00C14792" w:rsidP="00C14792">
            <w:pPr>
              <w:numPr>
                <w:ilvl w:val="0"/>
                <w:numId w:val="67"/>
              </w:numPr>
              <w:spacing w:after="0" w:line="276" w:lineRule="auto"/>
              <w:rPr>
                <w:rFonts w:eastAsia="Times New Roman" w:cs="Times New Roman"/>
                <w:szCs w:val="24"/>
                <w:lang w:val="en-US"/>
              </w:rPr>
            </w:pPr>
            <w:r w:rsidRPr="00FE38A5">
              <w:rPr>
                <w:rFonts w:eastAsia="Times New Roman" w:cs="Times New Roman"/>
                <w:szCs w:val="24"/>
                <w:lang w:val="en-US"/>
              </w:rPr>
              <w:t>Portfolio of evidence</w:t>
            </w:r>
          </w:p>
        </w:tc>
      </w:tr>
    </w:tbl>
    <w:p w14:paraId="28EA2312" w14:textId="77777777" w:rsidR="00C14792" w:rsidRPr="00FE38A5" w:rsidRDefault="00C14792" w:rsidP="00C14792">
      <w:pPr>
        <w:spacing w:after="0" w:line="276" w:lineRule="auto"/>
        <w:rPr>
          <w:rFonts w:eastAsia="Times New Roman" w:cs="Times New Roman"/>
          <w:szCs w:val="24"/>
          <w:lang w:val="en-US"/>
        </w:rPr>
      </w:pPr>
    </w:p>
    <w:p w14:paraId="39504327" w14:textId="77777777" w:rsidR="00C14792" w:rsidRPr="00FE38A5" w:rsidRDefault="00C14792" w:rsidP="00C14792">
      <w:pPr>
        <w:spacing w:after="0" w:line="276" w:lineRule="auto"/>
        <w:rPr>
          <w:rFonts w:eastAsia="Calibri" w:cs="Times New Roman"/>
          <w:b/>
          <w:bCs/>
          <w:szCs w:val="24"/>
          <w:lang w:val="en-US"/>
        </w:rPr>
      </w:pPr>
      <w:bookmarkStart w:id="77" w:name="_Toc185413221"/>
      <w:r w:rsidRPr="00FE38A5">
        <w:rPr>
          <w:rFonts w:eastAsia="Calibri" w:cs="Times New Roman"/>
          <w:b/>
          <w:bCs/>
          <w:szCs w:val="24"/>
          <w:lang w:val="en-US"/>
        </w:rPr>
        <w:t xml:space="preserve">Suggested Methods of Instruction </w:t>
      </w:r>
    </w:p>
    <w:p w14:paraId="572D124C" w14:textId="77777777" w:rsidR="00C14792" w:rsidRPr="00FE38A5" w:rsidRDefault="00C14792" w:rsidP="00C14792">
      <w:pPr>
        <w:numPr>
          <w:ilvl w:val="0"/>
          <w:numId w:val="153"/>
        </w:numPr>
        <w:spacing w:after="0" w:line="276" w:lineRule="auto"/>
        <w:rPr>
          <w:rFonts w:eastAsia="Calibri" w:cs="Times New Roman"/>
          <w:bCs/>
          <w:szCs w:val="24"/>
          <w:lang w:val="en-ZW"/>
        </w:rPr>
      </w:pPr>
      <w:r w:rsidRPr="00FE38A5">
        <w:rPr>
          <w:rFonts w:eastAsia="Calibri" w:cs="Times New Roman"/>
          <w:bCs/>
          <w:szCs w:val="24"/>
          <w:lang w:val="en-ZW"/>
        </w:rPr>
        <w:t xml:space="preserve">Practical </w:t>
      </w:r>
    </w:p>
    <w:p w14:paraId="7723D35C" w14:textId="77777777" w:rsidR="00C14792" w:rsidRPr="00FE38A5" w:rsidRDefault="00C14792" w:rsidP="00C14792">
      <w:pPr>
        <w:numPr>
          <w:ilvl w:val="0"/>
          <w:numId w:val="153"/>
        </w:numPr>
        <w:spacing w:after="0" w:line="276" w:lineRule="auto"/>
        <w:rPr>
          <w:rFonts w:eastAsia="Calibri" w:cs="Times New Roman"/>
          <w:bCs/>
          <w:szCs w:val="24"/>
          <w:lang w:val="en-ZW"/>
        </w:rPr>
      </w:pPr>
      <w:r w:rsidRPr="00FE38A5">
        <w:rPr>
          <w:rFonts w:eastAsia="Calibri" w:cs="Times New Roman"/>
          <w:bCs/>
          <w:szCs w:val="24"/>
          <w:lang w:val="en-ZW"/>
        </w:rPr>
        <w:t>Projects</w:t>
      </w:r>
    </w:p>
    <w:p w14:paraId="347063E3" w14:textId="77777777" w:rsidR="00C14792" w:rsidRPr="00FE38A5" w:rsidRDefault="00C14792" w:rsidP="00C14792">
      <w:pPr>
        <w:numPr>
          <w:ilvl w:val="0"/>
          <w:numId w:val="153"/>
        </w:numPr>
        <w:spacing w:after="0" w:line="276" w:lineRule="auto"/>
        <w:rPr>
          <w:rFonts w:eastAsia="Calibri" w:cs="Times New Roman"/>
          <w:bCs/>
          <w:szCs w:val="24"/>
          <w:lang w:val="en-ZW"/>
        </w:rPr>
      </w:pPr>
      <w:r w:rsidRPr="00FE38A5">
        <w:rPr>
          <w:rFonts w:eastAsia="Calibri" w:cs="Times New Roman"/>
          <w:bCs/>
          <w:szCs w:val="24"/>
          <w:lang w:val="en-ZW"/>
        </w:rPr>
        <w:t>Demonstrations</w:t>
      </w:r>
    </w:p>
    <w:p w14:paraId="56B4D1DB" w14:textId="77777777" w:rsidR="00C14792" w:rsidRPr="00FE38A5" w:rsidRDefault="00C14792" w:rsidP="00C14792">
      <w:pPr>
        <w:numPr>
          <w:ilvl w:val="0"/>
          <w:numId w:val="153"/>
        </w:numPr>
        <w:spacing w:after="0" w:line="276" w:lineRule="auto"/>
        <w:rPr>
          <w:rFonts w:eastAsia="Calibri" w:cs="Times New Roman"/>
          <w:bCs/>
          <w:szCs w:val="24"/>
          <w:lang w:val="en-ZW"/>
        </w:rPr>
      </w:pPr>
      <w:r w:rsidRPr="00FE38A5">
        <w:rPr>
          <w:rFonts w:eastAsia="Calibri" w:cs="Times New Roman"/>
          <w:bCs/>
          <w:szCs w:val="24"/>
          <w:lang w:val="en-ZW"/>
        </w:rPr>
        <w:t>Group discussion</w:t>
      </w:r>
    </w:p>
    <w:p w14:paraId="71E3A8F4" w14:textId="77777777" w:rsidR="00C14792" w:rsidRPr="00FE38A5" w:rsidRDefault="00C14792" w:rsidP="00C14792">
      <w:pPr>
        <w:numPr>
          <w:ilvl w:val="0"/>
          <w:numId w:val="153"/>
        </w:numPr>
        <w:spacing w:after="0" w:line="276" w:lineRule="auto"/>
        <w:rPr>
          <w:rFonts w:eastAsia="Calibri" w:cs="Times New Roman"/>
          <w:bCs/>
          <w:szCs w:val="24"/>
          <w:lang w:val="en-ZW"/>
        </w:rPr>
      </w:pPr>
      <w:r w:rsidRPr="00FE38A5">
        <w:rPr>
          <w:rFonts w:eastAsia="Calibri" w:cs="Times New Roman"/>
          <w:bCs/>
          <w:szCs w:val="24"/>
          <w:lang w:val="en-ZW"/>
        </w:rPr>
        <w:t>Direct instruction</w:t>
      </w:r>
    </w:p>
    <w:p w14:paraId="45D59625" w14:textId="77777777" w:rsidR="00C14792" w:rsidRPr="00FE38A5" w:rsidRDefault="00C14792" w:rsidP="00C14792">
      <w:pPr>
        <w:spacing w:after="0" w:line="276" w:lineRule="auto"/>
        <w:rPr>
          <w:rFonts w:eastAsia="Calibri" w:cs="Times New Roman"/>
          <w:b/>
          <w:bCs/>
          <w:szCs w:val="24"/>
          <w:lang w:val="en-US"/>
        </w:rPr>
      </w:pPr>
    </w:p>
    <w:p w14:paraId="2DEDECDF" w14:textId="77777777" w:rsidR="00C14792" w:rsidRPr="00FE38A5" w:rsidRDefault="00C14792" w:rsidP="00C14792">
      <w:pPr>
        <w:spacing w:after="0" w:line="276" w:lineRule="auto"/>
        <w:rPr>
          <w:rFonts w:eastAsia="Calibri" w:cs="Times New Roman"/>
          <w:b/>
          <w:bCs/>
          <w:szCs w:val="24"/>
          <w:lang w:val="en-ZW"/>
        </w:rPr>
      </w:pPr>
      <w:r w:rsidRPr="00FE38A5">
        <w:rPr>
          <w:rFonts w:eastAsia="Calibri" w:cs="Times New Roman"/>
          <w:b/>
          <w:bCs/>
          <w:szCs w:val="24"/>
          <w:lang w:val="en-ZW"/>
        </w:rPr>
        <w:t>Recommended Resources for 25 trainees</w:t>
      </w:r>
    </w:p>
    <w:p w14:paraId="1BA50247" w14:textId="77777777" w:rsidR="00C14792" w:rsidRPr="00FE38A5" w:rsidRDefault="00C14792" w:rsidP="00C14792">
      <w:pPr>
        <w:spacing w:after="0" w:line="276" w:lineRule="auto"/>
        <w:rPr>
          <w:rFonts w:eastAsia="Calibri" w:cs="Times New Roman"/>
          <w:bCs/>
          <w:szCs w:val="24"/>
          <w:lang w:val="en-US"/>
        </w:rPr>
      </w:pPr>
    </w:p>
    <w:tbl>
      <w:tblPr>
        <w:tblStyle w:val="TableGrid"/>
        <w:tblW w:w="9918" w:type="dxa"/>
        <w:tblLook w:val="04A0" w:firstRow="1" w:lastRow="0" w:firstColumn="1" w:lastColumn="0" w:noHBand="0" w:noVBand="1"/>
      </w:tblPr>
      <w:tblGrid>
        <w:gridCol w:w="731"/>
        <w:gridCol w:w="2716"/>
        <w:gridCol w:w="3004"/>
        <w:gridCol w:w="1230"/>
        <w:gridCol w:w="2237"/>
      </w:tblGrid>
      <w:tr w:rsidR="00C14792" w:rsidRPr="00FE38A5" w14:paraId="29B6CA3B" w14:textId="77777777" w:rsidTr="00535BDC">
        <w:tc>
          <w:tcPr>
            <w:tcW w:w="731" w:type="dxa"/>
            <w:tcBorders>
              <w:top w:val="single" w:sz="4" w:space="0" w:color="auto"/>
              <w:left w:val="single" w:sz="4" w:space="0" w:color="auto"/>
              <w:bottom w:val="single" w:sz="4" w:space="0" w:color="auto"/>
              <w:right w:val="single" w:sz="4" w:space="0" w:color="auto"/>
            </w:tcBorders>
            <w:hideMark/>
          </w:tcPr>
          <w:p w14:paraId="24551A69" w14:textId="77777777" w:rsidR="00C14792" w:rsidRPr="00FE38A5" w:rsidRDefault="00C14792" w:rsidP="00535BDC">
            <w:pPr>
              <w:spacing w:line="276" w:lineRule="auto"/>
              <w:rPr>
                <w:rFonts w:eastAsia="Calibri"/>
                <w:b/>
                <w:bCs/>
              </w:rPr>
            </w:pPr>
            <w:r w:rsidRPr="00FE38A5">
              <w:rPr>
                <w:rFonts w:eastAsia="Calibri"/>
                <w:b/>
                <w:bCs/>
              </w:rPr>
              <w:t>S/no.</w:t>
            </w:r>
          </w:p>
        </w:tc>
        <w:tc>
          <w:tcPr>
            <w:tcW w:w="2716" w:type="dxa"/>
            <w:tcBorders>
              <w:top w:val="single" w:sz="4" w:space="0" w:color="auto"/>
              <w:left w:val="single" w:sz="4" w:space="0" w:color="auto"/>
              <w:bottom w:val="single" w:sz="4" w:space="0" w:color="auto"/>
              <w:right w:val="single" w:sz="4" w:space="0" w:color="auto"/>
            </w:tcBorders>
            <w:hideMark/>
          </w:tcPr>
          <w:p w14:paraId="6FE305F5" w14:textId="77777777" w:rsidR="00C14792" w:rsidRPr="00FE38A5" w:rsidRDefault="00C14792" w:rsidP="00535BDC">
            <w:pPr>
              <w:spacing w:line="276" w:lineRule="auto"/>
              <w:rPr>
                <w:rFonts w:eastAsia="Calibri"/>
                <w:b/>
                <w:bCs/>
              </w:rPr>
            </w:pPr>
            <w:r w:rsidRPr="00FE38A5">
              <w:rPr>
                <w:rFonts w:eastAsia="Calibri"/>
                <w:b/>
                <w:bCs/>
              </w:rPr>
              <w:t>Category/item</w:t>
            </w:r>
          </w:p>
        </w:tc>
        <w:tc>
          <w:tcPr>
            <w:tcW w:w="3004" w:type="dxa"/>
            <w:tcBorders>
              <w:top w:val="single" w:sz="4" w:space="0" w:color="auto"/>
              <w:left w:val="single" w:sz="4" w:space="0" w:color="auto"/>
              <w:bottom w:val="single" w:sz="4" w:space="0" w:color="auto"/>
              <w:right w:val="single" w:sz="4" w:space="0" w:color="auto"/>
            </w:tcBorders>
            <w:hideMark/>
          </w:tcPr>
          <w:p w14:paraId="736883B5" w14:textId="77777777" w:rsidR="00C14792" w:rsidRPr="00FE38A5" w:rsidRDefault="00C14792" w:rsidP="00535BDC">
            <w:pPr>
              <w:spacing w:line="276" w:lineRule="auto"/>
              <w:rPr>
                <w:rFonts w:eastAsia="Calibri"/>
                <w:b/>
                <w:bCs/>
              </w:rPr>
            </w:pPr>
            <w:r w:rsidRPr="00FE38A5">
              <w:rPr>
                <w:rFonts w:eastAsia="Calibri"/>
                <w:b/>
                <w:bCs/>
              </w:rPr>
              <w:t xml:space="preserve">Description/specification </w:t>
            </w:r>
          </w:p>
        </w:tc>
        <w:tc>
          <w:tcPr>
            <w:tcW w:w="1230" w:type="dxa"/>
            <w:tcBorders>
              <w:top w:val="single" w:sz="4" w:space="0" w:color="auto"/>
              <w:left w:val="single" w:sz="4" w:space="0" w:color="auto"/>
              <w:bottom w:val="single" w:sz="4" w:space="0" w:color="auto"/>
              <w:right w:val="single" w:sz="4" w:space="0" w:color="auto"/>
            </w:tcBorders>
            <w:hideMark/>
          </w:tcPr>
          <w:p w14:paraId="0B91B2C4" w14:textId="77777777" w:rsidR="00C14792" w:rsidRPr="00FE38A5" w:rsidRDefault="00C14792" w:rsidP="00535BDC">
            <w:pPr>
              <w:spacing w:line="276" w:lineRule="auto"/>
              <w:rPr>
                <w:rFonts w:eastAsia="Calibri"/>
                <w:b/>
                <w:bCs/>
              </w:rPr>
            </w:pPr>
            <w:r w:rsidRPr="00FE38A5">
              <w:rPr>
                <w:rFonts w:eastAsia="Calibri"/>
                <w:b/>
                <w:bCs/>
              </w:rPr>
              <w:t xml:space="preserve">Quantity </w:t>
            </w:r>
          </w:p>
        </w:tc>
        <w:tc>
          <w:tcPr>
            <w:tcW w:w="2237" w:type="dxa"/>
            <w:tcBorders>
              <w:top w:val="single" w:sz="4" w:space="0" w:color="auto"/>
              <w:left w:val="single" w:sz="4" w:space="0" w:color="auto"/>
              <w:bottom w:val="single" w:sz="4" w:space="0" w:color="auto"/>
              <w:right w:val="single" w:sz="4" w:space="0" w:color="auto"/>
            </w:tcBorders>
            <w:hideMark/>
          </w:tcPr>
          <w:p w14:paraId="6F83ADFE" w14:textId="77777777" w:rsidR="00C14792" w:rsidRPr="00FE38A5" w:rsidRDefault="00C14792" w:rsidP="00535BDC">
            <w:pPr>
              <w:spacing w:line="276" w:lineRule="auto"/>
              <w:rPr>
                <w:rFonts w:eastAsia="Calibri"/>
                <w:b/>
                <w:bCs/>
              </w:rPr>
            </w:pPr>
            <w:r w:rsidRPr="00FE38A5">
              <w:rPr>
                <w:rFonts w:eastAsia="Calibri"/>
                <w:b/>
                <w:bCs/>
              </w:rPr>
              <w:t xml:space="preserve">Recommended </w:t>
            </w:r>
            <w:proofErr w:type="gramStart"/>
            <w:r w:rsidRPr="00FE38A5">
              <w:rPr>
                <w:rFonts w:eastAsia="Calibri"/>
                <w:b/>
                <w:bCs/>
              </w:rPr>
              <w:t>ratio(</w:t>
            </w:r>
            <w:proofErr w:type="gramEnd"/>
            <w:r w:rsidRPr="00FE38A5">
              <w:rPr>
                <w:rFonts w:eastAsia="Calibri"/>
                <w:b/>
                <w:bCs/>
              </w:rPr>
              <w:t>item: trainee)</w:t>
            </w:r>
          </w:p>
        </w:tc>
      </w:tr>
      <w:tr w:rsidR="00C14792" w:rsidRPr="00FE38A5" w14:paraId="142A3300"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64791512" w14:textId="77777777" w:rsidR="00C14792" w:rsidRPr="00FE38A5" w:rsidRDefault="00C14792" w:rsidP="00C14792">
            <w:pPr>
              <w:numPr>
                <w:ilvl w:val="0"/>
                <w:numId w:val="154"/>
              </w:numPr>
              <w:spacing w:line="276" w:lineRule="auto"/>
              <w:rPr>
                <w:rFonts w:eastAsia="Calibri"/>
                <w:b/>
                <w:bCs/>
                <w:lang w:val="en-GB"/>
              </w:rPr>
            </w:pPr>
            <w:r w:rsidRPr="00FE38A5">
              <w:rPr>
                <w:rFonts w:eastAsia="Calibri"/>
                <w:b/>
                <w:bCs/>
                <w:lang w:val="en-GB"/>
              </w:rPr>
              <w:t>Learning materials</w:t>
            </w:r>
          </w:p>
        </w:tc>
      </w:tr>
      <w:tr w:rsidR="00C14792" w:rsidRPr="00FE38A5" w14:paraId="18DD5B13" w14:textId="77777777" w:rsidTr="00535BDC">
        <w:tc>
          <w:tcPr>
            <w:tcW w:w="731" w:type="dxa"/>
            <w:tcBorders>
              <w:top w:val="single" w:sz="4" w:space="0" w:color="auto"/>
              <w:left w:val="single" w:sz="4" w:space="0" w:color="auto"/>
              <w:bottom w:val="single" w:sz="4" w:space="0" w:color="auto"/>
              <w:right w:val="single" w:sz="4" w:space="0" w:color="auto"/>
            </w:tcBorders>
          </w:tcPr>
          <w:p w14:paraId="31F34A36"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tcPr>
          <w:p w14:paraId="5D72D0D5" w14:textId="77777777" w:rsidR="00C14792" w:rsidRPr="00FE38A5" w:rsidRDefault="00C14792" w:rsidP="00535BDC">
            <w:pPr>
              <w:spacing w:line="276" w:lineRule="auto"/>
              <w:rPr>
                <w:rFonts w:eastAsia="Calibri"/>
                <w:bCs/>
              </w:rPr>
            </w:pPr>
            <w:r w:rsidRPr="00FE38A5">
              <w:rPr>
                <w:rFonts w:eastAsia="Calibri"/>
                <w:bCs/>
              </w:rPr>
              <w:t>Personal protective equipment</w:t>
            </w:r>
          </w:p>
          <w:p w14:paraId="18C265B4" w14:textId="77777777" w:rsidR="00C14792" w:rsidRPr="00FE38A5" w:rsidRDefault="00C14792" w:rsidP="00535BDC">
            <w:pPr>
              <w:spacing w:line="276" w:lineRule="auto"/>
              <w:rPr>
                <w:rFonts w:eastAsia="Calibri"/>
                <w:bCs/>
              </w:rPr>
            </w:pPr>
          </w:p>
        </w:tc>
        <w:tc>
          <w:tcPr>
            <w:tcW w:w="3004" w:type="dxa"/>
            <w:tcBorders>
              <w:top w:val="single" w:sz="4" w:space="0" w:color="auto"/>
              <w:left w:val="single" w:sz="4" w:space="0" w:color="auto"/>
              <w:bottom w:val="single" w:sz="4" w:space="0" w:color="auto"/>
              <w:right w:val="single" w:sz="4" w:space="0" w:color="auto"/>
            </w:tcBorders>
            <w:hideMark/>
          </w:tcPr>
          <w:p w14:paraId="74C47A90" w14:textId="77777777" w:rsidR="00C14792" w:rsidRPr="00FE38A5" w:rsidRDefault="00C14792" w:rsidP="00C14792">
            <w:pPr>
              <w:numPr>
                <w:ilvl w:val="0"/>
                <w:numId w:val="156"/>
              </w:numPr>
              <w:spacing w:line="276" w:lineRule="auto"/>
              <w:rPr>
                <w:rFonts w:eastAsia="Calibri"/>
                <w:bCs/>
                <w:lang w:val="en-GB"/>
              </w:rPr>
            </w:pPr>
            <w:r w:rsidRPr="00FE38A5">
              <w:rPr>
                <w:rFonts w:eastAsia="Calibri"/>
                <w:bCs/>
                <w:lang w:val="en-GB"/>
              </w:rPr>
              <w:t xml:space="preserve">Lab Coats </w:t>
            </w:r>
          </w:p>
          <w:p w14:paraId="309ECDCA" w14:textId="77777777" w:rsidR="00C14792" w:rsidRPr="00FE38A5" w:rsidRDefault="00C14792" w:rsidP="00C14792">
            <w:pPr>
              <w:numPr>
                <w:ilvl w:val="0"/>
                <w:numId w:val="156"/>
              </w:numPr>
              <w:spacing w:line="276" w:lineRule="auto"/>
              <w:rPr>
                <w:rFonts w:eastAsia="Calibri"/>
                <w:bCs/>
                <w:lang w:val="en-GB"/>
              </w:rPr>
            </w:pPr>
            <w:r w:rsidRPr="00FE38A5">
              <w:rPr>
                <w:rFonts w:eastAsia="Calibri"/>
                <w:bCs/>
                <w:lang w:val="en-GB"/>
              </w:rPr>
              <w:t>Safety Goggles</w:t>
            </w:r>
          </w:p>
          <w:p w14:paraId="57499260" w14:textId="77777777" w:rsidR="00C14792" w:rsidRPr="00FE38A5" w:rsidRDefault="00C14792" w:rsidP="00C14792">
            <w:pPr>
              <w:numPr>
                <w:ilvl w:val="0"/>
                <w:numId w:val="156"/>
              </w:numPr>
              <w:spacing w:line="276" w:lineRule="auto"/>
              <w:rPr>
                <w:rFonts w:eastAsia="Calibri"/>
                <w:bCs/>
                <w:lang w:val="en-GB"/>
              </w:rPr>
            </w:pPr>
            <w:r w:rsidRPr="00FE38A5">
              <w:rPr>
                <w:rFonts w:eastAsia="Calibri"/>
                <w:bCs/>
                <w:lang w:val="en-GB"/>
              </w:rPr>
              <w:t>Gloves</w:t>
            </w:r>
          </w:p>
          <w:p w14:paraId="3C815E78" w14:textId="77777777" w:rsidR="00C14792" w:rsidRPr="00FE38A5" w:rsidRDefault="00C14792" w:rsidP="00C14792">
            <w:pPr>
              <w:numPr>
                <w:ilvl w:val="0"/>
                <w:numId w:val="156"/>
              </w:numPr>
              <w:spacing w:line="276" w:lineRule="auto"/>
              <w:rPr>
                <w:rFonts w:eastAsia="Calibri"/>
                <w:bCs/>
                <w:lang w:val="en-GB"/>
              </w:rPr>
            </w:pPr>
            <w:r w:rsidRPr="00FE38A5">
              <w:rPr>
                <w:rFonts w:eastAsia="Calibri"/>
                <w:bCs/>
                <w:lang w:val="en-ZW"/>
              </w:rPr>
              <w:t>Ear muffs</w:t>
            </w:r>
          </w:p>
          <w:p w14:paraId="4A11E328" w14:textId="77777777" w:rsidR="00C14792" w:rsidRPr="00FE38A5" w:rsidRDefault="00C14792" w:rsidP="00C14792">
            <w:pPr>
              <w:numPr>
                <w:ilvl w:val="0"/>
                <w:numId w:val="156"/>
              </w:numPr>
              <w:spacing w:line="276" w:lineRule="auto"/>
              <w:rPr>
                <w:rFonts w:eastAsia="Calibri"/>
                <w:bCs/>
                <w:lang w:val="en-GB"/>
              </w:rPr>
            </w:pPr>
            <w:r w:rsidRPr="00FE38A5">
              <w:rPr>
                <w:rFonts w:eastAsia="Calibri"/>
                <w:bCs/>
                <w:lang w:val="en-ZW"/>
              </w:rPr>
              <w:t>Gumboots</w:t>
            </w:r>
          </w:p>
        </w:tc>
        <w:tc>
          <w:tcPr>
            <w:tcW w:w="1230" w:type="dxa"/>
            <w:tcBorders>
              <w:top w:val="single" w:sz="4" w:space="0" w:color="auto"/>
              <w:left w:val="single" w:sz="4" w:space="0" w:color="auto"/>
              <w:bottom w:val="single" w:sz="4" w:space="0" w:color="auto"/>
              <w:right w:val="single" w:sz="4" w:space="0" w:color="auto"/>
            </w:tcBorders>
            <w:hideMark/>
          </w:tcPr>
          <w:p w14:paraId="2B444CE6" w14:textId="77777777" w:rsidR="00C14792" w:rsidRPr="00FE38A5" w:rsidRDefault="00C14792" w:rsidP="00535BDC">
            <w:pPr>
              <w:spacing w:line="276" w:lineRule="auto"/>
              <w:rPr>
                <w:rFonts w:eastAsia="Calibri"/>
                <w:bCs/>
              </w:rPr>
            </w:pPr>
            <w:r w:rsidRPr="00FE38A5">
              <w:rPr>
                <w:rFonts w:eastAsia="Calibri"/>
                <w:bCs/>
              </w:rPr>
              <w:t>25 each</w:t>
            </w:r>
          </w:p>
        </w:tc>
        <w:tc>
          <w:tcPr>
            <w:tcW w:w="2237" w:type="dxa"/>
            <w:tcBorders>
              <w:top w:val="single" w:sz="4" w:space="0" w:color="auto"/>
              <w:left w:val="single" w:sz="4" w:space="0" w:color="auto"/>
              <w:bottom w:val="single" w:sz="4" w:space="0" w:color="auto"/>
              <w:right w:val="single" w:sz="4" w:space="0" w:color="auto"/>
            </w:tcBorders>
            <w:hideMark/>
          </w:tcPr>
          <w:p w14:paraId="7646E573"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17AC9115"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7EFBA9C3" w14:textId="77777777" w:rsidR="00C14792" w:rsidRPr="00FE38A5" w:rsidRDefault="00C14792" w:rsidP="00C14792">
            <w:pPr>
              <w:numPr>
                <w:ilvl w:val="0"/>
                <w:numId w:val="154"/>
              </w:numPr>
              <w:spacing w:line="276" w:lineRule="auto"/>
              <w:rPr>
                <w:rFonts w:eastAsia="Calibri"/>
                <w:b/>
                <w:bCs/>
                <w:lang w:val="en-GB"/>
              </w:rPr>
            </w:pPr>
            <w:r w:rsidRPr="00FE38A5">
              <w:rPr>
                <w:rFonts w:eastAsia="Calibri"/>
                <w:b/>
                <w:bCs/>
                <w:lang w:val="en-GB"/>
              </w:rPr>
              <w:t>Learning facilities and infrastructure</w:t>
            </w:r>
          </w:p>
        </w:tc>
      </w:tr>
      <w:tr w:rsidR="00C14792" w:rsidRPr="00FE38A5" w14:paraId="6DDB7C4D" w14:textId="77777777" w:rsidTr="00535BDC">
        <w:tc>
          <w:tcPr>
            <w:tcW w:w="731" w:type="dxa"/>
            <w:tcBorders>
              <w:top w:val="single" w:sz="4" w:space="0" w:color="auto"/>
              <w:left w:val="single" w:sz="4" w:space="0" w:color="auto"/>
              <w:bottom w:val="single" w:sz="4" w:space="0" w:color="auto"/>
              <w:right w:val="single" w:sz="4" w:space="0" w:color="auto"/>
            </w:tcBorders>
          </w:tcPr>
          <w:p w14:paraId="52469431"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78AFF32A" w14:textId="77777777" w:rsidR="00C14792" w:rsidRPr="00FE38A5" w:rsidRDefault="00C14792" w:rsidP="00535BDC">
            <w:pPr>
              <w:spacing w:line="276" w:lineRule="auto"/>
              <w:rPr>
                <w:rFonts w:eastAsia="Calibri"/>
                <w:bCs/>
              </w:rPr>
            </w:pPr>
            <w:r w:rsidRPr="00FE38A5">
              <w:rPr>
                <w:rFonts w:eastAsia="Calibri"/>
                <w:bCs/>
              </w:rPr>
              <w:t>Lecture/theory room</w:t>
            </w:r>
          </w:p>
        </w:tc>
        <w:tc>
          <w:tcPr>
            <w:tcW w:w="3004" w:type="dxa"/>
            <w:tcBorders>
              <w:top w:val="single" w:sz="4" w:space="0" w:color="auto"/>
              <w:left w:val="single" w:sz="4" w:space="0" w:color="auto"/>
              <w:bottom w:val="single" w:sz="4" w:space="0" w:color="auto"/>
              <w:right w:val="single" w:sz="4" w:space="0" w:color="auto"/>
            </w:tcBorders>
            <w:hideMark/>
          </w:tcPr>
          <w:p w14:paraId="11108A85" w14:textId="77777777" w:rsidR="00C14792" w:rsidRPr="00FE38A5" w:rsidRDefault="00C14792" w:rsidP="00535BDC">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429ED853" w14:textId="77777777" w:rsidR="00C14792" w:rsidRPr="00FE38A5" w:rsidRDefault="00C14792" w:rsidP="00535BDC">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62DDB0FB"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1059D270" w14:textId="77777777" w:rsidTr="00535BDC">
        <w:tc>
          <w:tcPr>
            <w:tcW w:w="731" w:type="dxa"/>
            <w:tcBorders>
              <w:top w:val="single" w:sz="4" w:space="0" w:color="auto"/>
              <w:left w:val="single" w:sz="4" w:space="0" w:color="auto"/>
              <w:bottom w:val="single" w:sz="4" w:space="0" w:color="auto"/>
              <w:right w:val="single" w:sz="4" w:space="0" w:color="auto"/>
            </w:tcBorders>
          </w:tcPr>
          <w:p w14:paraId="183C7E20"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63BF57AE" w14:textId="77777777" w:rsidR="00C14792" w:rsidRPr="00FE38A5" w:rsidRDefault="00C14792" w:rsidP="00535BDC">
            <w:pPr>
              <w:spacing w:line="276" w:lineRule="auto"/>
              <w:rPr>
                <w:rFonts w:eastAsia="Calibri"/>
                <w:b/>
                <w:bCs/>
              </w:rPr>
            </w:pPr>
            <w:r w:rsidRPr="00FE38A5">
              <w:rPr>
                <w:rFonts w:eastAsia="Calibri"/>
                <w:bCs/>
              </w:rPr>
              <w:t>Whiteboard</w:t>
            </w:r>
          </w:p>
        </w:tc>
        <w:tc>
          <w:tcPr>
            <w:tcW w:w="3004" w:type="dxa"/>
            <w:tcBorders>
              <w:top w:val="single" w:sz="4" w:space="0" w:color="auto"/>
              <w:left w:val="single" w:sz="4" w:space="0" w:color="auto"/>
              <w:bottom w:val="single" w:sz="4" w:space="0" w:color="auto"/>
              <w:right w:val="single" w:sz="4" w:space="0" w:color="auto"/>
            </w:tcBorders>
            <w:hideMark/>
          </w:tcPr>
          <w:p w14:paraId="3E93A80B" w14:textId="77777777" w:rsidR="00C14792" w:rsidRPr="00FE38A5" w:rsidRDefault="00C14792" w:rsidP="00535BDC">
            <w:pPr>
              <w:spacing w:line="276" w:lineRule="auto"/>
              <w:rPr>
                <w:rFonts w:eastAsia="Calibri"/>
                <w:bCs/>
              </w:rPr>
            </w:pPr>
            <w:r w:rsidRPr="00FE38A5">
              <w:rPr>
                <w:rFonts w:eastAsia="Calibri"/>
                <w:bCs/>
              </w:rPr>
              <w:t>4 feet by 8 feet</w:t>
            </w:r>
          </w:p>
        </w:tc>
        <w:tc>
          <w:tcPr>
            <w:tcW w:w="1230" w:type="dxa"/>
            <w:tcBorders>
              <w:top w:val="single" w:sz="4" w:space="0" w:color="auto"/>
              <w:left w:val="single" w:sz="4" w:space="0" w:color="auto"/>
              <w:bottom w:val="single" w:sz="4" w:space="0" w:color="auto"/>
              <w:right w:val="single" w:sz="4" w:space="0" w:color="auto"/>
            </w:tcBorders>
            <w:hideMark/>
          </w:tcPr>
          <w:p w14:paraId="41A2952C" w14:textId="77777777" w:rsidR="00C14792" w:rsidRPr="00FE38A5" w:rsidRDefault="00C14792" w:rsidP="00535BDC">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15419766" w14:textId="77777777" w:rsidR="00C14792" w:rsidRPr="00FE38A5" w:rsidRDefault="00C14792" w:rsidP="00535BDC">
            <w:pPr>
              <w:spacing w:line="276" w:lineRule="auto"/>
              <w:rPr>
                <w:rFonts w:eastAsia="Calibri"/>
                <w:b/>
                <w:bCs/>
              </w:rPr>
            </w:pPr>
            <w:r w:rsidRPr="00FE38A5">
              <w:rPr>
                <w:rFonts w:eastAsia="Calibri"/>
                <w:bCs/>
              </w:rPr>
              <w:t>1:25</w:t>
            </w:r>
          </w:p>
        </w:tc>
      </w:tr>
      <w:tr w:rsidR="00C14792" w:rsidRPr="00FE38A5" w14:paraId="6BDF69E4" w14:textId="77777777" w:rsidTr="00535BDC">
        <w:tc>
          <w:tcPr>
            <w:tcW w:w="731" w:type="dxa"/>
            <w:tcBorders>
              <w:top w:val="single" w:sz="4" w:space="0" w:color="auto"/>
              <w:left w:val="single" w:sz="4" w:space="0" w:color="auto"/>
              <w:bottom w:val="single" w:sz="4" w:space="0" w:color="auto"/>
              <w:right w:val="single" w:sz="4" w:space="0" w:color="auto"/>
            </w:tcBorders>
          </w:tcPr>
          <w:p w14:paraId="60EAD6DF"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2C420E17" w14:textId="77777777" w:rsidR="00C14792" w:rsidRPr="00FE38A5" w:rsidRDefault="00C14792" w:rsidP="00535BDC">
            <w:pPr>
              <w:spacing w:line="276" w:lineRule="auto"/>
              <w:rPr>
                <w:rFonts w:eastAsia="Calibri"/>
                <w:b/>
                <w:bCs/>
              </w:rPr>
            </w:pPr>
            <w:r w:rsidRPr="00FE38A5">
              <w:rPr>
                <w:rFonts w:eastAsia="Calibri"/>
                <w:bCs/>
              </w:rPr>
              <w:t>Projector</w:t>
            </w:r>
          </w:p>
        </w:tc>
        <w:tc>
          <w:tcPr>
            <w:tcW w:w="3004" w:type="dxa"/>
            <w:tcBorders>
              <w:top w:val="single" w:sz="4" w:space="0" w:color="auto"/>
              <w:left w:val="single" w:sz="4" w:space="0" w:color="auto"/>
              <w:bottom w:val="single" w:sz="4" w:space="0" w:color="auto"/>
              <w:right w:val="single" w:sz="4" w:space="0" w:color="auto"/>
            </w:tcBorders>
            <w:hideMark/>
          </w:tcPr>
          <w:p w14:paraId="7D236377" w14:textId="77777777" w:rsidR="00C14792" w:rsidRPr="00FE38A5" w:rsidRDefault="00C14792" w:rsidP="00535BDC">
            <w:pPr>
              <w:spacing w:line="276" w:lineRule="auto"/>
              <w:rPr>
                <w:rFonts w:eastAsia="Calibri"/>
                <w:bCs/>
              </w:rPr>
            </w:pPr>
            <w:r w:rsidRPr="00FE38A5">
              <w:rPr>
                <w:rFonts w:eastAsia="Calibri"/>
                <w:bCs/>
              </w:rPr>
              <w:t>LCD High resolution</w:t>
            </w:r>
          </w:p>
        </w:tc>
        <w:tc>
          <w:tcPr>
            <w:tcW w:w="1230" w:type="dxa"/>
            <w:tcBorders>
              <w:top w:val="single" w:sz="4" w:space="0" w:color="auto"/>
              <w:left w:val="single" w:sz="4" w:space="0" w:color="auto"/>
              <w:bottom w:val="single" w:sz="4" w:space="0" w:color="auto"/>
              <w:right w:val="single" w:sz="4" w:space="0" w:color="auto"/>
            </w:tcBorders>
            <w:hideMark/>
          </w:tcPr>
          <w:p w14:paraId="51ABC7A3" w14:textId="77777777" w:rsidR="00C14792" w:rsidRPr="00FE38A5" w:rsidRDefault="00C14792" w:rsidP="00535BDC">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46169859" w14:textId="77777777" w:rsidR="00C14792" w:rsidRPr="00FE38A5" w:rsidRDefault="00C14792" w:rsidP="00535BDC">
            <w:pPr>
              <w:spacing w:line="276" w:lineRule="auto"/>
              <w:rPr>
                <w:rFonts w:eastAsia="Calibri"/>
                <w:b/>
                <w:bCs/>
              </w:rPr>
            </w:pPr>
            <w:r w:rsidRPr="00FE38A5">
              <w:rPr>
                <w:rFonts w:eastAsia="Calibri"/>
                <w:bCs/>
              </w:rPr>
              <w:t>1:25</w:t>
            </w:r>
          </w:p>
        </w:tc>
      </w:tr>
      <w:tr w:rsidR="00C14792" w:rsidRPr="00FE38A5" w14:paraId="6F34C98E" w14:textId="77777777" w:rsidTr="00535BDC">
        <w:tc>
          <w:tcPr>
            <w:tcW w:w="731" w:type="dxa"/>
            <w:tcBorders>
              <w:top w:val="single" w:sz="4" w:space="0" w:color="auto"/>
              <w:left w:val="single" w:sz="4" w:space="0" w:color="auto"/>
              <w:bottom w:val="single" w:sz="4" w:space="0" w:color="auto"/>
              <w:right w:val="single" w:sz="4" w:space="0" w:color="auto"/>
            </w:tcBorders>
          </w:tcPr>
          <w:p w14:paraId="74EE4EAE"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754D56FA" w14:textId="77777777" w:rsidR="00C14792" w:rsidRPr="00FE38A5" w:rsidRDefault="00C14792" w:rsidP="00535BDC">
            <w:pPr>
              <w:spacing w:line="276" w:lineRule="auto"/>
              <w:rPr>
                <w:rFonts w:eastAsia="Calibri"/>
                <w:b/>
                <w:bCs/>
              </w:rPr>
            </w:pPr>
            <w:r w:rsidRPr="00FE38A5">
              <w:rPr>
                <w:rFonts w:eastAsia="Calibri"/>
                <w:bCs/>
              </w:rPr>
              <w:t xml:space="preserve">Computers </w:t>
            </w:r>
          </w:p>
        </w:tc>
        <w:tc>
          <w:tcPr>
            <w:tcW w:w="3004" w:type="dxa"/>
            <w:tcBorders>
              <w:top w:val="single" w:sz="4" w:space="0" w:color="auto"/>
              <w:left w:val="single" w:sz="4" w:space="0" w:color="auto"/>
              <w:bottom w:val="single" w:sz="4" w:space="0" w:color="auto"/>
              <w:right w:val="single" w:sz="4" w:space="0" w:color="auto"/>
            </w:tcBorders>
            <w:hideMark/>
          </w:tcPr>
          <w:p w14:paraId="330EB912" w14:textId="77777777" w:rsidR="00C14792" w:rsidRPr="00FE38A5" w:rsidRDefault="00C14792" w:rsidP="00535BDC">
            <w:pPr>
              <w:spacing w:line="276" w:lineRule="auto"/>
              <w:rPr>
                <w:rFonts w:eastAsia="Calibri"/>
                <w:bCs/>
              </w:rPr>
            </w:pPr>
            <w:r w:rsidRPr="00FE38A5">
              <w:rPr>
                <w:rFonts w:eastAsia="Calibri"/>
                <w:bCs/>
              </w:rPr>
              <w:t>RAM: 8GB</w:t>
            </w:r>
          </w:p>
        </w:tc>
        <w:tc>
          <w:tcPr>
            <w:tcW w:w="1230" w:type="dxa"/>
            <w:tcBorders>
              <w:top w:val="single" w:sz="4" w:space="0" w:color="auto"/>
              <w:left w:val="single" w:sz="4" w:space="0" w:color="auto"/>
              <w:bottom w:val="single" w:sz="4" w:space="0" w:color="auto"/>
              <w:right w:val="single" w:sz="4" w:space="0" w:color="auto"/>
            </w:tcBorders>
            <w:hideMark/>
          </w:tcPr>
          <w:p w14:paraId="56DEB1F1" w14:textId="77777777" w:rsidR="00C14792" w:rsidRPr="00FE38A5" w:rsidRDefault="00C14792" w:rsidP="00535BDC">
            <w:pPr>
              <w:spacing w:line="276" w:lineRule="auto"/>
              <w:rPr>
                <w:rFonts w:eastAsia="Calibri"/>
                <w:bCs/>
              </w:rPr>
            </w:pPr>
            <w:r w:rsidRPr="00FE38A5">
              <w:rPr>
                <w:rFonts w:eastAsia="Calibri"/>
                <w:bCs/>
              </w:rPr>
              <w:t>25</w:t>
            </w:r>
          </w:p>
        </w:tc>
        <w:tc>
          <w:tcPr>
            <w:tcW w:w="2237" w:type="dxa"/>
            <w:tcBorders>
              <w:top w:val="single" w:sz="4" w:space="0" w:color="auto"/>
              <w:left w:val="single" w:sz="4" w:space="0" w:color="auto"/>
              <w:bottom w:val="single" w:sz="4" w:space="0" w:color="auto"/>
              <w:right w:val="single" w:sz="4" w:space="0" w:color="auto"/>
            </w:tcBorders>
            <w:hideMark/>
          </w:tcPr>
          <w:p w14:paraId="385D528D" w14:textId="77777777" w:rsidR="00C14792" w:rsidRPr="00FE38A5" w:rsidRDefault="00C14792" w:rsidP="00535BDC">
            <w:pPr>
              <w:spacing w:line="276" w:lineRule="auto"/>
              <w:rPr>
                <w:rFonts w:eastAsia="Calibri"/>
                <w:b/>
                <w:bCs/>
              </w:rPr>
            </w:pPr>
            <w:r w:rsidRPr="00FE38A5">
              <w:rPr>
                <w:rFonts w:eastAsia="Calibri"/>
                <w:bCs/>
              </w:rPr>
              <w:t>1:25</w:t>
            </w:r>
          </w:p>
        </w:tc>
      </w:tr>
      <w:tr w:rsidR="00C14792" w:rsidRPr="00FE38A5" w14:paraId="6F85FED0" w14:textId="77777777" w:rsidTr="00535BDC">
        <w:tc>
          <w:tcPr>
            <w:tcW w:w="731" w:type="dxa"/>
            <w:tcBorders>
              <w:top w:val="single" w:sz="4" w:space="0" w:color="auto"/>
              <w:left w:val="single" w:sz="4" w:space="0" w:color="auto"/>
              <w:bottom w:val="single" w:sz="4" w:space="0" w:color="auto"/>
              <w:right w:val="single" w:sz="4" w:space="0" w:color="auto"/>
            </w:tcBorders>
          </w:tcPr>
          <w:p w14:paraId="572540B9"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4B30E807" w14:textId="77777777" w:rsidR="00C14792" w:rsidRPr="00FE38A5" w:rsidRDefault="00C14792" w:rsidP="00535BDC">
            <w:pPr>
              <w:spacing w:line="276" w:lineRule="auto"/>
              <w:rPr>
                <w:rFonts w:eastAsia="Calibri"/>
                <w:b/>
                <w:bCs/>
              </w:rPr>
            </w:pPr>
            <w:r w:rsidRPr="00FE38A5">
              <w:rPr>
                <w:rFonts w:eastAsia="Calibri"/>
                <w:bCs/>
              </w:rPr>
              <w:t>Printers</w:t>
            </w:r>
          </w:p>
        </w:tc>
        <w:tc>
          <w:tcPr>
            <w:tcW w:w="3004" w:type="dxa"/>
            <w:tcBorders>
              <w:top w:val="single" w:sz="4" w:space="0" w:color="auto"/>
              <w:left w:val="single" w:sz="4" w:space="0" w:color="auto"/>
              <w:bottom w:val="single" w:sz="4" w:space="0" w:color="auto"/>
              <w:right w:val="single" w:sz="4" w:space="0" w:color="auto"/>
            </w:tcBorders>
            <w:hideMark/>
          </w:tcPr>
          <w:p w14:paraId="2E4220D2" w14:textId="77777777" w:rsidR="00C14792" w:rsidRPr="00FE38A5" w:rsidRDefault="00C14792" w:rsidP="00535BDC">
            <w:pPr>
              <w:spacing w:line="276" w:lineRule="auto"/>
              <w:rPr>
                <w:rFonts w:eastAsia="Calibri"/>
                <w:bCs/>
              </w:rPr>
            </w:pPr>
            <w:r w:rsidRPr="00FE38A5">
              <w:rPr>
                <w:rFonts w:eastAsia="Calibri"/>
                <w:bCs/>
              </w:rPr>
              <w:t>Ink Jet</w:t>
            </w:r>
          </w:p>
        </w:tc>
        <w:tc>
          <w:tcPr>
            <w:tcW w:w="1230" w:type="dxa"/>
            <w:tcBorders>
              <w:top w:val="single" w:sz="4" w:space="0" w:color="auto"/>
              <w:left w:val="single" w:sz="4" w:space="0" w:color="auto"/>
              <w:bottom w:val="single" w:sz="4" w:space="0" w:color="auto"/>
              <w:right w:val="single" w:sz="4" w:space="0" w:color="auto"/>
            </w:tcBorders>
            <w:hideMark/>
          </w:tcPr>
          <w:p w14:paraId="39F1EEAF" w14:textId="77777777" w:rsidR="00C14792" w:rsidRPr="00FE38A5" w:rsidRDefault="00C14792" w:rsidP="00535BDC">
            <w:pPr>
              <w:spacing w:line="276" w:lineRule="auto"/>
              <w:rPr>
                <w:rFonts w:eastAsia="Calibri"/>
                <w:bCs/>
              </w:rPr>
            </w:pPr>
            <w:r w:rsidRPr="00FE38A5">
              <w:rPr>
                <w:rFonts w:eastAsia="Calibri"/>
                <w:bCs/>
              </w:rPr>
              <w:t>2</w:t>
            </w:r>
          </w:p>
        </w:tc>
        <w:tc>
          <w:tcPr>
            <w:tcW w:w="2237" w:type="dxa"/>
            <w:tcBorders>
              <w:top w:val="single" w:sz="4" w:space="0" w:color="auto"/>
              <w:left w:val="single" w:sz="4" w:space="0" w:color="auto"/>
              <w:bottom w:val="single" w:sz="4" w:space="0" w:color="auto"/>
              <w:right w:val="single" w:sz="4" w:space="0" w:color="auto"/>
            </w:tcBorders>
            <w:hideMark/>
          </w:tcPr>
          <w:p w14:paraId="115E739D" w14:textId="77777777" w:rsidR="00C14792" w:rsidRPr="00FE38A5" w:rsidRDefault="00C14792" w:rsidP="00535BDC">
            <w:pPr>
              <w:spacing w:line="276" w:lineRule="auto"/>
              <w:rPr>
                <w:rFonts w:eastAsia="Calibri"/>
                <w:b/>
                <w:bCs/>
              </w:rPr>
            </w:pPr>
            <w:r w:rsidRPr="00FE38A5">
              <w:rPr>
                <w:rFonts w:eastAsia="Calibri"/>
                <w:bCs/>
              </w:rPr>
              <w:t>1:13</w:t>
            </w:r>
          </w:p>
        </w:tc>
      </w:tr>
      <w:tr w:rsidR="00C14792" w:rsidRPr="00FE38A5" w14:paraId="1415530F" w14:textId="77777777" w:rsidTr="00535BDC">
        <w:tc>
          <w:tcPr>
            <w:tcW w:w="731" w:type="dxa"/>
            <w:tcBorders>
              <w:top w:val="single" w:sz="4" w:space="0" w:color="auto"/>
              <w:left w:val="single" w:sz="4" w:space="0" w:color="auto"/>
              <w:bottom w:val="single" w:sz="4" w:space="0" w:color="auto"/>
              <w:right w:val="single" w:sz="4" w:space="0" w:color="auto"/>
            </w:tcBorders>
          </w:tcPr>
          <w:p w14:paraId="028D54EC"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02FF8FD2" w14:textId="77777777" w:rsidR="00C14792" w:rsidRPr="00FE38A5" w:rsidRDefault="00C14792" w:rsidP="00535BDC">
            <w:pPr>
              <w:spacing w:line="276" w:lineRule="auto"/>
              <w:rPr>
                <w:rFonts w:eastAsia="Calibri"/>
                <w:bCs/>
              </w:rPr>
            </w:pPr>
            <w:r w:rsidRPr="00FE38A5">
              <w:rPr>
                <w:rFonts w:eastAsia="Calibri"/>
                <w:bCs/>
                <w:lang w:val="en-ZW"/>
              </w:rPr>
              <w:t>Functional pilot food plant</w:t>
            </w:r>
          </w:p>
        </w:tc>
        <w:tc>
          <w:tcPr>
            <w:tcW w:w="3004" w:type="dxa"/>
            <w:tcBorders>
              <w:top w:val="single" w:sz="4" w:space="0" w:color="auto"/>
              <w:left w:val="single" w:sz="4" w:space="0" w:color="auto"/>
              <w:bottom w:val="single" w:sz="4" w:space="0" w:color="auto"/>
              <w:right w:val="single" w:sz="4" w:space="0" w:color="auto"/>
            </w:tcBorders>
            <w:hideMark/>
          </w:tcPr>
          <w:p w14:paraId="213D139B" w14:textId="77777777" w:rsidR="00C14792" w:rsidRPr="00FE38A5" w:rsidRDefault="00C14792" w:rsidP="00535BDC">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3F25E125" w14:textId="77777777" w:rsidR="00C14792" w:rsidRPr="00FE38A5" w:rsidRDefault="00C14792" w:rsidP="00535BDC">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2B3B1159"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D878CC5" w14:textId="77777777" w:rsidTr="00535BDC">
        <w:tc>
          <w:tcPr>
            <w:tcW w:w="731" w:type="dxa"/>
            <w:tcBorders>
              <w:top w:val="single" w:sz="4" w:space="0" w:color="auto"/>
              <w:left w:val="single" w:sz="4" w:space="0" w:color="auto"/>
              <w:bottom w:val="single" w:sz="4" w:space="0" w:color="auto"/>
              <w:right w:val="single" w:sz="4" w:space="0" w:color="auto"/>
            </w:tcBorders>
          </w:tcPr>
          <w:p w14:paraId="1120241E"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1916592F" w14:textId="77777777" w:rsidR="00C14792" w:rsidRPr="00FE38A5" w:rsidRDefault="00C14792" w:rsidP="00535BDC">
            <w:pPr>
              <w:spacing w:line="276" w:lineRule="auto"/>
              <w:rPr>
                <w:rFonts w:eastAsia="Calibri"/>
                <w:bCs/>
              </w:rPr>
            </w:pPr>
            <w:r w:rsidRPr="00FE38A5">
              <w:rPr>
                <w:rFonts w:eastAsia="Calibri"/>
                <w:bCs/>
              </w:rPr>
              <w:t>Food microbiological laboratory</w:t>
            </w:r>
          </w:p>
        </w:tc>
        <w:tc>
          <w:tcPr>
            <w:tcW w:w="3004" w:type="dxa"/>
            <w:tcBorders>
              <w:top w:val="single" w:sz="4" w:space="0" w:color="auto"/>
              <w:left w:val="single" w:sz="4" w:space="0" w:color="auto"/>
              <w:bottom w:val="single" w:sz="4" w:space="0" w:color="auto"/>
              <w:right w:val="single" w:sz="4" w:space="0" w:color="auto"/>
            </w:tcBorders>
            <w:hideMark/>
          </w:tcPr>
          <w:p w14:paraId="09682217" w14:textId="77777777" w:rsidR="00C14792" w:rsidRPr="00FE38A5" w:rsidRDefault="00C14792" w:rsidP="00535BDC">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7AF080CD" w14:textId="77777777" w:rsidR="00C14792" w:rsidRPr="00FE38A5" w:rsidRDefault="00C14792" w:rsidP="00535BDC">
            <w:pPr>
              <w:spacing w:line="276" w:lineRule="auto"/>
              <w:rPr>
                <w:rFonts w:eastAsia="Calibri"/>
                <w:bCs/>
              </w:rPr>
            </w:pPr>
            <w:r w:rsidRPr="00FE38A5">
              <w:rPr>
                <w:rFonts w:eastAsia="Calibri"/>
                <w:bCs/>
              </w:rPr>
              <w:t>1</w:t>
            </w:r>
          </w:p>
        </w:tc>
        <w:tc>
          <w:tcPr>
            <w:tcW w:w="2237" w:type="dxa"/>
            <w:tcBorders>
              <w:top w:val="single" w:sz="4" w:space="0" w:color="auto"/>
              <w:left w:val="single" w:sz="4" w:space="0" w:color="auto"/>
              <w:bottom w:val="single" w:sz="4" w:space="0" w:color="auto"/>
              <w:right w:val="single" w:sz="4" w:space="0" w:color="auto"/>
            </w:tcBorders>
            <w:hideMark/>
          </w:tcPr>
          <w:p w14:paraId="778A3E5E"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7668FD0" w14:textId="77777777" w:rsidTr="00535BDC">
        <w:tc>
          <w:tcPr>
            <w:tcW w:w="731" w:type="dxa"/>
            <w:tcBorders>
              <w:top w:val="single" w:sz="4" w:space="0" w:color="auto"/>
              <w:left w:val="single" w:sz="4" w:space="0" w:color="auto"/>
              <w:bottom w:val="single" w:sz="4" w:space="0" w:color="auto"/>
              <w:right w:val="single" w:sz="4" w:space="0" w:color="auto"/>
            </w:tcBorders>
          </w:tcPr>
          <w:p w14:paraId="24301558"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63AF9826" w14:textId="77777777" w:rsidR="00C14792" w:rsidRPr="00FE38A5" w:rsidRDefault="00C14792" w:rsidP="00535BDC">
            <w:pPr>
              <w:spacing w:line="276" w:lineRule="auto"/>
              <w:rPr>
                <w:rFonts w:eastAsia="Calibri"/>
                <w:bCs/>
              </w:rPr>
            </w:pPr>
            <w:r w:rsidRPr="00FE38A5">
              <w:rPr>
                <w:rFonts w:eastAsia="Calibri"/>
                <w:bCs/>
              </w:rPr>
              <w:t>Food chemistry laboratory</w:t>
            </w:r>
          </w:p>
        </w:tc>
        <w:tc>
          <w:tcPr>
            <w:tcW w:w="3004" w:type="dxa"/>
            <w:tcBorders>
              <w:top w:val="single" w:sz="4" w:space="0" w:color="auto"/>
              <w:left w:val="single" w:sz="4" w:space="0" w:color="auto"/>
              <w:bottom w:val="single" w:sz="4" w:space="0" w:color="auto"/>
              <w:right w:val="single" w:sz="4" w:space="0" w:color="auto"/>
            </w:tcBorders>
            <w:hideMark/>
          </w:tcPr>
          <w:p w14:paraId="626CD912" w14:textId="77777777" w:rsidR="00C14792" w:rsidRPr="00FE38A5" w:rsidRDefault="00C14792" w:rsidP="00535BDC">
            <w:pPr>
              <w:spacing w:line="276" w:lineRule="auto"/>
              <w:rPr>
                <w:rFonts w:eastAsia="Calibri"/>
                <w:bCs/>
              </w:rPr>
            </w:pPr>
            <w:r w:rsidRPr="00FE38A5">
              <w:rPr>
                <w:rFonts w:eastAsia="Calibri"/>
                <w:bCs/>
              </w:rPr>
              <w:t>72m</w:t>
            </w:r>
            <w:r w:rsidRPr="00FE38A5">
              <w:rPr>
                <w:rFonts w:eastAsia="Calibri"/>
                <w:bCs/>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04D07DA1" w14:textId="77777777" w:rsidR="00C14792" w:rsidRPr="00FE38A5" w:rsidRDefault="00C14792" w:rsidP="00535BDC">
            <w:pPr>
              <w:spacing w:line="276" w:lineRule="auto"/>
              <w:rPr>
                <w:rFonts w:eastAsia="Calibri"/>
                <w:bCs/>
              </w:rPr>
            </w:pPr>
            <w:r w:rsidRPr="00FE38A5">
              <w:rPr>
                <w:rFonts w:eastAsia="Calibri"/>
                <w:bCs/>
              </w:rPr>
              <w:t>2</w:t>
            </w:r>
          </w:p>
        </w:tc>
        <w:tc>
          <w:tcPr>
            <w:tcW w:w="2237" w:type="dxa"/>
            <w:tcBorders>
              <w:top w:val="single" w:sz="4" w:space="0" w:color="auto"/>
              <w:left w:val="single" w:sz="4" w:space="0" w:color="auto"/>
              <w:bottom w:val="single" w:sz="4" w:space="0" w:color="auto"/>
              <w:right w:val="single" w:sz="4" w:space="0" w:color="auto"/>
            </w:tcBorders>
            <w:hideMark/>
          </w:tcPr>
          <w:p w14:paraId="4D704727"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41C94436" w14:textId="77777777" w:rsidTr="00535BDC">
        <w:tc>
          <w:tcPr>
            <w:tcW w:w="731" w:type="dxa"/>
            <w:tcBorders>
              <w:top w:val="single" w:sz="4" w:space="0" w:color="auto"/>
              <w:left w:val="single" w:sz="4" w:space="0" w:color="auto"/>
              <w:bottom w:val="single" w:sz="4" w:space="0" w:color="auto"/>
              <w:right w:val="single" w:sz="4" w:space="0" w:color="auto"/>
            </w:tcBorders>
          </w:tcPr>
          <w:p w14:paraId="64A806F0"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1D1F0001" w14:textId="77777777" w:rsidR="00C14792" w:rsidRPr="00FE38A5" w:rsidRDefault="00C14792" w:rsidP="00535BDC">
            <w:pPr>
              <w:spacing w:line="276" w:lineRule="auto"/>
              <w:rPr>
                <w:rFonts w:eastAsia="Calibri"/>
                <w:bCs/>
              </w:rPr>
            </w:pPr>
            <w:r w:rsidRPr="00FE38A5">
              <w:rPr>
                <w:rFonts w:eastAsia="Calibri"/>
                <w:bCs/>
              </w:rPr>
              <w:t>Lab Benches/Workstations</w:t>
            </w:r>
          </w:p>
        </w:tc>
        <w:tc>
          <w:tcPr>
            <w:tcW w:w="3004" w:type="dxa"/>
            <w:tcBorders>
              <w:top w:val="single" w:sz="4" w:space="0" w:color="auto"/>
              <w:left w:val="single" w:sz="4" w:space="0" w:color="auto"/>
              <w:bottom w:val="single" w:sz="4" w:space="0" w:color="auto"/>
              <w:right w:val="single" w:sz="4" w:space="0" w:color="auto"/>
            </w:tcBorders>
            <w:hideMark/>
          </w:tcPr>
          <w:p w14:paraId="494FDF89" w14:textId="77777777" w:rsidR="00C14792" w:rsidRPr="00FE38A5" w:rsidRDefault="00C14792" w:rsidP="00535BDC">
            <w:pPr>
              <w:spacing w:line="276" w:lineRule="auto"/>
              <w:rPr>
                <w:rFonts w:eastAsia="Calibri"/>
                <w:bCs/>
              </w:rPr>
            </w:pPr>
            <w:r w:rsidRPr="00FE38A5">
              <w:rPr>
                <w:rFonts w:eastAsia="Calibri"/>
                <w:bCs/>
              </w:rPr>
              <w:t>Permanent lab benches</w:t>
            </w:r>
          </w:p>
        </w:tc>
        <w:tc>
          <w:tcPr>
            <w:tcW w:w="1230" w:type="dxa"/>
            <w:tcBorders>
              <w:top w:val="single" w:sz="4" w:space="0" w:color="auto"/>
              <w:left w:val="single" w:sz="4" w:space="0" w:color="auto"/>
              <w:bottom w:val="single" w:sz="4" w:space="0" w:color="auto"/>
              <w:right w:val="single" w:sz="4" w:space="0" w:color="auto"/>
            </w:tcBorders>
            <w:hideMark/>
          </w:tcPr>
          <w:p w14:paraId="183F54F4" w14:textId="77777777" w:rsidR="00C14792" w:rsidRPr="00FE38A5" w:rsidRDefault="00C14792" w:rsidP="00535BDC">
            <w:pPr>
              <w:spacing w:line="276" w:lineRule="auto"/>
              <w:rPr>
                <w:rFonts w:eastAsia="Calibri"/>
                <w:bCs/>
              </w:rPr>
            </w:pPr>
            <w:r w:rsidRPr="00FE38A5">
              <w:rPr>
                <w:rFonts w:eastAsia="Calibri"/>
                <w:bCs/>
              </w:rPr>
              <w:t>Adequate for 25 trainees</w:t>
            </w:r>
          </w:p>
        </w:tc>
        <w:tc>
          <w:tcPr>
            <w:tcW w:w="2237" w:type="dxa"/>
            <w:tcBorders>
              <w:top w:val="single" w:sz="4" w:space="0" w:color="auto"/>
              <w:left w:val="single" w:sz="4" w:space="0" w:color="auto"/>
              <w:bottom w:val="single" w:sz="4" w:space="0" w:color="auto"/>
              <w:right w:val="single" w:sz="4" w:space="0" w:color="auto"/>
            </w:tcBorders>
            <w:hideMark/>
          </w:tcPr>
          <w:p w14:paraId="50AAC15F"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5310ECA" w14:textId="77777777" w:rsidTr="00535BDC">
        <w:tc>
          <w:tcPr>
            <w:tcW w:w="731" w:type="dxa"/>
            <w:tcBorders>
              <w:top w:val="single" w:sz="4" w:space="0" w:color="auto"/>
              <w:left w:val="single" w:sz="4" w:space="0" w:color="auto"/>
              <w:bottom w:val="single" w:sz="4" w:space="0" w:color="auto"/>
              <w:right w:val="single" w:sz="4" w:space="0" w:color="auto"/>
            </w:tcBorders>
          </w:tcPr>
          <w:p w14:paraId="614A9844"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05C061F1" w14:textId="77777777" w:rsidR="00C14792" w:rsidRPr="00FE38A5" w:rsidRDefault="00C14792" w:rsidP="00535BDC">
            <w:pPr>
              <w:spacing w:line="276" w:lineRule="auto"/>
              <w:rPr>
                <w:rFonts w:eastAsia="Calibri"/>
                <w:bCs/>
              </w:rPr>
            </w:pPr>
            <w:r w:rsidRPr="00FE38A5">
              <w:rPr>
                <w:rFonts w:eastAsia="Calibri"/>
                <w:bCs/>
              </w:rPr>
              <w:t>Cabinets</w:t>
            </w:r>
          </w:p>
        </w:tc>
        <w:tc>
          <w:tcPr>
            <w:tcW w:w="3004" w:type="dxa"/>
            <w:tcBorders>
              <w:top w:val="single" w:sz="4" w:space="0" w:color="auto"/>
              <w:left w:val="single" w:sz="4" w:space="0" w:color="auto"/>
              <w:bottom w:val="single" w:sz="4" w:space="0" w:color="auto"/>
              <w:right w:val="single" w:sz="4" w:space="0" w:color="auto"/>
            </w:tcBorders>
            <w:hideMark/>
          </w:tcPr>
          <w:p w14:paraId="407A09FB" w14:textId="77777777" w:rsidR="00C14792" w:rsidRPr="00FE38A5" w:rsidRDefault="00C14792" w:rsidP="00535BDC">
            <w:pPr>
              <w:spacing w:line="276" w:lineRule="auto"/>
              <w:rPr>
                <w:rFonts w:eastAsia="Calibri"/>
                <w:bCs/>
              </w:rPr>
            </w:pPr>
            <w:r w:rsidRPr="00FE38A5">
              <w:rPr>
                <w:rFonts w:eastAsia="Calibri"/>
                <w:bCs/>
              </w:rPr>
              <w:t>Storage cabinets</w:t>
            </w:r>
          </w:p>
        </w:tc>
        <w:tc>
          <w:tcPr>
            <w:tcW w:w="1230" w:type="dxa"/>
            <w:tcBorders>
              <w:top w:val="single" w:sz="4" w:space="0" w:color="auto"/>
              <w:left w:val="single" w:sz="4" w:space="0" w:color="auto"/>
              <w:bottom w:val="single" w:sz="4" w:space="0" w:color="auto"/>
              <w:right w:val="single" w:sz="4" w:space="0" w:color="auto"/>
            </w:tcBorders>
            <w:hideMark/>
          </w:tcPr>
          <w:p w14:paraId="24DDBB33" w14:textId="77777777" w:rsidR="00C14792" w:rsidRPr="00FE38A5" w:rsidRDefault="00C14792" w:rsidP="00535BDC">
            <w:pPr>
              <w:spacing w:line="276" w:lineRule="auto"/>
              <w:rPr>
                <w:rFonts w:eastAsia="Calibri"/>
                <w:bCs/>
              </w:rPr>
            </w:pPr>
            <w:r w:rsidRPr="00FE38A5">
              <w:rPr>
                <w:rFonts w:eastAsia="Calibri"/>
                <w:bCs/>
              </w:rPr>
              <w:t>4</w:t>
            </w:r>
          </w:p>
        </w:tc>
        <w:tc>
          <w:tcPr>
            <w:tcW w:w="2237" w:type="dxa"/>
            <w:tcBorders>
              <w:top w:val="single" w:sz="4" w:space="0" w:color="auto"/>
              <w:left w:val="single" w:sz="4" w:space="0" w:color="auto"/>
              <w:bottom w:val="single" w:sz="4" w:space="0" w:color="auto"/>
              <w:right w:val="single" w:sz="4" w:space="0" w:color="auto"/>
            </w:tcBorders>
            <w:hideMark/>
          </w:tcPr>
          <w:p w14:paraId="69636546" w14:textId="77777777" w:rsidR="00C14792" w:rsidRPr="00FE38A5" w:rsidRDefault="00C14792" w:rsidP="00535BDC">
            <w:pPr>
              <w:spacing w:line="276" w:lineRule="auto"/>
              <w:rPr>
                <w:rFonts w:eastAsia="Calibri"/>
                <w:bCs/>
              </w:rPr>
            </w:pPr>
            <w:r w:rsidRPr="00FE38A5">
              <w:rPr>
                <w:rFonts w:eastAsia="Calibri"/>
                <w:bCs/>
              </w:rPr>
              <w:t>1:7</w:t>
            </w:r>
          </w:p>
        </w:tc>
      </w:tr>
      <w:tr w:rsidR="00C14792" w:rsidRPr="00FE38A5" w14:paraId="403B346C" w14:textId="77777777" w:rsidTr="00535BDC">
        <w:tc>
          <w:tcPr>
            <w:tcW w:w="731" w:type="dxa"/>
            <w:tcBorders>
              <w:top w:val="single" w:sz="4" w:space="0" w:color="auto"/>
              <w:left w:val="single" w:sz="4" w:space="0" w:color="auto"/>
              <w:bottom w:val="single" w:sz="4" w:space="0" w:color="auto"/>
              <w:right w:val="single" w:sz="4" w:space="0" w:color="auto"/>
            </w:tcBorders>
          </w:tcPr>
          <w:p w14:paraId="6611257C" w14:textId="77777777" w:rsidR="00C14792" w:rsidRPr="00FE38A5" w:rsidRDefault="00C14792" w:rsidP="00C14792">
            <w:pPr>
              <w:numPr>
                <w:ilvl w:val="0"/>
                <w:numId w:val="155"/>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3AD7F88A" w14:textId="77777777" w:rsidR="00C14792" w:rsidRPr="00FE38A5" w:rsidRDefault="00C14792" w:rsidP="00535BDC">
            <w:pPr>
              <w:spacing w:line="276" w:lineRule="auto"/>
              <w:rPr>
                <w:rFonts w:eastAsia="Calibri"/>
                <w:bCs/>
              </w:rPr>
            </w:pPr>
            <w:r w:rsidRPr="00FE38A5">
              <w:rPr>
                <w:rFonts w:eastAsia="Calibri"/>
                <w:bCs/>
              </w:rPr>
              <w:t>Waste Containers</w:t>
            </w:r>
            <w:r w:rsidRPr="00FE38A5">
              <w:rPr>
                <w:rFonts w:eastAsia="Calibri"/>
                <w:bCs/>
              </w:rPr>
              <w:tab/>
            </w:r>
          </w:p>
        </w:tc>
        <w:tc>
          <w:tcPr>
            <w:tcW w:w="3004" w:type="dxa"/>
            <w:tcBorders>
              <w:top w:val="single" w:sz="4" w:space="0" w:color="auto"/>
              <w:left w:val="single" w:sz="4" w:space="0" w:color="auto"/>
              <w:bottom w:val="single" w:sz="4" w:space="0" w:color="auto"/>
              <w:right w:val="single" w:sz="4" w:space="0" w:color="auto"/>
            </w:tcBorders>
            <w:hideMark/>
          </w:tcPr>
          <w:p w14:paraId="0A668E98" w14:textId="77777777" w:rsidR="00C14792" w:rsidRPr="00FE38A5" w:rsidRDefault="00C14792" w:rsidP="00535BDC">
            <w:pPr>
              <w:spacing w:line="276" w:lineRule="auto"/>
              <w:rPr>
                <w:rFonts w:eastAsia="Calibri"/>
                <w:bCs/>
              </w:rPr>
            </w:pPr>
            <w:r w:rsidRPr="00FE38A5">
              <w:rPr>
                <w:rFonts w:eastAsia="Calibri"/>
                <w:bCs/>
              </w:rPr>
              <w:t>For solid and liquid wastes</w:t>
            </w:r>
          </w:p>
        </w:tc>
        <w:tc>
          <w:tcPr>
            <w:tcW w:w="1230" w:type="dxa"/>
            <w:tcBorders>
              <w:top w:val="single" w:sz="4" w:space="0" w:color="auto"/>
              <w:left w:val="single" w:sz="4" w:space="0" w:color="auto"/>
              <w:bottom w:val="single" w:sz="4" w:space="0" w:color="auto"/>
              <w:right w:val="single" w:sz="4" w:space="0" w:color="auto"/>
            </w:tcBorders>
            <w:hideMark/>
          </w:tcPr>
          <w:p w14:paraId="1B790323" w14:textId="77777777" w:rsidR="00C14792" w:rsidRPr="00FE38A5" w:rsidRDefault="00C14792" w:rsidP="00535BDC">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0C7A05BF"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336A483B"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3A56EA60" w14:textId="77777777" w:rsidR="00C14792" w:rsidRPr="00FE38A5" w:rsidRDefault="00C14792" w:rsidP="00C14792">
            <w:pPr>
              <w:numPr>
                <w:ilvl w:val="0"/>
                <w:numId w:val="154"/>
              </w:numPr>
              <w:spacing w:line="276" w:lineRule="auto"/>
              <w:rPr>
                <w:rFonts w:eastAsia="Calibri"/>
                <w:b/>
                <w:bCs/>
                <w:lang w:val="en-GB"/>
              </w:rPr>
            </w:pPr>
            <w:r w:rsidRPr="00FE38A5">
              <w:rPr>
                <w:rFonts w:eastAsia="Calibri"/>
                <w:b/>
                <w:bCs/>
                <w:lang w:val="en-GB"/>
              </w:rPr>
              <w:t>Consumable materials</w:t>
            </w:r>
          </w:p>
        </w:tc>
      </w:tr>
      <w:tr w:rsidR="00C14792" w:rsidRPr="00FE38A5" w14:paraId="424B7499" w14:textId="77777777" w:rsidTr="00535BDC">
        <w:trPr>
          <w:trHeight w:val="1007"/>
        </w:trPr>
        <w:tc>
          <w:tcPr>
            <w:tcW w:w="731" w:type="dxa"/>
            <w:tcBorders>
              <w:top w:val="single" w:sz="4" w:space="0" w:color="auto"/>
              <w:left w:val="single" w:sz="4" w:space="0" w:color="auto"/>
              <w:bottom w:val="single" w:sz="4" w:space="0" w:color="auto"/>
              <w:right w:val="single" w:sz="4" w:space="0" w:color="auto"/>
            </w:tcBorders>
          </w:tcPr>
          <w:p w14:paraId="0F61D3BB" w14:textId="77777777" w:rsidR="00C14792" w:rsidRPr="00FE38A5" w:rsidRDefault="00C14792" w:rsidP="00C14792">
            <w:pPr>
              <w:numPr>
                <w:ilvl w:val="0"/>
                <w:numId w:val="132"/>
              </w:numPr>
              <w:spacing w:line="276" w:lineRule="auto"/>
              <w:rPr>
                <w:rFonts w:eastAsia="Calibri"/>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37046DAC" w14:textId="77777777" w:rsidR="00C14792" w:rsidRPr="00FE38A5" w:rsidRDefault="00C14792" w:rsidP="00535BDC">
            <w:pPr>
              <w:spacing w:line="276" w:lineRule="auto"/>
              <w:rPr>
                <w:rFonts w:eastAsia="Calibri"/>
                <w:bCs/>
                <w:lang w:val="en-ZW"/>
              </w:rPr>
            </w:pPr>
            <w:r w:rsidRPr="00FE38A5">
              <w:rPr>
                <w:rFonts w:eastAsia="Calibri"/>
                <w:bCs/>
              </w:rPr>
              <w:t>Packaging equipment</w:t>
            </w:r>
          </w:p>
        </w:tc>
        <w:tc>
          <w:tcPr>
            <w:tcW w:w="3004" w:type="dxa"/>
            <w:tcBorders>
              <w:top w:val="single" w:sz="4" w:space="0" w:color="auto"/>
              <w:left w:val="single" w:sz="4" w:space="0" w:color="auto"/>
              <w:bottom w:val="single" w:sz="4" w:space="0" w:color="auto"/>
              <w:right w:val="single" w:sz="4" w:space="0" w:color="auto"/>
            </w:tcBorders>
            <w:hideMark/>
          </w:tcPr>
          <w:p w14:paraId="3FF036ED" w14:textId="77777777" w:rsidR="00C14792" w:rsidRPr="00FE38A5" w:rsidRDefault="00C14792" w:rsidP="00535BDC">
            <w:pPr>
              <w:spacing w:line="276" w:lineRule="auto"/>
              <w:rPr>
                <w:rFonts w:eastAsia="Calibri"/>
                <w:bCs/>
              </w:rPr>
            </w:pPr>
            <w:r w:rsidRPr="00FE38A5">
              <w:rPr>
                <w:rFonts w:eastAsia="Calibri"/>
                <w:bCs/>
              </w:rPr>
              <w:t>Polyethylene bags</w:t>
            </w:r>
          </w:p>
          <w:p w14:paraId="7D77FAF6" w14:textId="77777777" w:rsidR="00C14792" w:rsidRPr="00FE38A5" w:rsidRDefault="00C14792" w:rsidP="00535BDC">
            <w:pPr>
              <w:spacing w:line="276" w:lineRule="auto"/>
              <w:rPr>
                <w:rFonts w:eastAsia="Calibri"/>
                <w:bCs/>
              </w:rPr>
            </w:pPr>
            <w:r w:rsidRPr="00FE38A5">
              <w:rPr>
                <w:rFonts w:eastAsia="Calibri"/>
                <w:bCs/>
              </w:rPr>
              <w:t>Grease proof paper</w:t>
            </w:r>
          </w:p>
        </w:tc>
        <w:tc>
          <w:tcPr>
            <w:tcW w:w="1230" w:type="dxa"/>
            <w:tcBorders>
              <w:top w:val="single" w:sz="4" w:space="0" w:color="auto"/>
              <w:left w:val="single" w:sz="4" w:space="0" w:color="auto"/>
              <w:bottom w:val="single" w:sz="4" w:space="0" w:color="auto"/>
              <w:right w:val="single" w:sz="4" w:space="0" w:color="auto"/>
            </w:tcBorders>
            <w:hideMark/>
          </w:tcPr>
          <w:p w14:paraId="7EE39989" w14:textId="77777777" w:rsidR="00C14792" w:rsidRPr="00FE38A5" w:rsidRDefault="00C14792" w:rsidP="00535BDC">
            <w:pPr>
              <w:spacing w:line="276" w:lineRule="auto"/>
              <w:rPr>
                <w:rFonts w:eastAsia="Calibri"/>
                <w:bCs/>
              </w:rPr>
            </w:pPr>
            <w:r w:rsidRPr="00FE38A5">
              <w:rPr>
                <w:rFonts w:eastAsia="Calibri"/>
                <w:bCs/>
              </w:rPr>
              <w:t>10 each</w:t>
            </w:r>
          </w:p>
        </w:tc>
        <w:tc>
          <w:tcPr>
            <w:tcW w:w="2237" w:type="dxa"/>
            <w:tcBorders>
              <w:top w:val="single" w:sz="4" w:space="0" w:color="auto"/>
              <w:left w:val="single" w:sz="4" w:space="0" w:color="auto"/>
              <w:bottom w:val="single" w:sz="4" w:space="0" w:color="auto"/>
              <w:right w:val="single" w:sz="4" w:space="0" w:color="auto"/>
            </w:tcBorders>
            <w:hideMark/>
          </w:tcPr>
          <w:p w14:paraId="7C862BCE" w14:textId="77777777" w:rsidR="00C14792" w:rsidRPr="00FE38A5" w:rsidRDefault="00C14792" w:rsidP="00535BDC">
            <w:pPr>
              <w:spacing w:line="276" w:lineRule="auto"/>
              <w:rPr>
                <w:rFonts w:eastAsia="Calibri"/>
                <w:bCs/>
              </w:rPr>
            </w:pPr>
            <w:r w:rsidRPr="00FE38A5">
              <w:rPr>
                <w:rFonts w:eastAsia="Calibri"/>
                <w:bCs/>
              </w:rPr>
              <w:t>1:3</w:t>
            </w:r>
          </w:p>
        </w:tc>
      </w:tr>
      <w:tr w:rsidR="00C14792" w:rsidRPr="00FE38A5" w14:paraId="13F8A660"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63C4E7AC" w14:textId="77777777" w:rsidR="00C14792" w:rsidRPr="00FE38A5" w:rsidRDefault="00C14792" w:rsidP="00C14792">
            <w:pPr>
              <w:numPr>
                <w:ilvl w:val="0"/>
                <w:numId w:val="154"/>
              </w:numPr>
              <w:spacing w:line="276" w:lineRule="auto"/>
              <w:rPr>
                <w:rFonts w:eastAsia="Calibri"/>
                <w:b/>
                <w:bCs/>
                <w:lang w:val="en-GB"/>
              </w:rPr>
            </w:pPr>
            <w:r w:rsidRPr="00FE38A5">
              <w:rPr>
                <w:rFonts w:eastAsia="Calibri"/>
                <w:b/>
                <w:bCs/>
                <w:lang w:val="en-GB"/>
              </w:rPr>
              <w:t>Tools and equipment</w:t>
            </w:r>
          </w:p>
        </w:tc>
      </w:tr>
      <w:tr w:rsidR="00C14792" w:rsidRPr="00FE38A5" w14:paraId="26AE0B1D" w14:textId="77777777" w:rsidTr="00535BDC">
        <w:trPr>
          <w:trHeight w:val="602"/>
        </w:trPr>
        <w:tc>
          <w:tcPr>
            <w:tcW w:w="731" w:type="dxa"/>
            <w:tcBorders>
              <w:top w:val="single" w:sz="4" w:space="0" w:color="auto"/>
              <w:left w:val="single" w:sz="4" w:space="0" w:color="auto"/>
              <w:bottom w:val="single" w:sz="4" w:space="0" w:color="auto"/>
              <w:right w:val="single" w:sz="4" w:space="0" w:color="auto"/>
            </w:tcBorders>
          </w:tcPr>
          <w:p w14:paraId="45137223" w14:textId="77777777" w:rsidR="00C14792" w:rsidRPr="00FE38A5" w:rsidRDefault="00C14792" w:rsidP="00C14792">
            <w:pPr>
              <w:numPr>
                <w:ilvl w:val="0"/>
                <w:numId w:val="132"/>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160E8A93" w14:textId="77777777" w:rsidR="00C14792" w:rsidRPr="00FE38A5" w:rsidRDefault="00C14792" w:rsidP="00535BDC">
            <w:pPr>
              <w:spacing w:line="276" w:lineRule="auto"/>
              <w:rPr>
                <w:rFonts w:eastAsia="Calibri"/>
                <w:bCs/>
              </w:rPr>
            </w:pPr>
            <w:r w:rsidRPr="00FE38A5">
              <w:rPr>
                <w:rFonts w:eastAsia="Calibri"/>
                <w:bCs/>
              </w:rPr>
              <w:t>Mixers</w:t>
            </w:r>
          </w:p>
        </w:tc>
        <w:tc>
          <w:tcPr>
            <w:tcW w:w="3004" w:type="dxa"/>
            <w:tcBorders>
              <w:top w:val="single" w:sz="4" w:space="0" w:color="auto"/>
              <w:left w:val="single" w:sz="4" w:space="0" w:color="auto"/>
              <w:bottom w:val="single" w:sz="4" w:space="0" w:color="auto"/>
              <w:right w:val="single" w:sz="4" w:space="0" w:color="auto"/>
            </w:tcBorders>
            <w:hideMark/>
          </w:tcPr>
          <w:p w14:paraId="46E6E56B" w14:textId="77777777" w:rsidR="00C14792" w:rsidRPr="00FE38A5" w:rsidRDefault="00C14792" w:rsidP="00535BDC">
            <w:pPr>
              <w:spacing w:line="276" w:lineRule="auto"/>
              <w:rPr>
                <w:rFonts w:eastAsia="Calibri"/>
                <w:bCs/>
              </w:rPr>
            </w:pPr>
            <w:r w:rsidRPr="00FE38A5">
              <w:rPr>
                <w:rFonts w:eastAsia="Calibri"/>
                <w:bCs/>
              </w:rPr>
              <w:t>Vertical (planetary mixers)</w:t>
            </w:r>
          </w:p>
        </w:tc>
        <w:tc>
          <w:tcPr>
            <w:tcW w:w="1230" w:type="dxa"/>
            <w:tcBorders>
              <w:top w:val="single" w:sz="4" w:space="0" w:color="auto"/>
              <w:left w:val="single" w:sz="4" w:space="0" w:color="auto"/>
              <w:bottom w:val="single" w:sz="4" w:space="0" w:color="auto"/>
              <w:right w:val="single" w:sz="4" w:space="0" w:color="auto"/>
            </w:tcBorders>
            <w:hideMark/>
          </w:tcPr>
          <w:p w14:paraId="22FC26AB" w14:textId="77777777" w:rsidR="00C14792" w:rsidRPr="00FE38A5" w:rsidRDefault="00C14792" w:rsidP="00535BDC">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3E643E12"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1749D4BD" w14:textId="77777777" w:rsidTr="00535BDC">
        <w:trPr>
          <w:trHeight w:val="701"/>
        </w:trPr>
        <w:tc>
          <w:tcPr>
            <w:tcW w:w="731" w:type="dxa"/>
            <w:tcBorders>
              <w:top w:val="single" w:sz="4" w:space="0" w:color="auto"/>
              <w:left w:val="single" w:sz="4" w:space="0" w:color="auto"/>
              <w:bottom w:val="single" w:sz="4" w:space="0" w:color="auto"/>
              <w:right w:val="single" w:sz="4" w:space="0" w:color="auto"/>
            </w:tcBorders>
          </w:tcPr>
          <w:p w14:paraId="7DED1174" w14:textId="77777777" w:rsidR="00C14792" w:rsidRPr="00FE38A5" w:rsidRDefault="00C14792" w:rsidP="00C14792">
            <w:pPr>
              <w:numPr>
                <w:ilvl w:val="0"/>
                <w:numId w:val="132"/>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0AC378A5" w14:textId="77777777" w:rsidR="00C14792" w:rsidRPr="00FE38A5" w:rsidRDefault="00C14792" w:rsidP="00535BDC">
            <w:pPr>
              <w:spacing w:line="276" w:lineRule="auto"/>
              <w:rPr>
                <w:rFonts w:eastAsia="Calibri"/>
                <w:bCs/>
              </w:rPr>
            </w:pPr>
            <w:r w:rsidRPr="00FE38A5">
              <w:rPr>
                <w:rFonts w:eastAsia="Calibri"/>
                <w:bCs/>
              </w:rPr>
              <w:t>Proofers</w:t>
            </w:r>
          </w:p>
        </w:tc>
        <w:tc>
          <w:tcPr>
            <w:tcW w:w="3004" w:type="dxa"/>
            <w:tcBorders>
              <w:top w:val="single" w:sz="4" w:space="0" w:color="auto"/>
              <w:left w:val="single" w:sz="4" w:space="0" w:color="auto"/>
              <w:bottom w:val="single" w:sz="4" w:space="0" w:color="auto"/>
              <w:right w:val="single" w:sz="4" w:space="0" w:color="auto"/>
            </w:tcBorders>
            <w:hideMark/>
          </w:tcPr>
          <w:p w14:paraId="07F7FBD4" w14:textId="77777777" w:rsidR="00C14792" w:rsidRPr="00FE38A5" w:rsidRDefault="00C14792" w:rsidP="00535BDC">
            <w:pPr>
              <w:spacing w:line="276" w:lineRule="auto"/>
              <w:rPr>
                <w:rFonts w:eastAsia="Calibri"/>
                <w:bCs/>
              </w:rPr>
            </w:pPr>
            <w:r w:rsidRPr="00FE38A5">
              <w:rPr>
                <w:rFonts w:eastAsia="Calibri"/>
                <w:bCs/>
              </w:rPr>
              <w:t xml:space="preserve">Vertical commercial proofers </w:t>
            </w:r>
          </w:p>
        </w:tc>
        <w:tc>
          <w:tcPr>
            <w:tcW w:w="1230" w:type="dxa"/>
            <w:tcBorders>
              <w:top w:val="single" w:sz="4" w:space="0" w:color="auto"/>
              <w:left w:val="single" w:sz="4" w:space="0" w:color="auto"/>
              <w:bottom w:val="single" w:sz="4" w:space="0" w:color="auto"/>
              <w:right w:val="single" w:sz="4" w:space="0" w:color="auto"/>
            </w:tcBorders>
            <w:hideMark/>
          </w:tcPr>
          <w:p w14:paraId="4F84BC19" w14:textId="77777777" w:rsidR="00C14792" w:rsidRPr="00FE38A5" w:rsidRDefault="00C14792" w:rsidP="00535BDC">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3230DAE2"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663508A" w14:textId="77777777" w:rsidTr="00535BDC">
        <w:trPr>
          <w:trHeight w:val="566"/>
        </w:trPr>
        <w:tc>
          <w:tcPr>
            <w:tcW w:w="731" w:type="dxa"/>
            <w:tcBorders>
              <w:top w:val="single" w:sz="4" w:space="0" w:color="auto"/>
              <w:left w:val="single" w:sz="4" w:space="0" w:color="auto"/>
              <w:bottom w:val="single" w:sz="4" w:space="0" w:color="auto"/>
              <w:right w:val="single" w:sz="4" w:space="0" w:color="auto"/>
            </w:tcBorders>
          </w:tcPr>
          <w:p w14:paraId="067318D3" w14:textId="77777777" w:rsidR="00C14792" w:rsidRPr="00FE38A5" w:rsidRDefault="00C14792" w:rsidP="00C14792">
            <w:pPr>
              <w:numPr>
                <w:ilvl w:val="0"/>
                <w:numId w:val="132"/>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088C190B" w14:textId="77777777" w:rsidR="00C14792" w:rsidRPr="00FE38A5" w:rsidRDefault="00C14792" w:rsidP="00535BDC">
            <w:pPr>
              <w:spacing w:line="276" w:lineRule="auto"/>
              <w:rPr>
                <w:rFonts w:eastAsia="Calibri"/>
                <w:bCs/>
              </w:rPr>
            </w:pPr>
            <w:r w:rsidRPr="00FE38A5">
              <w:rPr>
                <w:rFonts w:eastAsia="Calibri"/>
                <w:bCs/>
              </w:rPr>
              <w:t>Ovens</w:t>
            </w:r>
          </w:p>
        </w:tc>
        <w:tc>
          <w:tcPr>
            <w:tcW w:w="3004" w:type="dxa"/>
            <w:tcBorders>
              <w:top w:val="single" w:sz="4" w:space="0" w:color="auto"/>
              <w:left w:val="single" w:sz="4" w:space="0" w:color="auto"/>
              <w:bottom w:val="single" w:sz="4" w:space="0" w:color="auto"/>
              <w:right w:val="single" w:sz="4" w:space="0" w:color="auto"/>
            </w:tcBorders>
            <w:hideMark/>
          </w:tcPr>
          <w:p w14:paraId="01A96BEE" w14:textId="77777777" w:rsidR="00C14792" w:rsidRPr="00FE38A5" w:rsidRDefault="00C14792" w:rsidP="00535BDC">
            <w:pPr>
              <w:spacing w:line="276" w:lineRule="auto"/>
              <w:rPr>
                <w:rFonts w:eastAsia="Calibri"/>
                <w:bCs/>
              </w:rPr>
            </w:pPr>
            <w:r w:rsidRPr="00FE38A5">
              <w:rPr>
                <w:rFonts w:eastAsia="Calibri"/>
                <w:bCs/>
              </w:rPr>
              <w:t>Commercial ovens</w:t>
            </w:r>
          </w:p>
        </w:tc>
        <w:tc>
          <w:tcPr>
            <w:tcW w:w="1230" w:type="dxa"/>
            <w:tcBorders>
              <w:top w:val="single" w:sz="4" w:space="0" w:color="auto"/>
              <w:left w:val="single" w:sz="4" w:space="0" w:color="auto"/>
              <w:bottom w:val="single" w:sz="4" w:space="0" w:color="auto"/>
              <w:right w:val="single" w:sz="4" w:space="0" w:color="auto"/>
            </w:tcBorders>
            <w:hideMark/>
          </w:tcPr>
          <w:p w14:paraId="5B9E2E06" w14:textId="77777777" w:rsidR="00C14792" w:rsidRPr="00FE38A5" w:rsidRDefault="00C14792" w:rsidP="00535BDC">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5E588E98"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6E9CAD18" w14:textId="77777777" w:rsidTr="00535BDC">
        <w:trPr>
          <w:trHeight w:val="938"/>
        </w:trPr>
        <w:tc>
          <w:tcPr>
            <w:tcW w:w="731" w:type="dxa"/>
            <w:tcBorders>
              <w:top w:val="single" w:sz="4" w:space="0" w:color="auto"/>
              <w:left w:val="single" w:sz="4" w:space="0" w:color="auto"/>
              <w:bottom w:val="single" w:sz="4" w:space="0" w:color="auto"/>
              <w:right w:val="single" w:sz="4" w:space="0" w:color="auto"/>
            </w:tcBorders>
          </w:tcPr>
          <w:p w14:paraId="2B156027" w14:textId="77777777" w:rsidR="00C14792" w:rsidRPr="00FE38A5" w:rsidRDefault="00C14792" w:rsidP="00C14792">
            <w:pPr>
              <w:numPr>
                <w:ilvl w:val="0"/>
                <w:numId w:val="132"/>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6E167D79" w14:textId="77777777" w:rsidR="00C14792" w:rsidRPr="00FE38A5" w:rsidRDefault="00C14792" w:rsidP="00535BDC">
            <w:pPr>
              <w:spacing w:line="276" w:lineRule="auto"/>
              <w:rPr>
                <w:rFonts w:eastAsia="Calibri"/>
                <w:bCs/>
              </w:rPr>
            </w:pPr>
            <w:r w:rsidRPr="00FE38A5">
              <w:rPr>
                <w:rFonts w:eastAsia="Calibri"/>
                <w:bCs/>
              </w:rPr>
              <w:t>Baking tins</w:t>
            </w:r>
          </w:p>
        </w:tc>
        <w:tc>
          <w:tcPr>
            <w:tcW w:w="3004" w:type="dxa"/>
            <w:tcBorders>
              <w:top w:val="single" w:sz="4" w:space="0" w:color="auto"/>
              <w:left w:val="single" w:sz="4" w:space="0" w:color="auto"/>
              <w:bottom w:val="single" w:sz="4" w:space="0" w:color="auto"/>
              <w:right w:val="single" w:sz="4" w:space="0" w:color="auto"/>
            </w:tcBorders>
            <w:hideMark/>
          </w:tcPr>
          <w:p w14:paraId="6FD88BD5" w14:textId="77777777" w:rsidR="00C14792" w:rsidRPr="00FE38A5" w:rsidRDefault="00C14792" w:rsidP="00535BDC">
            <w:pPr>
              <w:spacing w:line="276" w:lineRule="auto"/>
              <w:rPr>
                <w:rFonts w:eastAsia="Calibri"/>
                <w:bCs/>
              </w:rPr>
            </w:pPr>
            <w:r w:rsidRPr="00FE38A5">
              <w:rPr>
                <w:rFonts w:eastAsia="Calibri"/>
                <w:bCs/>
              </w:rPr>
              <w:t>Aluminum or stainless-steel baking tins</w:t>
            </w:r>
          </w:p>
        </w:tc>
        <w:tc>
          <w:tcPr>
            <w:tcW w:w="1230" w:type="dxa"/>
            <w:tcBorders>
              <w:top w:val="single" w:sz="4" w:space="0" w:color="auto"/>
              <w:left w:val="single" w:sz="4" w:space="0" w:color="auto"/>
              <w:bottom w:val="single" w:sz="4" w:space="0" w:color="auto"/>
              <w:right w:val="single" w:sz="4" w:space="0" w:color="auto"/>
            </w:tcBorders>
            <w:hideMark/>
          </w:tcPr>
          <w:p w14:paraId="61795467" w14:textId="77777777" w:rsidR="00C14792" w:rsidRPr="00FE38A5" w:rsidRDefault="00C14792" w:rsidP="00535BDC">
            <w:pPr>
              <w:spacing w:line="276" w:lineRule="auto"/>
              <w:rPr>
                <w:rFonts w:eastAsia="Calibri"/>
                <w:bCs/>
              </w:rPr>
            </w:pPr>
            <w:r w:rsidRPr="00FE38A5">
              <w:rPr>
                <w:rFonts w:eastAsia="Calibri"/>
                <w:bCs/>
              </w:rPr>
              <w:t>25</w:t>
            </w:r>
          </w:p>
        </w:tc>
        <w:tc>
          <w:tcPr>
            <w:tcW w:w="2237" w:type="dxa"/>
            <w:tcBorders>
              <w:top w:val="single" w:sz="4" w:space="0" w:color="auto"/>
              <w:left w:val="single" w:sz="4" w:space="0" w:color="auto"/>
              <w:bottom w:val="single" w:sz="4" w:space="0" w:color="auto"/>
              <w:right w:val="single" w:sz="4" w:space="0" w:color="auto"/>
            </w:tcBorders>
            <w:hideMark/>
          </w:tcPr>
          <w:p w14:paraId="06A7CE29" w14:textId="77777777" w:rsidR="00C14792" w:rsidRPr="00FE38A5" w:rsidRDefault="00C14792" w:rsidP="00535BDC">
            <w:pPr>
              <w:spacing w:line="276" w:lineRule="auto"/>
              <w:rPr>
                <w:rFonts w:eastAsia="Calibri"/>
                <w:b/>
                <w:bCs/>
              </w:rPr>
            </w:pPr>
            <w:r w:rsidRPr="00FE38A5">
              <w:rPr>
                <w:rFonts w:eastAsia="Calibri"/>
                <w:bCs/>
              </w:rPr>
              <w:t>1:1</w:t>
            </w:r>
          </w:p>
        </w:tc>
      </w:tr>
      <w:tr w:rsidR="00C14792" w:rsidRPr="00FE38A5" w14:paraId="79759369" w14:textId="77777777" w:rsidTr="00535BDC">
        <w:trPr>
          <w:trHeight w:val="938"/>
        </w:trPr>
        <w:tc>
          <w:tcPr>
            <w:tcW w:w="731" w:type="dxa"/>
            <w:tcBorders>
              <w:top w:val="single" w:sz="4" w:space="0" w:color="auto"/>
              <w:left w:val="single" w:sz="4" w:space="0" w:color="auto"/>
              <w:bottom w:val="single" w:sz="4" w:space="0" w:color="auto"/>
              <w:right w:val="single" w:sz="4" w:space="0" w:color="auto"/>
            </w:tcBorders>
          </w:tcPr>
          <w:p w14:paraId="0BA96663" w14:textId="77777777" w:rsidR="00C14792" w:rsidRPr="00FE38A5" w:rsidRDefault="00C14792" w:rsidP="00C14792">
            <w:pPr>
              <w:numPr>
                <w:ilvl w:val="0"/>
                <w:numId w:val="132"/>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7CC99065" w14:textId="77777777" w:rsidR="00C14792" w:rsidRPr="00FE38A5" w:rsidRDefault="00C14792" w:rsidP="00535BDC">
            <w:pPr>
              <w:spacing w:line="276" w:lineRule="auto"/>
              <w:rPr>
                <w:rFonts w:eastAsia="Calibri"/>
                <w:bCs/>
              </w:rPr>
            </w:pPr>
            <w:r w:rsidRPr="00FE38A5">
              <w:rPr>
                <w:rFonts w:eastAsia="Calibri"/>
                <w:bCs/>
              </w:rPr>
              <w:t>Manual mixing equipment</w:t>
            </w:r>
          </w:p>
        </w:tc>
        <w:tc>
          <w:tcPr>
            <w:tcW w:w="3004" w:type="dxa"/>
            <w:tcBorders>
              <w:top w:val="single" w:sz="4" w:space="0" w:color="auto"/>
              <w:left w:val="single" w:sz="4" w:space="0" w:color="auto"/>
              <w:bottom w:val="single" w:sz="4" w:space="0" w:color="auto"/>
              <w:right w:val="single" w:sz="4" w:space="0" w:color="auto"/>
            </w:tcBorders>
          </w:tcPr>
          <w:p w14:paraId="5BB567E1" w14:textId="77777777" w:rsidR="00C14792" w:rsidRPr="00FE38A5" w:rsidRDefault="00C14792" w:rsidP="00535BDC">
            <w:pPr>
              <w:spacing w:line="276" w:lineRule="auto"/>
              <w:rPr>
                <w:rFonts w:eastAsia="Calibri"/>
                <w:bCs/>
              </w:rPr>
            </w:pPr>
            <w:r w:rsidRPr="00FE38A5">
              <w:rPr>
                <w:rFonts w:eastAsia="Calibri"/>
                <w:bCs/>
              </w:rPr>
              <w:t>Whiskers</w:t>
            </w:r>
          </w:p>
          <w:p w14:paraId="595EFFDF" w14:textId="77777777" w:rsidR="00C14792" w:rsidRPr="00FE38A5" w:rsidRDefault="00C14792" w:rsidP="00535BDC">
            <w:pPr>
              <w:spacing w:line="276" w:lineRule="auto"/>
              <w:rPr>
                <w:rFonts w:eastAsia="Calibri"/>
                <w:bCs/>
              </w:rPr>
            </w:pPr>
          </w:p>
        </w:tc>
        <w:tc>
          <w:tcPr>
            <w:tcW w:w="1230" w:type="dxa"/>
            <w:tcBorders>
              <w:top w:val="single" w:sz="4" w:space="0" w:color="auto"/>
              <w:left w:val="single" w:sz="4" w:space="0" w:color="auto"/>
              <w:bottom w:val="single" w:sz="4" w:space="0" w:color="auto"/>
              <w:right w:val="single" w:sz="4" w:space="0" w:color="auto"/>
            </w:tcBorders>
            <w:hideMark/>
          </w:tcPr>
          <w:p w14:paraId="2C8B05C0" w14:textId="77777777" w:rsidR="00C14792" w:rsidRPr="00FE38A5" w:rsidRDefault="00C14792" w:rsidP="00535BDC">
            <w:pPr>
              <w:spacing w:line="276" w:lineRule="auto"/>
              <w:rPr>
                <w:rFonts w:eastAsia="Calibri"/>
                <w:bCs/>
              </w:rPr>
            </w:pPr>
            <w:r w:rsidRPr="00FE38A5">
              <w:rPr>
                <w:rFonts w:eastAsia="Calibri"/>
                <w:bCs/>
              </w:rPr>
              <w:t>25</w:t>
            </w:r>
          </w:p>
        </w:tc>
        <w:tc>
          <w:tcPr>
            <w:tcW w:w="2237" w:type="dxa"/>
            <w:tcBorders>
              <w:top w:val="single" w:sz="4" w:space="0" w:color="auto"/>
              <w:left w:val="single" w:sz="4" w:space="0" w:color="auto"/>
              <w:bottom w:val="single" w:sz="4" w:space="0" w:color="auto"/>
              <w:right w:val="single" w:sz="4" w:space="0" w:color="auto"/>
            </w:tcBorders>
            <w:hideMark/>
          </w:tcPr>
          <w:p w14:paraId="6C685444" w14:textId="77777777" w:rsidR="00C14792" w:rsidRPr="00FE38A5" w:rsidRDefault="00C14792" w:rsidP="00535BDC">
            <w:pPr>
              <w:spacing w:line="276" w:lineRule="auto"/>
              <w:rPr>
                <w:rFonts w:eastAsia="Calibri"/>
                <w:bCs/>
              </w:rPr>
            </w:pPr>
            <w:r w:rsidRPr="00FE38A5">
              <w:rPr>
                <w:rFonts w:eastAsia="Calibri"/>
                <w:bCs/>
              </w:rPr>
              <w:t>1:1</w:t>
            </w:r>
          </w:p>
        </w:tc>
      </w:tr>
      <w:tr w:rsidR="00C14792" w:rsidRPr="00FE38A5" w14:paraId="7772EEB7" w14:textId="77777777" w:rsidTr="00535BDC">
        <w:trPr>
          <w:trHeight w:val="485"/>
        </w:trPr>
        <w:tc>
          <w:tcPr>
            <w:tcW w:w="731" w:type="dxa"/>
            <w:tcBorders>
              <w:top w:val="single" w:sz="4" w:space="0" w:color="auto"/>
              <w:left w:val="single" w:sz="4" w:space="0" w:color="auto"/>
              <w:bottom w:val="single" w:sz="4" w:space="0" w:color="auto"/>
              <w:right w:val="single" w:sz="4" w:space="0" w:color="auto"/>
            </w:tcBorders>
          </w:tcPr>
          <w:p w14:paraId="2EA513C3" w14:textId="77777777" w:rsidR="00C14792" w:rsidRPr="00FE38A5" w:rsidRDefault="00C14792" w:rsidP="00C14792">
            <w:pPr>
              <w:numPr>
                <w:ilvl w:val="0"/>
                <w:numId w:val="132"/>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0DF3F9FB" w14:textId="77777777" w:rsidR="00C14792" w:rsidRPr="00FE38A5" w:rsidRDefault="00C14792" w:rsidP="00535BDC">
            <w:pPr>
              <w:spacing w:line="276" w:lineRule="auto"/>
              <w:rPr>
                <w:rFonts w:eastAsia="Calibri"/>
                <w:bCs/>
              </w:rPr>
            </w:pPr>
            <w:r w:rsidRPr="00FE38A5">
              <w:rPr>
                <w:rFonts w:eastAsia="Calibri"/>
                <w:bCs/>
              </w:rPr>
              <w:t>Cooling equipment</w:t>
            </w:r>
          </w:p>
        </w:tc>
        <w:tc>
          <w:tcPr>
            <w:tcW w:w="3004" w:type="dxa"/>
            <w:tcBorders>
              <w:top w:val="single" w:sz="4" w:space="0" w:color="auto"/>
              <w:left w:val="single" w:sz="4" w:space="0" w:color="auto"/>
              <w:bottom w:val="single" w:sz="4" w:space="0" w:color="auto"/>
              <w:right w:val="single" w:sz="4" w:space="0" w:color="auto"/>
            </w:tcBorders>
          </w:tcPr>
          <w:p w14:paraId="63C9D95D" w14:textId="77777777" w:rsidR="00C14792" w:rsidRPr="00FE38A5" w:rsidRDefault="00C14792" w:rsidP="00535BDC">
            <w:pPr>
              <w:spacing w:line="276" w:lineRule="auto"/>
              <w:rPr>
                <w:rFonts w:eastAsia="Calibri"/>
                <w:bCs/>
              </w:rPr>
            </w:pPr>
            <w:r w:rsidRPr="00FE38A5">
              <w:rPr>
                <w:rFonts w:eastAsia="Calibri"/>
                <w:bCs/>
              </w:rPr>
              <w:t>Cooling racks</w:t>
            </w:r>
          </w:p>
          <w:p w14:paraId="51A4B40E" w14:textId="77777777" w:rsidR="00C14792" w:rsidRPr="00FE38A5" w:rsidRDefault="00C14792" w:rsidP="00535BDC">
            <w:pPr>
              <w:spacing w:line="276" w:lineRule="auto"/>
              <w:rPr>
                <w:rFonts w:eastAsia="Calibri"/>
                <w:bCs/>
                <w:lang w:val="en-GB"/>
              </w:rPr>
            </w:pPr>
          </w:p>
        </w:tc>
        <w:tc>
          <w:tcPr>
            <w:tcW w:w="1230" w:type="dxa"/>
            <w:tcBorders>
              <w:top w:val="single" w:sz="4" w:space="0" w:color="auto"/>
              <w:left w:val="single" w:sz="4" w:space="0" w:color="auto"/>
              <w:bottom w:val="single" w:sz="4" w:space="0" w:color="auto"/>
              <w:right w:val="single" w:sz="4" w:space="0" w:color="auto"/>
            </w:tcBorders>
            <w:hideMark/>
          </w:tcPr>
          <w:p w14:paraId="369C4CCF" w14:textId="77777777" w:rsidR="00C14792" w:rsidRPr="00FE38A5" w:rsidRDefault="00C14792" w:rsidP="00535BDC">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253B853B"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48BE1023" w14:textId="77777777" w:rsidTr="00535BDC">
        <w:trPr>
          <w:trHeight w:val="825"/>
        </w:trPr>
        <w:tc>
          <w:tcPr>
            <w:tcW w:w="731" w:type="dxa"/>
            <w:tcBorders>
              <w:top w:val="single" w:sz="4" w:space="0" w:color="auto"/>
              <w:left w:val="single" w:sz="4" w:space="0" w:color="auto"/>
              <w:bottom w:val="single" w:sz="4" w:space="0" w:color="auto"/>
              <w:right w:val="single" w:sz="4" w:space="0" w:color="auto"/>
            </w:tcBorders>
          </w:tcPr>
          <w:p w14:paraId="0F3CCADC" w14:textId="77777777" w:rsidR="00C14792" w:rsidRPr="00FE38A5" w:rsidRDefault="00C14792" w:rsidP="00C14792">
            <w:pPr>
              <w:numPr>
                <w:ilvl w:val="0"/>
                <w:numId w:val="132"/>
              </w:numPr>
              <w:spacing w:line="276" w:lineRule="auto"/>
              <w:rPr>
                <w:rFonts w:eastAsia="Calibri"/>
                <w:b/>
                <w:bCs/>
                <w:lang w:val="en-GB"/>
              </w:rPr>
            </w:pPr>
          </w:p>
        </w:tc>
        <w:tc>
          <w:tcPr>
            <w:tcW w:w="2716" w:type="dxa"/>
            <w:tcBorders>
              <w:top w:val="single" w:sz="4" w:space="0" w:color="auto"/>
              <w:left w:val="single" w:sz="4" w:space="0" w:color="auto"/>
              <w:bottom w:val="single" w:sz="4" w:space="0" w:color="auto"/>
              <w:right w:val="single" w:sz="4" w:space="0" w:color="auto"/>
            </w:tcBorders>
            <w:hideMark/>
          </w:tcPr>
          <w:p w14:paraId="2A3F0E73" w14:textId="77777777" w:rsidR="00C14792" w:rsidRPr="00FE38A5" w:rsidRDefault="00C14792" w:rsidP="00535BDC">
            <w:pPr>
              <w:spacing w:line="276" w:lineRule="auto"/>
              <w:rPr>
                <w:rFonts w:eastAsia="Calibri"/>
                <w:bCs/>
              </w:rPr>
            </w:pPr>
            <w:r w:rsidRPr="00FE38A5">
              <w:rPr>
                <w:rFonts w:eastAsia="Calibri"/>
                <w:bCs/>
              </w:rPr>
              <w:t>Slicing equipment</w:t>
            </w:r>
          </w:p>
        </w:tc>
        <w:tc>
          <w:tcPr>
            <w:tcW w:w="3004" w:type="dxa"/>
            <w:tcBorders>
              <w:top w:val="single" w:sz="4" w:space="0" w:color="auto"/>
              <w:left w:val="single" w:sz="4" w:space="0" w:color="auto"/>
              <w:bottom w:val="single" w:sz="4" w:space="0" w:color="auto"/>
              <w:right w:val="single" w:sz="4" w:space="0" w:color="auto"/>
            </w:tcBorders>
            <w:hideMark/>
          </w:tcPr>
          <w:p w14:paraId="501A11EA" w14:textId="77777777" w:rsidR="00C14792" w:rsidRPr="00FE38A5" w:rsidRDefault="00C14792" w:rsidP="00535BDC">
            <w:pPr>
              <w:spacing w:line="276" w:lineRule="auto"/>
              <w:rPr>
                <w:rFonts w:eastAsia="Calibri"/>
                <w:bCs/>
              </w:rPr>
            </w:pPr>
            <w:r w:rsidRPr="00FE38A5">
              <w:rPr>
                <w:rFonts w:eastAsia="Calibri"/>
                <w:bCs/>
              </w:rPr>
              <w:t>Bread slicer</w:t>
            </w:r>
          </w:p>
        </w:tc>
        <w:tc>
          <w:tcPr>
            <w:tcW w:w="1230" w:type="dxa"/>
            <w:tcBorders>
              <w:top w:val="single" w:sz="4" w:space="0" w:color="auto"/>
              <w:left w:val="single" w:sz="4" w:space="0" w:color="auto"/>
              <w:bottom w:val="single" w:sz="4" w:space="0" w:color="auto"/>
              <w:right w:val="single" w:sz="4" w:space="0" w:color="auto"/>
            </w:tcBorders>
            <w:hideMark/>
          </w:tcPr>
          <w:p w14:paraId="132E2A6F" w14:textId="77777777" w:rsidR="00C14792" w:rsidRPr="00FE38A5" w:rsidRDefault="00C14792" w:rsidP="00535BDC">
            <w:pPr>
              <w:spacing w:line="276" w:lineRule="auto"/>
              <w:rPr>
                <w:rFonts w:eastAsia="Calibri"/>
                <w:bCs/>
              </w:rPr>
            </w:pPr>
            <w:r w:rsidRPr="00FE38A5">
              <w:rPr>
                <w:rFonts w:eastAsia="Calibri"/>
                <w:bCs/>
              </w:rPr>
              <w:t>5</w:t>
            </w:r>
          </w:p>
        </w:tc>
        <w:tc>
          <w:tcPr>
            <w:tcW w:w="2237" w:type="dxa"/>
            <w:tcBorders>
              <w:top w:val="single" w:sz="4" w:space="0" w:color="auto"/>
              <w:left w:val="single" w:sz="4" w:space="0" w:color="auto"/>
              <w:bottom w:val="single" w:sz="4" w:space="0" w:color="auto"/>
              <w:right w:val="single" w:sz="4" w:space="0" w:color="auto"/>
            </w:tcBorders>
            <w:hideMark/>
          </w:tcPr>
          <w:p w14:paraId="6D1E916E" w14:textId="77777777" w:rsidR="00C14792" w:rsidRPr="00FE38A5" w:rsidRDefault="00C14792" w:rsidP="00535BDC">
            <w:pPr>
              <w:spacing w:line="276" w:lineRule="auto"/>
              <w:rPr>
                <w:rFonts w:eastAsia="Calibri"/>
                <w:bCs/>
              </w:rPr>
            </w:pPr>
            <w:r w:rsidRPr="00FE38A5">
              <w:rPr>
                <w:rFonts w:eastAsia="Calibri"/>
                <w:bCs/>
              </w:rPr>
              <w:t>1:5</w:t>
            </w:r>
          </w:p>
        </w:tc>
      </w:tr>
    </w:tbl>
    <w:p w14:paraId="3E7DED33" w14:textId="77777777" w:rsidR="00C14792" w:rsidRPr="00FE38A5" w:rsidRDefault="00C14792" w:rsidP="00C14792">
      <w:pPr>
        <w:spacing w:after="0" w:line="276" w:lineRule="auto"/>
        <w:rPr>
          <w:rFonts w:eastAsia="Calibri" w:cs="Times New Roman"/>
          <w:b/>
          <w:szCs w:val="24"/>
          <w:lang w:val="en-ZW"/>
        </w:rPr>
      </w:pPr>
    </w:p>
    <w:p w14:paraId="0001993E" w14:textId="77777777" w:rsidR="00C14792" w:rsidRPr="00FE38A5" w:rsidRDefault="00C14792" w:rsidP="00C14792">
      <w:pPr>
        <w:spacing w:after="0" w:line="276" w:lineRule="auto"/>
        <w:rPr>
          <w:rFonts w:eastAsia="Calibri" w:cs="Times New Roman"/>
          <w:b/>
          <w:szCs w:val="24"/>
          <w:lang w:val="en-ZW"/>
        </w:rPr>
      </w:pPr>
    </w:p>
    <w:p w14:paraId="58609F96" w14:textId="77777777" w:rsidR="00C14792" w:rsidRPr="00FE38A5" w:rsidRDefault="00C14792" w:rsidP="00C14792">
      <w:pPr>
        <w:spacing w:after="0" w:line="276" w:lineRule="auto"/>
        <w:rPr>
          <w:rFonts w:eastAsia="Calibri" w:cs="Times New Roman"/>
          <w:b/>
          <w:szCs w:val="24"/>
          <w:lang w:val="en-ZW"/>
        </w:rPr>
      </w:pPr>
    </w:p>
    <w:p w14:paraId="0DD722F3" w14:textId="77777777" w:rsidR="00C14792" w:rsidRPr="00FE38A5" w:rsidRDefault="00C14792" w:rsidP="00C14792">
      <w:pPr>
        <w:spacing w:after="0" w:line="276" w:lineRule="auto"/>
        <w:rPr>
          <w:rFonts w:eastAsia="Calibri" w:cs="Times New Roman"/>
          <w:b/>
          <w:szCs w:val="24"/>
          <w:lang w:val="en-ZW"/>
        </w:rPr>
      </w:pPr>
    </w:p>
    <w:p w14:paraId="1164835F" w14:textId="77777777" w:rsidR="00C14792" w:rsidRPr="00FE38A5" w:rsidRDefault="00C14792" w:rsidP="00C14792">
      <w:pPr>
        <w:rPr>
          <w:rFonts w:eastAsia="Calibri" w:cs="Times New Roman"/>
          <w:b/>
          <w:bCs/>
          <w:iCs/>
          <w:szCs w:val="24"/>
        </w:rPr>
      </w:pPr>
      <w:bookmarkStart w:id="78" w:name="_Toc185413215"/>
      <w:bookmarkStart w:id="79" w:name="_Toc193185318"/>
      <w:bookmarkEnd w:id="77"/>
      <w:r w:rsidRPr="00FE38A5">
        <w:rPr>
          <w:rFonts w:eastAsia="Calibri" w:cs="Times New Roman"/>
          <w:bCs/>
          <w:iCs/>
          <w:szCs w:val="24"/>
        </w:rPr>
        <w:br w:type="page"/>
      </w:r>
    </w:p>
    <w:p w14:paraId="58FAACC9" w14:textId="77777777" w:rsidR="00C14792" w:rsidRPr="00FE38A5" w:rsidRDefault="00C14792" w:rsidP="00C14792">
      <w:pPr>
        <w:pStyle w:val="Heading2"/>
        <w:numPr>
          <w:ilvl w:val="0"/>
          <w:numId w:val="0"/>
        </w:numPr>
        <w:ind w:left="576" w:hanging="576"/>
        <w:jc w:val="center"/>
        <w:rPr>
          <w:rFonts w:ascii="Times New Roman" w:eastAsia="Times New Roman" w:hAnsi="Times New Roman" w:cs="Times New Roman"/>
          <w:color w:val="auto"/>
          <w:sz w:val="24"/>
          <w:szCs w:val="24"/>
          <w:lang w:eastAsia="en-GB"/>
        </w:rPr>
      </w:pPr>
      <w:bookmarkStart w:id="80" w:name="_Toc185413209"/>
      <w:bookmarkStart w:id="81" w:name="_Toc196811345"/>
      <w:bookmarkStart w:id="82" w:name="_Toc195621849"/>
      <w:r w:rsidRPr="00FE38A5">
        <w:rPr>
          <w:rFonts w:ascii="Times New Roman" w:eastAsia="Times New Roman" w:hAnsi="Times New Roman" w:cs="Times New Roman"/>
          <w:color w:val="auto"/>
          <w:sz w:val="24"/>
          <w:szCs w:val="24"/>
          <w:lang w:eastAsia="en-GB"/>
        </w:rPr>
        <w:lastRenderedPageBreak/>
        <w:t>DIGITAL LITERACY</w:t>
      </w:r>
      <w:bookmarkEnd w:id="80"/>
      <w:bookmarkEnd w:id="81"/>
    </w:p>
    <w:p w14:paraId="23C36DBE" w14:textId="77777777" w:rsidR="00C14792" w:rsidRPr="00FE38A5" w:rsidRDefault="00C14792" w:rsidP="00C14792">
      <w:pPr>
        <w:widowControl w:val="0"/>
        <w:autoSpaceDE w:val="0"/>
        <w:autoSpaceDN w:val="0"/>
        <w:spacing w:before="3" w:line="276" w:lineRule="auto"/>
        <w:rPr>
          <w:rFonts w:eastAsia="Times New Roman" w:cs="Times New Roman"/>
          <w:b/>
          <w:szCs w:val="24"/>
          <w:lang w:eastAsia="en-GB"/>
        </w:rPr>
      </w:pPr>
    </w:p>
    <w:p w14:paraId="1B55D9E2" w14:textId="77777777" w:rsidR="00C14792" w:rsidRPr="00FE38A5" w:rsidRDefault="00C14792" w:rsidP="00C14792">
      <w:pPr>
        <w:widowControl w:val="0"/>
        <w:autoSpaceDE w:val="0"/>
        <w:autoSpaceDN w:val="0"/>
        <w:spacing w:before="90" w:line="276" w:lineRule="auto"/>
        <w:jc w:val="both"/>
        <w:rPr>
          <w:rFonts w:eastAsia="Times New Roman" w:cs="Times New Roman"/>
          <w:szCs w:val="24"/>
          <w:lang w:eastAsia="en-GB"/>
        </w:rPr>
      </w:pPr>
      <w:r w:rsidRPr="00FE38A5">
        <w:rPr>
          <w:rFonts w:eastAsia="Times New Roman" w:cs="Times New Roman"/>
          <w:b/>
          <w:szCs w:val="24"/>
          <w:lang w:eastAsia="en-GB"/>
        </w:rPr>
        <w:t xml:space="preserve">UNIT CODE: </w:t>
      </w:r>
      <w:r w:rsidRPr="00FE38A5">
        <w:rPr>
          <w:rFonts w:eastAsia="Times New Roman" w:cs="Times New Roman"/>
          <w:szCs w:val="24"/>
          <w:lang w:eastAsia="en-GB"/>
        </w:rPr>
        <w:t>0611 451 09A</w:t>
      </w:r>
    </w:p>
    <w:p w14:paraId="47946DFF" w14:textId="77777777" w:rsidR="00C14792" w:rsidRPr="00FE38A5" w:rsidRDefault="00C14792" w:rsidP="00C14792">
      <w:pPr>
        <w:widowControl w:val="0"/>
        <w:autoSpaceDE w:val="0"/>
        <w:autoSpaceDN w:val="0"/>
        <w:spacing w:before="1" w:line="276" w:lineRule="auto"/>
        <w:jc w:val="both"/>
        <w:rPr>
          <w:rFonts w:eastAsia="Times New Roman" w:cs="Times New Roman"/>
          <w:b/>
          <w:szCs w:val="24"/>
          <w:lang w:eastAsia="en-GB"/>
        </w:rPr>
      </w:pPr>
      <w:r w:rsidRPr="00FE38A5">
        <w:rPr>
          <w:rFonts w:eastAsia="Times New Roman" w:cs="Times New Roman"/>
          <w:b/>
          <w:szCs w:val="24"/>
          <w:lang w:eastAsia="en-GB"/>
        </w:rPr>
        <w:t>Relationship to Occupational Standards</w:t>
      </w:r>
    </w:p>
    <w:p w14:paraId="244CA0A3" w14:textId="77777777" w:rsidR="00C14792" w:rsidRPr="00FE38A5" w:rsidRDefault="00C14792" w:rsidP="00C14792">
      <w:pPr>
        <w:widowControl w:val="0"/>
        <w:autoSpaceDE w:val="0"/>
        <w:autoSpaceDN w:val="0"/>
        <w:spacing w:before="40" w:line="276" w:lineRule="auto"/>
        <w:jc w:val="both"/>
        <w:rPr>
          <w:rFonts w:eastAsia="Times New Roman" w:cs="Times New Roman"/>
          <w:szCs w:val="24"/>
          <w:lang w:eastAsia="en-GB"/>
        </w:rPr>
      </w:pPr>
      <w:r w:rsidRPr="00FE38A5">
        <w:rPr>
          <w:rFonts w:eastAsia="Times New Roman" w:cs="Times New Roman"/>
          <w:szCs w:val="24"/>
          <w:lang w:eastAsia="en-GB"/>
        </w:rPr>
        <w:t xml:space="preserve">This unit addresses the Unit of Competency: </w:t>
      </w:r>
      <w:r w:rsidRPr="00774CD4">
        <w:rPr>
          <w:rFonts w:eastAsia="Times New Roman" w:cs="Times New Roman"/>
          <w:b/>
          <w:bCs/>
          <w:szCs w:val="24"/>
          <w:lang w:eastAsia="en-GB"/>
        </w:rPr>
        <w:t>Apply Digital Literacy</w:t>
      </w:r>
    </w:p>
    <w:p w14:paraId="2ABB4E41" w14:textId="1F151B46" w:rsidR="00C14792" w:rsidRPr="00FE38A5" w:rsidRDefault="00C14792" w:rsidP="00C14792">
      <w:pPr>
        <w:widowControl w:val="0"/>
        <w:autoSpaceDE w:val="0"/>
        <w:autoSpaceDN w:val="0"/>
        <w:spacing w:line="276" w:lineRule="auto"/>
        <w:jc w:val="both"/>
        <w:rPr>
          <w:rFonts w:eastAsia="Times New Roman" w:cs="Times New Roman"/>
          <w:szCs w:val="24"/>
          <w:lang w:eastAsia="en-GB"/>
        </w:rPr>
      </w:pPr>
      <w:r w:rsidRPr="00FE38A5">
        <w:rPr>
          <w:rFonts w:eastAsia="Times New Roman" w:cs="Times New Roman"/>
          <w:b/>
          <w:szCs w:val="24"/>
          <w:lang w:eastAsia="en-GB"/>
        </w:rPr>
        <w:t xml:space="preserve">Duration of Unit: </w:t>
      </w:r>
      <w:r w:rsidR="00EA1C6D">
        <w:rPr>
          <w:rFonts w:eastAsia="Times New Roman" w:cs="Times New Roman"/>
          <w:szCs w:val="24"/>
          <w:lang w:eastAsia="en-GB"/>
        </w:rPr>
        <w:t>4</w:t>
      </w:r>
      <w:r w:rsidRPr="00FE38A5">
        <w:rPr>
          <w:rFonts w:eastAsia="Times New Roman" w:cs="Times New Roman"/>
          <w:szCs w:val="24"/>
          <w:lang w:eastAsia="en-GB"/>
        </w:rPr>
        <w:t>0 Hours</w:t>
      </w:r>
    </w:p>
    <w:p w14:paraId="6EB5E090" w14:textId="77777777" w:rsidR="00C14792" w:rsidRPr="00FE38A5" w:rsidRDefault="00C14792" w:rsidP="00C14792">
      <w:pPr>
        <w:widowControl w:val="0"/>
        <w:autoSpaceDE w:val="0"/>
        <w:autoSpaceDN w:val="0"/>
        <w:spacing w:line="276" w:lineRule="auto"/>
        <w:jc w:val="both"/>
        <w:rPr>
          <w:rFonts w:eastAsia="Times New Roman" w:cs="Times New Roman"/>
          <w:b/>
          <w:szCs w:val="24"/>
          <w:lang w:eastAsia="en-GB"/>
        </w:rPr>
      </w:pPr>
      <w:r w:rsidRPr="00FE38A5">
        <w:rPr>
          <w:rFonts w:eastAsia="Times New Roman" w:cs="Times New Roman"/>
          <w:b/>
          <w:szCs w:val="24"/>
          <w:lang w:eastAsia="en-GB"/>
        </w:rPr>
        <w:t>Unit Description</w:t>
      </w:r>
    </w:p>
    <w:p w14:paraId="5274E30E" w14:textId="77777777" w:rsidR="00C14792" w:rsidRPr="00FE38A5" w:rsidRDefault="00C14792" w:rsidP="00C14792">
      <w:pPr>
        <w:widowControl w:val="0"/>
        <w:autoSpaceDE w:val="0"/>
        <w:autoSpaceDN w:val="0"/>
        <w:spacing w:before="240" w:after="240" w:line="276" w:lineRule="auto"/>
        <w:jc w:val="both"/>
        <w:rPr>
          <w:rFonts w:eastAsia="Times New Roman" w:cs="Times New Roman"/>
          <w:szCs w:val="24"/>
          <w:lang w:eastAsia="en-GB"/>
        </w:rPr>
      </w:pPr>
      <w:r w:rsidRPr="00FE38A5">
        <w:rPr>
          <w:rFonts w:eastAsia="Times New Roman" w:cs="Times New Roman"/>
          <w:szCs w:val="24"/>
          <w:lang w:eastAsia="en-GB"/>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p>
    <w:p w14:paraId="69377BE8" w14:textId="77777777" w:rsidR="00C14792" w:rsidRPr="00FE38A5" w:rsidRDefault="00C14792" w:rsidP="00C14792">
      <w:pPr>
        <w:widowControl w:val="0"/>
        <w:autoSpaceDE w:val="0"/>
        <w:autoSpaceDN w:val="0"/>
        <w:spacing w:line="276" w:lineRule="auto"/>
        <w:jc w:val="both"/>
        <w:rPr>
          <w:rFonts w:eastAsia="Times New Roman" w:cs="Times New Roman"/>
          <w:b/>
          <w:szCs w:val="24"/>
          <w:lang w:eastAsia="en-GB"/>
        </w:rPr>
      </w:pPr>
      <w:r w:rsidRPr="00FE38A5">
        <w:rPr>
          <w:rFonts w:eastAsia="Times New Roman" w:cs="Times New Roman"/>
          <w:b/>
          <w:szCs w:val="24"/>
          <w:lang w:eastAsia="en-GB"/>
        </w:rPr>
        <w:t>Summary of Learning Outcomes</w:t>
      </w:r>
    </w:p>
    <w:p w14:paraId="052FBA34" w14:textId="77777777" w:rsidR="006A0D46" w:rsidRDefault="006A0D46" w:rsidP="00C14792">
      <w:pPr>
        <w:widowControl w:val="0"/>
        <w:tabs>
          <w:tab w:val="left" w:pos="921"/>
        </w:tabs>
        <w:autoSpaceDE w:val="0"/>
        <w:autoSpaceDN w:val="0"/>
        <w:spacing w:before="40" w:line="276" w:lineRule="auto"/>
        <w:rPr>
          <w:rFonts w:eastAsia="Times New Roman" w:cs="Times New Roman"/>
          <w:szCs w:val="24"/>
          <w:lang w:eastAsia="en-GB"/>
        </w:rPr>
      </w:pPr>
    </w:p>
    <w:p w14:paraId="62189E1E"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06830AB2" w14:textId="77777777" w:rsidTr="002A0F2E">
        <w:tc>
          <w:tcPr>
            <w:tcW w:w="710" w:type="dxa"/>
          </w:tcPr>
          <w:p w14:paraId="6576C99A" w14:textId="77777777" w:rsidR="006A0D46" w:rsidRPr="00761329" w:rsidRDefault="006A0D46" w:rsidP="00B43BA7">
            <w:pPr>
              <w:spacing w:after="160"/>
              <w:rPr>
                <w:b/>
              </w:rPr>
            </w:pPr>
            <w:r w:rsidRPr="00761329">
              <w:rPr>
                <w:b/>
              </w:rPr>
              <w:t>S/No</w:t>
            </w:r>
          </w:p>
        </w:tc>
        <w:tc>
          <w:tcPr>
            <w:tcW w:w="5336" w:type="dxa"/>
          </w:tcPr>
          <w:p w14:paraId="1920F795" w14:textId="77777777" w:rsidR="006A0D46" w:rsidRPr="00761329" w:rsidRDefault="006A0D46" w:rsidP="00B43BA7">
            <w:pPr>
              <w:spacing w:after="160"/>
              <w:rPr>
                <w:b/>
              </w:rPr>
            </w:pPr>
            <w:r w:rsidRPr="00761329">
              <w:rPr>
                <w:b/>
              </w:rPr>
              <w:t>Learning Outcomes</w:t>
            </w:r>
          </w:p>
        </w:tc>
        <w:tc>
          <w:tcPr>
            <w:tcW w:w="2970" w:type="dxa"/>
          </w:tcPr>
          <w:p w14:paraId="20C6D26B" w14:textId="77777777" w:rsidR="006A0D46" w:rsidRPr="00761329" w:rsidRDefault="006A0D46" w:rsidP="00B43BA7">
            <w:pPr>
              <w:spacing w:after="160"/>
              <w:rPr>
                <w:b/>
              </w:rPr>
            </w:pPr>
            <w:r w:rsidRPr="00761329">
              <w:rPr>
                <w:b/>
              </w:rPr>
              <w:t>Duration (Hours)</w:t>
            </w:r>
          </w:p>
        </w:tc>
      </w:tr>
      <w:tr w:rsidR="002A0F2E" w:rsidRPr="00761329" w14:paraId="78EDF7A1" w14:textId="77777777" w:rsidTr="002A0F2E">
        <w:tc>
          <w:tcPr>
            <w:tcW w:w="710" w:type="dxa"/>
          </w:tcPr>
          <w:p w14:paraId="6C3E0E80" w14:textId="77777777" w:rsidR="002A0F2E" w:rsidRPr="00761329" w:rsidRDefault="002A0F2E" w:rsidP="002A0F2E">
            <w:pPr>
              <w:spacing w:after="160"/>
              <w:rPr>
                <w:b/>
              </w:rPr>
            </w:pPr>
            <w:r w:rsidRPr="00761329">
              <w:rPr>
                <w:bCs/>
              </w:rPr>
              <w:t xml:space="preserve">1.   </w:t>
            </w:r>
          </w:p>
        </w:tc>
        <w:tc>
          <w:tcPr>
            <w:tcW w:w="5336" w:type="dxa"/>
          </w:tcPr>
          <w:p w14:paraId="23BF3B6A" w14:textId="4353D6A5" w:rsidR="002A0F2E" w:rsidRPr="00761329" w:rsidRDefault="002A0F2E" w:rsidP="002A0F2E">
            <w:pPr>
              <w:spacing w:after="160"/>
              <w:rPr>
                <w:bCs/>
              </w:rPr>
            </w:pPr>
            <w:r w:rsidRPr="00FE38A5">
              <w:t>Operate computer devices</w:t>
            </w:r>
          </w:p>
        </w:tc>
        <w:tc>
          <w:tcPr>
            <w:tcW w:w="2970" w:type="dxa"/>
          </w:tcPr>
          <w:p w14:paraId="7A570F2C" w14:textId="78E1C8CC" w:rsidR="002A0F2E" w:rsidRPr="00761329" w:rsidRDefault="0078527A" w:rsidP="002A0F2E">
            <w:pPr>
              <w:spacing w:after="160"/>
              <w:rPr>
                <w:b/>
              </w:rPr>
            </w:pPr>
            <w:r>
              <w:rPr>
                <w:b/>
              </w:rPr>
              <w:t>6</w:t>
            </w:r>
          </w:p>
        </w:tc>
      </w:tr>
      <w:tr w:rsidR="002A0F2E" w:rsidRPr="00761329" w14:paraId="520F37DF" w14:textId="77777777" w:rsidTr="002A0F2E">
        <w:tc>
          <w:tcPr>
            <w:tcW w:w="710" w:type="dxa"/>
          </w:tcPr>
          <w:p w14:paraId="5C41C403" w14:textId="77777777" w:rsidR="002A0F2E" w:rsidRPr="00761329" w:rsidRDefault="002A0F2E" w:rsidP="002A0F2E">
            <w:pPr>
              <w:spacing w:after="160"/>
              <w:rPr>
                <w:b/>
              </w:rPr>
            </w:pPr>
            <w:r w:rsidRPr="00761329">
              <w:t xml:space="preserve">2.   </w:t>
            </w:r>
          </w:p>
        </w:tc>
        <w:tc>
          <w:tcPr>
            <w:tcW w:w="5336" w:type="dxa"/>
          </w:tcPr>
          <w:p w14:paraId="62098FEA" w14:textId="74A87787" w:rsidR="002A0F2E" w:rsidRPr="00761329" w:rsidRDefault="002A0F2E" w:rsidP="002A0F2E">
            <w:pPr>
              <w:spacing w:after="160"/>
              <w:rPr>
                <w:b/>
              </w:rPr>
            </w:pPr>
            <w:r w:rsidRPr="00FE38A5">
              <w:t>Solve tasks using Office suite</w:t>
            </w:r>
          </w:p>
        </w:tc>
        <w:tc>
          <w:tcPr>
            <w:tcW w:w="2970" w:type="dxa"/>
          </w:tcPr>
          <w:p w14:paraId="23E2E245" w14:textId="223A24F1" w:rsidR="002A0F2E" w:rsidRPr="00761329" w:rsidRDefault="0078527A" w:rsidP="002A0F2E">
            <w:pPr>
              <w:spacing w:after="160"/>
              <w:rPr>
                <w:b/>
              </w:rPr>
            </w:pPr>
            <w:r>
              <w:rPr>
                <w:b/>
              </w:rPr>
              <w:t>14</w:t>
            </w:r>
          </w:p>
        </w:tc>
      </w:tr>
      <w:tr w:rsidR="002A0F2E" w:rsidRPr="00761329" w14:paraId="435E1E61" w14:textId="77777777" w:rsidTr="002A0F2E">
        <w:tc>
          <w:tcPr>
            <w:tcW w:w="710" w:type="dxa"/>
          </w:tcPr>
          <w:p w14:paraId="2CDF58CE" w14:textId="77777777" w:rsidR="002A0F2E" w:rsidRPr="00761329" w:rsidRDefault="002A0F2E" w:rsidP="002A0F2E">
            <w:pPr>
              <w:spacing w:after="160"/>
            </w:pPr>
            <w:r w:rsidRPr="00761329">
              <w:t>3.</w:t>
            </w:r>
          </w:p>
        </w:tc>
        <w:tc>
          <w:tcPr>
            <w:tcW w:w="5336" w:type="dxa"/>
          </w:tcPr>
          <w:p w14:paraId="0F5E94CE" w14:textId="24872919" w:rsidR="002A0F2E" w:rsidRPr="00761329" w:rsidRDefault="002A0F2E" w:rsidP="002A0F2E">
            <w:pPr>
              <w:spacing w:after="160"/>
            </w:pPr>
            <w:r w:rsidRPr="00FE38A5">
              <w:t xml:space="preserve">Manage data and information  </w:t>
            </w:r>
          </w:p>
        </w:tc>
        <w:tc>
          <w:tcPr>
            <w:tcW w:w="2970" w:type="dxa"/>
          </w:tcPr>
          <w:p w14:paraId="3A7F5EA1" w14:textId="717B1470" w:rsidR="002A0F2E" w:rsidRPr="00761329" w:rsidRDefault="0078527A" w:rsidP="002A0F2E">
            <w:pPr>
              <w:spacing w:after="160"/>
              <w:rPr>
                <w:b/>
              </w:rPr>
            </w:pPr>
            <w:r>
              <w:rPr>
                <w:b/>
              </w:rPr>
              <w:t>6</w:t>
            </w:r>
          </w:p>
        </w:tc>
      </w:tr>
      <w:tr w:rsidR="002A0F2E" w:rsidRPr="00761329" w14:paraId="67589FAE" w14:textId="77777777" w:rsidTr="002A0F2E">
        <w:tc>
          <w:tcPr>
            <w:tcW w:w="710" w:type="dxa"/>
          </w:tcPr>
          <w:p w14:paraId="0CC04B8E" w14:textId="77777777" w:rsidR="002A0F2E" w:rsidRPr="00761329" w:rsidRDefault="002A0F2E" w:rsidP="002A0F2E">
            <w:pPr>
              <w:spacing w:after="160"/>
              <w:rPr>
                <w:b/>
              </w:rPr>
            </w:pPr>
            <w:r w:rsidRPr="00761329">
              <w:t xml:space="preserve">4.    </w:t>
            </w:r>
          </w:p>
        </w:tc>
        <w:tc>
          <w:tcPr>
            <w:tcW w:w="5336" w:type="dxa"/>
          </w:tcPr>
          <w:p w14:paraId="481F31AB" w14:textId="71EFBDA6" w:rsidR="002A0F2E" w:rsidRPr="00761329" w:rsidRDefault="002A0F2E" w:rsidP="002A0F2E">
            <w:pPr>
              <w:spacing w:after="160"/>
            </w:pPr>
            <w:r w:rsidRPr="00FE38A5">
              <w:t>Perform online communication and collaboration</w:t>
            </w:r>
          </w:p>
        </w:tc>
        <w:tc>
          <w:tcPr>
            <w:tcW w:w="2970" w:type="dxa"/>
          </w:tcPr>
          <w:p w14:paraId="6FC157F7" w14:textId="44F1CEBF" w:rsidR="002A0F2E" w:rsidRPr="00761329" w:rsidRDefault="0078527A" w:rsidP="002A0F2E">
            <w:pPr>
              <w:spacing w:after="160"/>
              <w:rPr>
                <w:b/>
              </w:rPr>
            </w:pPr>
            <w:r>
              <w:rPr>
                <w:b/>
              </w:rPr>
              <w:t>4</w:t>
            </w:r>
          </w:p>
        </w:tc>
      </w:tr>
      <w:tr w:rsidR="002A0F2E" w:rsidRPr="00761329" w14:paraId="049A8C9C" w14:textId="77777777" w:rsidTr="002A0F2E">
        <w:tc>
          <w:tcPr>
            <w:tcW w:w="710" w:type="dxa"/>
          </w:tcPr>
          <w:p w14:paraId="469A0474" w14:textId="7027255F" w:rsidR="002A0F2E" w:rsidRPr="00761329" w:rsidRDefault="0078527A" w:rsidP="002A0F2E">
            <w:r>
              <w:t>5</w:t>
            </w:r>
          </w:p>
        </w:tc>
        <w:tc>
          <w:tcPr>
            <w:tcW w:w="5336" w:type="dxa"/>
          </w:tcPr>
          <w:p w14:paraId="1DA9AF88" w14:textId="0D7F96A2" w:rsidR="002A0F2E" w:rsidRPr="00761329" w:rsidRDefault="002A0F2E" w:rsidP="002A0F2E">
            <w:r w:rsidRPr="00FE38A5">
              <w:t>Apply cybersecurity skills</w:t>
            </w:r>
          </w:p>
        </w:tc>
        <w:tc>
          <w:tcPr>
            <w:tcW w:w="2970" w:type="dxa"/>
          </w:tcPr>
          <w:p w14:paraId="11BFC2A2" w14:textId="7A15D55A" w:rsidR="002A0F2E" w:rsidRPr="00761329" w:rsidRDefault="0078527A" w:rsidP="002A0F2E">
            <w:pPr>
              <w:rPr>
                <w:b/>
              </w:rPr>
            </w:pPr>
            <w:r>
              <w:rPr>
                <w:b/>
              </w:rPr>
              <w:t>4</w:t>
            </w:r>
          </w:p>
        </w:tc>
      </w:tr>
      <w:tr w:rsidR="002A0F2E" w:rsidRPr="00761329" w14:paraId="21F783D4" w14:textId="77777777" w:rsidTr="002A0F2E">
        <w:tc>
          <w:tcPr>
            <w:tcW w:w="710" w:type="dxa"/>
          </w:tcPr>
          <w:p w14:paraId="7F862C3A" w14:textId="28D199EF" w:rsidR="002A0F2E" w:rsidRPr="00761329" w:rsidRDefault="0078527A" w:rsidP="002A0F2E">
            <w:r>
              <w:t>6</w:t>
            </w:r>
          </w:p>
        </w:tc>
        <w:tc>
          <w:tcPr>
            <w:tcW w:w="5336" w:type="dxa"/>
          </w:tcPr>
          <w:p w14:paraId="595BA448" w14:textId="29C59DBB" w:rsidR="002A0F2E" w:rsidRPr="00761329" w:rsidRDefault="002A0F2E" w:rsidP="002A0F2E">
            <w:r w:rsidRPr="00FE38A5">
              <w:t xml:space="preserve">Perform online jobs </w:t>
            </w:r>
          </w:p>
        </w:tc>
        <w:tc>
          <w:tcPr>
            <w:tcW w:w="2970" w:type="dxa"/>
          </w:tcPr>
          <w:p w14:paraId="2BBA37B2" w14:textId="44B00857" w:rsidR="002A0F2E" w:rsidRPr="00761329" w:rsidRDefault="0078527A" w:rsidP="002A0F2E">
            <w:pPr>
              <w:rPr>
                <w:b/>
              </w:rPr>
            </w:pPr>
            <w:r>
              <w:rPr>
                <w:b/>
              </w:rPr>
              <w:t>4</w:t>
            </w:r>
          </w:p>
        </w:tc>
      </w:tr>
      <w:tr w:rsidR="002A0F2E" w:rsidRPr="00761329" w14:paraId="00F941B7" w14:textId="77777777" w:rsidTr="002A0F2E">
        <w:tc>
          <w:tcPr>
            <w:tcW w:w="710" w:type="dxa"/>
          </w:tcPr>
          <w:p w14:paraId="76D3FD0B" w14:textId="0C0B395F" w:rsidR="002A0F2E" w:rsidRPr="00761329" w:rsidRDefault="0078527A" w:rsidP="002A0F2E">
            <w:r>
              <w:t>7</w:t>
            </w:r>
          </w:p>
        </w:tc>
        <w:tc>
          <w:tcPr>
            <w:tcW w:w="5336" w:type="dxa"/>
          </w:tcPr>
          <w:p w14:paraId="3D9F7486" w14:textId="5DE408F6" w:rsidR="002A0F2E" w:rsidRPr="00761329" w:rsidRDefault="002A0F2E" w:rsidP="002A0F2E">
            <w:r w:rsidRPr="00FE38A5">
              <w:rPr>
                <w:rFonts w:eastAsia="Tahoma"/>
              </w:rPr>
              <w:t>Apply job entry techniques</w:t>
            </w:r>
          </w:p>
        </w:tc>
        <w:tc>
          <w:tcPr>
            <w:tcW w:w="2970" w:type="dxa"/>
          </w:tcPr>
          <w:p w14:paraId="29461751" w14:textId="2963AE6C" w:rsidR="002A0F2E" w:rsidRPr="00761329" w:rsidRDefault="0078527A" w:rsidP="002A0F2E">
            <w:pPr>
              <w:rPr>
                <w:b/>
              </w:rPr>
            </w:pPr>
            <w:r>
              <w:rPr>
                <w:b/>
              </w:rPr>
              <w:t>2</w:t>
            </w:r>
          </w:p>
        </w:tc>
      </w:tr>
      <w:tr w:rsidR="006A0D46" w:rsidRPr="00761329" w14:paraId="59519A2F" w14:textId="77777777" w:rsidTr="002A0F2E">
        <w:tc>
          <w:tcPr>
            <w:tcW w:w="6046" w:type="dxa"/>
            <w:gridSpan w:val="2"/>
          </w:tcPr>
          <w:p w14:paraId="4DF2C747" w14:textId="77777777" w:rsidR="006A0D46" w:rsidRPr="00761329" w:rsidRDefault="006A0D46" w:rsidP="00B43BA7">
            <w:pPr>
              <w:spacing w:after="160"/>
            </w:pPr>
            <w:r w:rsidRPr="00761329">
              <w:rPr>
                <w:b/>
                <w:lang w:val="en-ZW"/>
              </w:rPr>
              <w:t>Total</w:t>
            </w:r>
          </w:p>
        </w:tc>
        <w:tc>
          <w:tcPr>
            <w:tcW w:w="2970" w:type="dxa"/>
          </w:tcPr>
          <w:p w14:paraId="75D3CC4D" w14:textId="3B654C89" w:rsidR="006A0D46" w:rsidRPr="00761329" w:rsidRDefault="0078527A" w:rsidP="00B43BA7">
            <w:pPr>
              <w:spacing w:after="160"/>
              <w:rPr>
                <w:b/>
              </w:rPr>
            </w:pPr>
            <w:r>
              <w:rPr>
                <w:b/>
              </w:rPr>
              <w:t>40</w:t>
            </w:r>
          </w:p>
        </w:tc>
      </w:tr>
    </w:tbl>
    <w:p w14:paraId="11B83010" w14:textId="77777777" w:rsidR="006A0D46" w:rsidRPr="00FE38A5" w:rsidRDefault="006A0D46" w:rsidP="00C14792">
      <w:pPr>
        <w:widowControl w:val="0"/>
        <w:tabs>
          <w:tab w:val="left" w:pos="921"/>
        </w:tabs>
        <w:autoSpaceDE w:val="0"/>
        <w:autoSpaceDN w:val="0"/>
        <w:spacing w:before="40" w:line="276" w:lineRule="auto"/>
        <w:rPr>
          <w:rFonts w:eastAsia="Times New Roman" w:cs="Times New Roman"/>
          <w:szCs w:val="24"/>
          <w:lang w:eastAsia="en-GB"/>
        </w:rPr>
      </w:pPr>
    </w:p>
    <w:p w14:paraId="5C9D94E8" w14:textId="77777777" w:rsidR="002A0F2E" w:rsidRDefault="002A0F2E" w:rsidP="00C14792">
      <w:pPr>
        <w:spacing w:before="179" w:after="42" w:line="276" w:lineRule="auto"/>
        <w:jc w:val="both"/>
        <w:rPr>
          <w:rFonts w:cs="Times New Roman"/>
          <w:b/>
          <w:szCs w:val="24"/>
        </w:rPr>
      </w:pPr>
    </w:p>
    <w:p w14:paraId="099510FE" w14:textId="77777777" w:rsidR="002A0F2E" w:rsidRDefault="002A0F2E" w:rsidP="00C14792">
      <w:pPr>
        <w:spacing w:before="179" w:after="42" w:line="276" w:lineRule="auto"/>
        <w:jc w:val="both"/>
        <w:rPr>
          <w:rFonts w:cs="Times New Roman"/>
          <w:b/>
          <w:szCs w:val="24"/>
        </w:rPr>
      </w:pPr>
    </w:p>
    <w:p w14:paraId="0B03C04B" w14:textId="77777777" w:rsidR="002A0F2E" w:rsidRDefault="002A0F2E" w:rsidP="00C14792">
      <w:pPr>
        <w:spacing w:before="179" w:after="42" w:line="276" w:lineRule="auto"/>
        <w:jc w:val="both"/>
        <w:rPr>
          <w:rFonts w:cs="Times New Roman"/>
          <w:b/>
          <w:szCs w:val="24"/>
        </w:rPr>
      </w:pPr>
    </w:p>
    <w:p w14:paraId="2AF01D99" w14:textId="77777777" w:rsidR="002A0F2E" w:rsidRDefault="002A0F2E" w:rsidP="00C14792">
      <w:pPr>
        <w:spacing w:before="179" w:after="42" w:line="276" w:lineRule="auto"/>
        <w:jc w:val="both"/>
        <w:rPr>
          <w:rFonts w:cs="Times New Roman"/>
          <w:b/>
          <w:szCs w:val="24"/>
        </w:rPr>
      </w:pPr>
    </w:p>
    <w:p w14:paraId="613DA2F4" w14:textId="77777777" w:rsidR="002A0F2E" w:rsidRDefault="002A0F2E" w:rsidP="00C14792">
      <w:pPr>
        <w:spacing w:before="179" w:after="42" w:line="276" w:lineRule="auto"/>
        <w:jc w:val="both"/>
        <w:rPr>
          <w:rFonts w:cs="Times New Roman"/>
          <w:b/>
          <w:szCs w:val="24"/>
        </w:rPr>
      </w:pPr>
    </w:p>
    <w:p w14:paraId="0D05EF3E" w14:textId="77777777" w:rsidR="002A0F2E" w:rsidRDefault="002A0F2E" w:rsidP="00C14792">
      <w:pPr>
        <w:spacing w:before="179" w:after="42" w:line="276" w:lineRule="auto"/>
        <w:jc w:val="both"/>
        <w:rPr>
          <w:rFonts w:cs="Times New Roman"/>
          <w:b/>
          <w:szCs w:val="24"/>
        </w:rPr>
      </w:pPr>
    </w:p>
    <w:p w14:paraId="5DA917E7" w14:textId="14A159FD" w:rsidR="00C14792" w:rsidRPr="00FE38A5" w:rsidRDefault="00C14792" w:rsidP="00C14792">
      <w:pPr>
        <w:spacing w:before="179" w:after="42" w:line="276" w:lineRule="auto"/>
        <w:jc w:val="both"/>
        <w:rPr>
          <w:rFonts w:cs="Times New Roman"/>
          <w:b/>
          <w:szCs w:val="24"/>
        </w:rPr>
      </w:pPr>
      <w:r w:rsidRPr="00FE38A5">
        <w:rPr>
          <w:rFonts w:cs="Times New Roman"/>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4201"/>
        <w:gridCol w:w="2173"/>
      </w:tblGrid>
      <w:tr w:rsidR="00C14792" w:rsidRPr="00FE38A5" w14:paraId="7D834075" w14:textId="77777777" w:rsidTr="00535BDC">
        <w:trPr>
          <w:trHeight w:val="636"/>
          <w:tblHeader/>
        </w:trPr>
        <w:tc>
          <w:tcPr>
            <w:tcW w:w="1412" w:type="pct"/>
          </w:tcPr>
          <w:p w14:paraId="3B06D442" w14:textId="77777777" w:rsidR="00C14792" w:rsidRPr="00FE38A5" w:rsidRDefault="00C14792" w:rsidP="00535BDC">
            <w:pPr>
              <w:pBdr>
                <w:top w:val="nil"/>
                <w:left w:val="nil"/>
                <w:bottom w:val="nil"/>
                <w:right w:val="nil"/>
                <w:between w:val="nil"/>
              </w:pBdr>
              <w:spacing w:before="1" w:after="200" w:line="276" w:lineRule="auto"/>
              <w:ind w:left="107"/>
              <w:rPr>
                <w:rFonts w:cs="Times New Roman"/>
                <w:b/>
                <w:szCs w:val="24"/>
              </w:rPr>
            </w:pPr>
            <w:bookmarkStart w:id="83" w:name="_Hlk185262236"/>
            <w:r w:rsidRPr="00FE38A5">
              <w:rPr>
                <w:rFonts w:cs="Times New Roman"/>
                <w:b/>
                <w:szCs w:val="24"/>
              </w:rPr>
              <w:t>Learning Outcome</w:t>
            </w:r>
          </w:p>
        </w:tc>
        <w:tc>
          <w:tcPr>
            <w:tcW w:w="2356" w:type="pct"/>
          </w:tcPr>
          <w:p w14:paraId="1009AB91" w14:textId="77777777" w:rsidR="00C14792" w:rsidRPr="00FE38A5" w:rsidRDefault="00C14792" w:rsidP="00535BDC">
            <w:pPr>
              <w:pBdr>
                <w:top w:val="nil"/>
                <w:left w:val="nil"/>
                <w:bottom w:val="nil"/>
                <w:right w:val="nil"/>
                <w:between w:val="nil"/>
              </w:pBdr>
              <w:spacing w:before="1" w:after="200" w:line="276" w:lineRule="auto"/>
              <w:ind w:left="107"/>
              <w:rPr>
                <w:rFonts w:cs="Times New Roman"/>
                <w:b/>
                <w:szCs w:val="24"/>
              </w:rPr>
            </w:pPr>
            <w:r w:rsidRPr="00FE38A5">
              <w:rPr>
                <w:rFonts w:cs="Times New Roman"/>
                <w:b/>
                <w:szCs w:val="24"/>
              </w:rPr>
              <w:t>Content</w:t>
            </w:r>
          </w:p>
        </w:tc>
        <w:tc>
          <w:tcPr>
            <w:tcW w:w="1231" w:type="pct"/>
          </w:tcPr>
          <w:p w14:paraId="5E078702" w14:textId="77777777" w:rsidR="00C14792" w:rsidRPr="00FE38A5" w:rsidRDefault="00C14792" w:rsidP="00535BDC">
            <w:pPr>
              <w:pBdr>
                <w:top w:val="nil"/>
                <w:left w:val="nil"/>
                <w:bottom w:val="nil"/>
                <w:right w:val="nil"/>
                <w:between w:val="nil"/>
              </w:pBdr>
              <w:spacing w:before="1" w:after="200" w:line="276" w:lineRule="auto"/>
              <w:ind w:left="108"/>
              <w:rPr>
                <w:rFonts w:cs="Times New Roman"/>
                <w:b/>
                <w:szCs w:val="24"/>
              </w:rPr>
            </w:pPr>
            <w:r w:rsidRPr="00FE38A5">
              <w:rPr>
                <w:rFonts w:cs="Times New Roman"/>
                <w:b/>
                <w:szCs w:val="24"/>
              </w:rPr>
              <w:t>Suggested</w:t>
            </w:r>
          </w:p>
          <w:p w14:paraId="61D32D71" w14:textId="77777777" w:rsidR="00C14792" w:rsidRPr="00FE38A5" w:rsidRDefault="00C14792" w:rsidP="00535BDC">
            <w:pPr>
              <w:pBdr>
                <w:top w:val="nil"/>
                <w:left w:val="nil"/>
                <w:bottom w:val="nil"/>
                <w:right w:val="nil"/>
                <w:between w:val="nil"/>
              </w:pBdr>
              <w:spacing w:before="41" w:after="200" w:line="276" w:lineRule="auto"/>
              <w:ind w:left="108"/>
              <w:rPr>
                <w:rFonts w:cs="Times New Roman"/>
                <w:b/>
                <w:szCs w:val="24"/>
              </w:rPr>
            </w:pPr>
            <w:r w:rsidRPr="00FE38A5">
              <w:rPr>
                <w:rFonts w:cs="Times New Roman"/>
                <w:b/>
                <w:szCs w:val="24"/>
              </w:rPr>
              <w:t>Assessment Methods</w:t>
            </w:r>
          </w:p>
        </w:tc>
      </w:tr>
      <w:tr w:rsidR="00C14792" w:rsidRPr="00FE38A5" w14:paraId="5C65403A" w14:textId="77777777" w:rsidTr="00535BDC">
        <w:trPr>
          <w:trHeight w:val="2730"/>
        </w:trPr>
        <w:tc>
          <w:tcPr>
            <w:tcW w:w="1412" w:type="pct"/>
          </w:tcPr>
          <w:p w14:paraId="2F4CC4BD" w14:textId="77777777" w:rsidR="00C14792" w:rsidRPr="00FE38A5" w:rsidRDefault="00C14792" w:rsidP="00C14792">
            <w:pPr>
              <w:widowControl w:val="0"/>
              <w:numPr>
                <w:ilvl w:val="0"/>
                <w:numId w:val="270"/>
              </w:numPr>
              <w:pBdr>
                <w:top w:val="nil"/>
                <w:left w:val="nil"/>
                <w:bottom w:val="nil"/>
                <w:right w:val="nil"/>
                <w:between w:val="nil"/>
              </w:pBdr>
              <w:autoSpaceDE w:val="0"/>
              <w:autoSpaceDN w:val="0"/>
              <w:spacing w:after="200" w:line="276" w:lineRule="auto"/>
              <w:ind w:right="499"/>
              <w:rPr>
                <w:rFonts w:cs="Times New Roman"/>
                <w:szCs w:val="24"/>
              </w:rPr>
            </w:pPr>
            <w:r w:rsidRPr="00FE38A5">
              <w:rPr>
                <w:rFonts w:cs="Times New Roman"/>
                <w:szCs w:val="24"/>
              </w:rPr>
              <w:t>Operate computer devices</w:t>
            </w:r>
          </w:p>
        </w:tc>
        <w:tc>
          <w:tcPr>
            <w:tcW w:w="2356" w:type="pct"/>
          </w:tcPr>
          <w:p w14:paraId="2F24406E"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Meaning and importance of digital literacy</w:t>
            </w:r>
          </w:p>
          <w:p w14:paraId="1CC89787"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Functions and Uses of Computers</w:t>
            </w:r>
          </w:p>
          <w:p w14:paraId="5669C82B"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Classification of computers</w:t>
            </w:r>
          </w:p>
          <w:p w14:paraId="33310751"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Components of a computer system</w:t>
            </w:r>
          </w:p>
          <w:p w14:paraId="7AF28544"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Computer Hardware</w:t>
            </w:r>
          </w:p>
          <w:p w14:paraId="44EF6F8C"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The System Unit E.g. Motherboard, CPU, casing</w:t>
            </w:r>
          </w:p>
          <w:p w14:paraId="309732CA"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 xml:space="preserve"> Input Devices e.g. Pointing, keying, scanning, voice/speech recognition, direct data capture devices.</w:t>
            </w:r>
          </w:p>
          <w:p w14:paraId="33843C8F"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Output Devices e.g. hardcopy output and softcopy output</w:t>
            </w:r>
          </w:p>
          <w:p w14:paraId="7314173B"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Storage Devices e.g. main memory e.g. RAM, secondary storage (Solid state devices, Hard Drives, CDs &amp; DVDs, Memory cards, Flash drives</w:t>
            </w:r>
          </w:p>
          <w:p w14:paraId="64CC381B"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928"/>
              <w:contextualSpacing/>
              <w:rPr>
                <w:rFonts w:cs="Times New Roman"/>
                <w:szCs w:val="24"/>
                <w:lang w:val="en-ZW"/>
              </w:rPr>
            </w:pPr>
            <w:r w:rsidRPr="00FE38A5">
              <w:rPr>
                <w:rFonts w:cs="Times New Roman"/>
                <w:szCs w:val="24"/>
                <w:lang w:val="en-ZW"/>
              </w:rPr>
              <w:t>Computer Ports e.g. HDMI, DVI, VGA, USB type C etc.</w:t>
            </w:r>
          </w:p>
          <w:p w14:paraId="09913F73"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Classification of computer software</w:t>
            </w:r>
          </w:p>
          <w:p w14:paraId="243BD7E0"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Operating system functions</w:t>
            </w:r>
          </w:p>
          <w:p w14:paraId="26D56F96"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Procedure for turning/off a computer</w:t>
            </w:r>
          </w:p>
          <w:p w14:paraId="6526A4B5"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Mouse use techniques</w:t>
            </w:r>
          </w:p>
          <w:p w14:paraId="16899E14"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Keyboard Parts and Use Technique</w:t>
            </w:r>
          </w:p>
          <w:p w14:paraId="38823571"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Desktop Customization</w:t>
            </w:r>
          </w:p>
          <w:p w14:paraId="7648F129"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File and Files Management using an operating system</w:t>
            </w:r>
          </w:p>
          <w:p w14:paraId="6758AC2D"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1" w:after="200"/>
              <w:contextualSpacing/>
              <w:rPr>
                <w:rFonts w:cs="Times New Roman"/>
                <w:szCs w:val="24"/>
                <w:lang w:val="en-ZW"/>
              </w:rPr>
            </w:pPr>
            <w:r w:rsidRPr="00FE38A5">
              <w:rPr>
                <w:rFonts w:cs="Times New Roman"/>
                <w:szCs w:val="24"/>
                <w:lang w:val="en-ZW"/>
              </w:rPr>
              <w:t>Computer Internet Connection Options</w:t>
            </w:r>
          </w:p>
          <w:p w14:paraId="4FD224F8"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 xml:space="preserve">Mobile Networks/Data </w:t>
            </w:r>
            <w:r w:rsidRPr="00FE38A5">
              <w:rPr>
                <w:rFonts w:cs="Times New Roman"/>
                <w:szCs w:val="24"/>
                <w:lang w:val="en-ZW"/>
              </w:rPr>
              <w:lastRenderedPageBreak/>
              <w:t>Plans</w:t>
            </w:r>
          </w:p>
          <w:p w14:paraId="4BE12A24"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Wireless Hotspots</w:t>
            </w:r>
          </w:p>
          <w:p w14:paraId="181A7E13"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 xml:space="preserve"> Cabled (Ethernet/Fiber)</w:t>
            </w:r>
          </w:p>
          <w:p w14:paraId="4B634DF5"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Dial-Up</w:t>
            </w:r>
          </w:p>
          <w:p w14:paraId="3BB28C8A"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1" w:after="200"/>
              <w:ind w:left="1353"/>
              <w:contextualSpacing/>
              <w:rPr>
                <w:rFonts w:cs="Times New Roman"/>
                <w:szCs w:val="24"/>
                <w:lang w:val="en-ZW"/>
              </w:rPr>
            </w:pPr>
            <w:r w:rsidRPr="00FE38A5">
              <w:rPr>
                <w:rFonts w:cs="Times New Roman"/>
                <w:szCs w:val="24"/>
                <w:lang w:val="en-ZW"/>
              </w:rPr>
              <w:t>Satellite</w:t>
            </w:r>
          </w:p>
          <w:p w14:paraId="4BC6707C" w14:textId="77777777" w:rsidR="00C14792" w:rsidRPr="00FE38A5" w:rsidRDefault="00C14792" w:rsidP="00C14792">
            <w:pPr>
              <w:widowControl w:val="0"/>
              <w:numPr>
                <w:ilvl w:val="1"/>
                <w:numId w:val="422"/>
              </w:numPr>
              <w:pBdr>
                <w:top w:val="nil"/>
                <w:left w:val="nil"/>
                <w:bottom w:val="nil"/>
                <w:right w:val="nil"/>
                <w:between w:val="nil"/>
              </w:pBdr>
              <w:tabs>
                <w:tab w:val="left" w:pos="377"/>
              </w:tabs>
              <w:autoSpaceDE w:val="0"/>
              <w:autoSpaceDN w:val="0"/>
              <w:spacing w:before="26" w:after="200"/>
              <w:ind w:right="430"/>
              <w:contextualSpacing/>
              <w:rPr>
                <w:rFonts w:cs="Times New Roman"/>
                <w:szCs w:val="24"/>
                <w:lang w:val="en-ZW"/>
              </w:rPr>
            </w:pPr>
            <w:r w:rsidRPr="00FE38A5">
              <w:rPr>
                <w:rFonts w:cs="Times New Roman"/>
                <w:szCs w:val="24"/>
                <w:lang w:val="en-ZW"/>
              </w:rPr>
              <w:t>Computer external devices management</w:t>
            </w:r>
          </w:p>
          <w:p w14:paraId="16D62389"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26" w:after="200"/>
              <w:ind w:left="928" w:right="430"/>
              <w:contextualSpacing/>
              <w:rPr>
                <w:rFonts w:cs="Times New Roman"/>
                <w:szCs w:val="24"/>
                <w:lang w:val="en-ZW"/>
              </w:rPr>
            </w:pPr>
            <w:r w:rsidRPr="00FE38A5">
              <w:rPr>
                <w:rFonts w:cs="Times New Roman"/>
                <w:szCs w:val="24"/>
                <w:lang w:val="en-ZW"/>
              </w:rPr>
              <w:t>Device connections</w:t>
            </w:r>
          </w:p>
          <w:p w14:paraId="301DF41F" w14:textId="77777777" w:rsidR="00C14792" w:rsidRPr="00FE38A5" w:rsidRDefault="00C14792" w:rsidP="00C14792">
            <w:pPr>
              <w:widowControl w:val="0"/>
              <w:numPr>
                <w:ilvl w:val="2"/>
                <w:numId w:val="422"/>
              </w:numPr>
              <w:pBdr>
                <w:top w:val="nil"/>
                <w:left w:val="nil"/>
                <w:bottom w:val="nil"/>
                <w:right w:val="nil"/>
                <w:between w:val="nil"/>
              </w:pBdr>
              <w:tabs>
                <w:tab w:val="left" w:pos="377"/>
              </w:tabs>
              <w:autoSpaceDE w:val="0"/>
              <w:autoSpaceDN w:val="0"/>
              <w:spacing w:before="26" w:after="200"/>
              <w:ind w:left="928" w:right="430"/>
              <w:contextualSpacing/>
              <w:rPr>
                <w:rFonts w:cs="Times New Roman"/>
                <w:szCs w:val="24"/>
                <w:lang w:val="en-ZW"/>
              </w:rPr>
            </w:pPr>
            <w:r w:rsidRPr="00FE38A5">
              <w:rPr>
                <w:rFonts w:cs="Times New Roman"/>
                <w:szCs w:val="24"/>
                <w:lang w:val="en-ZW"/>
              </w:rPr>
              <w:t>Device controls (volume controls and display properties)</w:t>
            </w:r>
          </w:p>
        </w:tc>
        <w:tc>
          <w:tcPr>
            <w:tcW w:w="1231" w:type="pct"/>
          </w:tcPr>
          <w:p w14:paraId="082B0954" w14:textId="77777777" w:rsidR="00C14792" w:rsidRPr="00FE38A5" w:rsidRDefault="00C14792" w:rsidP="00C14792">
            <w:pPr>
              <w:widowControl w:val="0"/>
              <w:numPr>
                <w:ilvl w:val="0"/>
                <w:numId w:val="42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lastRenderedPageBreak/>
              <w:t xml:space="preserve">Practical assessment </w:t>
            </w:r>
          </w:p>
          <w:p w14:paraId="76119A9A" w14:textId="77777777" w:rsidR="00C14792" w:rsidRPr="00FE38A5" w:rsidRDefault="00C14792" w:rsidP="00C14792">
            <w:pPr>
              <w:widowControl w:val="0"/>
              <w:numPr>
                <w:ilvl w:val="0"/>
                <w:numId w:val="42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Project</w:t>
            </w:r>
          </w:p>
          <w:p w14:paraId="1C6503E7" w14:textId="77777777" w:rsidR="00C14792" w:rsidRPr="00FE38A5" w:rsidRDefault="00C14792" w:rsidP="00C14792">
            <w:pPr>
              <w:widowControl w:val="0"/>
              <w:numPr>
                <w:ilvl w:val="0"/>
                <w:numId w:val="42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Portfolio of evidence</w:t>
            </w:r>
          </w:p>
          <w:p w14:paraId="6A53756E" w14:textId="77777777" w:rsidR="00C14792" w:rsidRPr="00FE38A5" w:rsidRDefault="00C14792" w:rsidP="00C14792">
            <w:pPr>
              <w:widowControl w:val="0"/>
              <w:numPr>
                <w:ilvl w:val="0"/>
                <w:numId w:val="42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 Third party report</w:t>
            </w:r>
          </w:p>
          <w:p w14:paraId="1ECCE5DD" w14:textId="77777777" w:rsidR="00C14792" w:rsidRPr="00FE38A5" w:rsidRDefault="00C14792" w:rsidP="00535BDC">
            <w:pPr>
              <w:widowControl w:val="0"/>
              <w:pBdr>
                <w:top w:val="nil"/>
                <w:left w:val="nil"/>
                <w:bottom w:val="nil"/>
                <w:right w:val="nil"/>
                <w:between w:val="nil"/>
              </w:pBdr>
              <w:tabs>
                <w:tab w:val="left" w:pos="377"/>
              </w:tabs>
              <w:autoSpaceDE w:val="0"/>
              <w:autoSpaceDN w:val="0"/>
              <w:spacing w:line="276" w:lineRule="auto"/>
              <w:ind w:left="376"/>
              <w:rPr>
                <w:rFonts w:cs="Times New Roman"/>
                <w:szCs w:val="24"/>
              </w:rPr>
            </w:pPr>
          </w:p>
          <w:p w14:paraId="359B0E27" w14:textId="77777777" w:rsidR="00C14792" w:rsidRPr="00FE38A5" w:rsidRDefault="00C14792" w:rsidP="00C14792">
            <w:pPr>
              <w:widowControl w:val="0"/>
              <w:numPr>
                <w:ilvl w:val="0"/>
                <w:numId w:val="42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Written assessment </w:t>
            </w:r>
          </w:p>
          <w:p w14:paraId="187AB0DB" w14:textId="77777777" w:rsidR="00C14792" w:rsidRPr="00FE38A5" w:rsidRDefault="00C14792" w:rsidP="00C14792">
            <w:pPr>
              <w:widowControl w:val="0"/>
              <w:numPr>
                <w:ilvl w:val="0"/>
                <w:numId w:val="423"/>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Oral assessment </w:t>
            </w:r>
          </w:p>
          <w:p w14:paraId="35DF8E5C" w14:textId="77777777" w:rsidR="00C14792" w:rsidRPr="00FE38A5" w:rsidRDefault="00C14792" w:rsidP="00535BDC">
            <w:pPr>
              <w:widowControl w:val="0"/>
              <w:pBdr>
                <w:top w:val="nil"/>
                <w:left w:val="nil"/>
                <w:bottom w:val="nil"/>
                <w:right w:val="nil"/>
                <w:between w:val="nil"/>
              </w:pBdr>
              <w:tabs>
                <w:tab w:val="left" w:pos="377"/>
              </w:tabs>
              <w:autoSpaceDE w:val="0"/>
              <w:autoSpaceDN w:val="0"/>
              <w:spacing w:before="42" w:line="276" w:lineRule="auto"/>
              <w:ind w:left="107"/>
              <w:rPr>
                <w:rFonts w:cs="Times New Roman"/>
                <w:szCs w:val="24"/>
              </w:rPr>
            </w:pPr>
          </w:p>
        </w:tc>
      </w:tr>
      <w:tr w:rsidR="00C14792" w:rsidRPr="00FE38A5" w14:paraId="6AA8DFB8" w14:textId="77777777" w:rsidTr="00535BDC">
        <w:trPr>
          <w:trHeight w:val="2730"/>
        </w:trPr>
        <w:tc>
          <w:tcPr>
            <w:tcW w:w="1412" w:type="pct"/>
          </w:tcPr>
          <w:p w14:paraId="335DE4FC" w14:textId="77777777" w:rsidR="00C14792" w:rsidRPr="00FE38A5" w:rsidRDefault="00C14792" w:rsidP="00C14792">
            <w:pPr>
              <w:widowControl w:val="0"/>
              <w:numPr>
                <w:ilvl w:val="0"/>
                <w:numId w:val="270"/>
              </w:numPr>
              <w:autoSpaceDE w:val="0"/>
              <w:autoSpaceDN w:val="0"/>
              <w:spacing w:after="200" w:line="276" w:lineRule="auto"/>
              <w:ind w:right="499"/>
              <w:rPr>
                <w:rFonts w:cs="Times New Roman"/>
                <w:szCs w:val="24"/>
              </w:rPr>
            </w:pPr>
            <w:r w:rsidRPr="00FE38A5">
              <w:rPr>
                <w:rFonts w:cs="Times New Roman"/>
                <w:szCs w:val="24"/>
              </w:rPr>
              <w:t>Solve tasks using Office suite</w:t>
            </w:r>
          </w:p>
          <w:p w14:paraId="34267150" w14:textId="77777777" w:rsidR="00C14792" w:rsidRPr="00FE38A5" w:rsidRDefault="00C14792" w:rsidP="00535BDC">
            <w:pPr>
              <w:spacing w:after="200" w:line="276" w:lineRule="auto"/>
              <w:rPr>
                <w:rFonts w:cs="Times New Roman"/>
                <w:szCs w:val="24"/>
              </w:rPr>
            </w:pPr>
          </w:p>
          <w:p w14:paraId="41D5D4C4" w14:textId="77777777" w:rsidR="00C14792" w:rsidRPr="00FE38A5" w:rsidRDefault="00C14792" w:rsidP="00535BDC">
            <w:pPr>
              <w:spacing w:after="200" w:line="276" w:lineRule="auto"/>
              <w:rPr>
                <w:rFonts w:cs="Times New Roman"/>
                <w:szCs w:val="24"/>
              </w:rPr>
            </w:pPr>
          </w:p>
          <w:p w14:paraId="435040B7" w14:textId="77777777" w:rsidR="00C14792" w:rsidRPr="00FE38A5" w:rsidRDefault="00C14792" w:rsidP="00535BDC">
            <w:pPr>
              <w:spacing w:after="200" w:line="276" w:lineRule="auto"/>
              <w:rPr>
                <w:rFonts w:cs="Times New Roman"/>
                <w:szCs w:val="24"/>
              </w:rPr>
            </w:pPr>
          </w:p>
          <w:p w14:paraId="78CF7A54" w14:textId="77777777" w:rsidR="00C14792" w:rsidRPr="00FE38A5" w:rsidRDefault="00C14792" w:rsidP="00535BDC">
            <w:pPr>
              <w:spacing w:after="200" w:line="276" w:lineRule="auto"/>
              <w:rPr>
                <w:rFonts w:cs="Times New Roman"/>
                <w:szCs w:val="24"/>
              </w:rPr>
            </w:pPr>
          </w:p>
          <w:p w14:paraId="4A94DE27" w14:textId="77777777" w:rsidR="00C14792" w:rsidRPr="00FE38A5" w:rsidRDefault="00C14792" w:rsidP="00535BDC">
            <w:pPr>
              <w:spacing w:after="200" w:line="276" w:lineRule="auto"/>
              <w:rPr>
                <w:rFonts w:cs="Times New Roman"/>
                <w:szCs w:val="24"/>
              </w:rPr>
            </w:pPr>
          </w:p>
          <w:p w14:paraId="4C1B5EE6" w14:textId="77777777" w:rsidR="00C14792" w:rsidRPr="00FE38A5" w:rsidRDefault="00C14792" w:rsidP="00535BDC">
            <w:pPr>
              <w:spacing w:after="200" w:line="276" w:lineRule="auto"/>
              <w:rPr>
                <w:rFonts w:cs="Times New Roman"/>
                <w:szCs w:val="24"/>
              </w:rPr>
            </w:pPr>
          </w:p>
          <w:p w14:paraId="51148A80" w14:textId="77777777" w:rsidR="00C14792" w:rsidRPr="00FE38A5" w:rsidRDefault="00C14792" w:rsidP="00535BDC">
            <w:pPr>
              <w:spacing w:after="200" w:line="276" w:lineRule="auto"/>
              <w:rPr>
                <w:rFonts w:cs="Times New Roman"/>
                <w:szCs w:val="24"/>
              </w:rPr>
            </w:pPr>
          </w:p>
          <w:p w14:paraId="1C122E63" w14:textId="77777777" w:rsidR="00C14792" w:rsidRPr="00FE38A5" w:rsidRDefault="00C14792" w:rsidP="00535BDC">
            <w:pPr>
              <w:spacing w:after="200" w:line="276" w:lineRule="auto"/>
              <w:rPr>
                <w:rFonts w:cs="Times New Roman"/>
                <w:szCs w:val="24"/>
              </w:rPr>
            </w:pPr>
          </w:p>
          <w:p w14:paraId="008A564C" w14:textId="77777777" w:rsidR="00C14792" w:rsidRPr="00FE38A5" w:rsidRDefault="00C14792" w:rsidP="00535BDC">
            <w:pPr>
              <w:spacing w:after="200" w:line="276" w:lineRule="auto"/>
              <w:rPr>
                <w:rFonts w:cs="Times New Roman"/>
                <w:szCs w:val="24"/>
              </w:rPr>
            </w:pPr>
          </w:p>
          <w:p w14:paraId="561D5C47" w14:textId="77777777" w:rsidR="00C14792" w:rsidRPr="00FE38A5" w:rsidRDefault="00C14792" w:rsidP="00535BDC">
            <w:pPr>
              <w:spacing w:after="200" w:line="276" w:lineRule="auto"/>
              <w:rPr>
                <w:rFonts w:cs="Times New Roman"/>
                <w:szCs w:val="24"/>
              </w:rPr>
            </w:pPr>
          </w:p>
          <w:p w14:paraId="3F69F240" w14:textId="77777777" w:rsidR="00C14792" w:rsidRPr="00FE38A5" w:rsidRDefault="00C14792" w:rsidP="00535BDC">
            <w:pPr>
              <w:spacing w:after="200" w:line="276" w:lineRule="auto"/>
              <w:rPr>
                <w:rFonts w:cs="Times New Roman"/>
                <w:szCs w:val="24"/>
              </w:rPr>
            </w:pPr>
          </w:p>
          <w:p w14:paraId="5E7F5A1D" w14:textId="77777777" w:rsidR="00C14792" w:rsidRPr="00FE38A5" w:rsidRDefault="00C14792" w:rsidP="00535BDC">
            <w:pPr>
              <w:spacing w:after="200" w:line="276" w:lineRule="auto"/>
              <w:rPr>
                <w:rFonts w:cs="Times New Roman"/>
                <w:szCs w:val="24"/>
              </w:rPr>
            </w:pPr>
          </w:p>
          <w:p w14:paraId="56B0F4B5" w14:textId="77777777" w:rsidR="00C14792" w:rsidRPr="00FE38A5" w:rsidRDefault="00C14792" w:rsidP="00535BDC">
            <w:pPr>
              <w:spacing w:after="200" w:line="276" w:lineRule="auto"/>
              <w:rPr>
                <w:rFonts w:cs="Times New Roman"/>
                <w:szCs w:val="24"/>
              </w:rPr>
            </w:pPr>
          </w:p>
          <w:p w14:paraId="5DA8AC5A" w14:textId="77777777" w:rsidR="00C14792" w:rsidRPr="00FE38A5" w:rsidRDefault="00C14792" w:rsidP="00535BDC">
            <w:pPr>
              <w:spacing w:after="200" w:line="276" w:lineRule="auto"/>
              <w:rPr>
                <w:rFonts w:cs="Times New Roman"/>
                <w:szCs w:val="24"/>
              </w:rPr>
            </w:pPr>
          </w:p>
          <w:p w14:paraId="2AE8E86A" w14:textId="77777777" w:rsidR="00C14792" w:rsidRPr="00FE38A5" w:rsidRDefault="00C14792" w:rsidP="00535BDC">
            <w:pPr>
              <w:spacing w:after="200" w:line="276" w:lineRule="auto"/>
              <w:rPr>
                <w:rFonts w:cs="Times New Roman"/>
                <w:szCs w:val="24"/>
              </w:rPr>
            </w:pPr>
          </w:p>
          <w:p w14:paraId="4428FDAE" w14:textId="77777777" w:rsidR="00C14792" w:rsidRPr="00FE38A5" w:rsidRDefault="00C14792" w:rsidP="00535BDC">
            <w:pPr>
              <w:spacing w:after="200" w:line="276" w:lineRule="auto"/>
              <w:rPr>
                <w:rFonts w:cs="Times New Roman"/>
                <w:szCs w:val="24"/>
              </w:rPr>
            </w:pPr>
          </w:p>
          <w:p w14:paraId="7398C783" w14:textId="77777777" w:rsidR="00C14792" w:rsidRPr="00FE38A5" w:rsidRDefault="00C14792" w:rsidP="00535BDC">
            <w:pPr>
              <w:spacing w:after="200" w:line="276" w:lineRule="auto"/>
              <w:rPr>
                <w:rFonts w:cs="Times New Roman"/>
                <w:szCs w:val="24"/>
              </w:rPr>
            </w:pPr>
          </w:p>
          <w:p w14:paraId="472ADB7C" w14:textId="77777777" w:rsidR="00C14792" w:rsidRPr="00FE38A5" w:rsidRDefault="00C14792" w:rsidP="00535BDC">
            <w:pPr>
              <w:spacing w:after="200" w:line="276" w:lineRule="auto"/>
              <w:rPr>
                <w:rFonts w:cs="Times New Roman"/>
                <w:szCs w:val="24"/>
              </w:rPr>
            </w:pPr>
          </w:p>
          <w:p w14:paraId="5232F74B" w14:textId="77777777" w:rsidR="00C14792" w:rsidRPr="00FE38A5" w:rsidRDefault="00C14792" w:rsidP="00535BDC">
            <w:pPr>
              <w:spacing w:after="200" w:line="276" w:lineRule="auto"/>
              <w:rPr>
                <w:rFonts w:cs="Times New Roman"/>
                <w:szCs w:val="24"/>
              </w:rPr>
            </w:pPr>
          </w:p>
          <w:p w14:paraId="0845CA85" w14:textId="77777777" w:rsidR="00C14792" w:rsidRPr="00FE38A5" w:rsidRDefault="00C14792" w:rsidP="00535BDC">
            <w:pPr>
              <w:spacing w:after="200" w:line="276" w:lineRule="auto"/>
              <w:rPr>
                <w:rFonts w:cs="Times New Roman"/>
                <w:szCs w:val="24"/>
              </w:rPr>
            </w:pPr>
          </w:p>
          <w:p w14:paraId="787714B9" w14:textId="77777777" w:rsidR="00C14792" w:rsidRPr="00FE38A5" w:rsidRDefault="00C14792" w:rsidP="00535BDC">
            <w:pPr>
              <w:spacing w:after="200" w:line="276" w:lineRule="auto"/>
              <w:rPr>
                <w:rFonts w:cs="Times New Roman"/>
                <w:szCs w:val="24"/>
              </w:rPr>
            </w:pPr>
          </w:p>
          <w:p w14:paraId="0B62F732" w14:textId="77777777" w:rsidR="00C14792" w:rsidRPr="00FE38A5" w:rsidRDefault="00C14792" w:rsidP="00535BDC">
            <w:pPr>
              <w:spacing w:after="200" w:line="276" w:lineRule="auto"/>
              <w:rPr>
                <w:rFonts w:cs="Times New Roman"/>
                <w:szCs w:val="24"/>
              </w:rPr>
            </w:pPr>
          </w:p>
          <w:p w14:paraId="6EB1E18C" w14:textId="77777777" w:rsidR="00C14792" w:rsidRPr="00FE38A5" w:rsidRDefault="00C14792" w:rsidP="00535BDC">
            <w:pPr>
              <w:spacing w:after="200" w:line="276" w:lineRule="auto"/>
              <w:rPr>
                <w:rFonts w:cs="Times New Roman"/>
                <w:szCs w:val="24"/>
              </w:rPr>
            </w:pPr>
          </w:p>
          <w:p w14:paraId="3926B464" w14:textId="77777777" w:rsidR="00C14792" w:rsidRPr="00FE38A5" w:rsidRDefault="00C14792" w:rsidP="00535BDC">
            <w:pPr>
              <w:spacing w:after="200" w:line="276" w:lineRule="auto"/>
              <w:rPr>
                <w:rFonts w:cs="Times New Roman"/>
                <w:szCs w:val="24"/>
              </w:rPr>
            </w:pPr>
          </w:p>
          <w:p w14:paraId="1CE335F9" w14:textId="77777777" w:rsidR="00C14792" w:rsidRPr="00FE38A5" w:rsidRDefault="00C14792" w:rsidP="00535BDC">
            <w:pPr>
              <w:spacing w:after="200" w:line="276" w:lineRule="auto"/>
              <w:rPr>
                <w:rFonts w:cs="Times New Roman"/>
                <w:szCs w:val="24"/>
              </w:rPr>
            </w:pPr>
          </w:p>
          <w:p w14:paraId="539A5C89" w14:textId="77777777" w:rsidR="00C14792" w:rsidRPr="00FE38A5" w:rsidRDefault="00C14792" w:rsidP="00535BDC">
            <w:pPr>
              <w:spacing w:after="200" w:line="276" w:lineRule="auto"/>
              <w:rPr>
                <w:rFonts w:cs="Times New Roman"/>
                <w:szCs w:val="24"/>
              </w:rPr>
            </w:pPr>
          </w:p>
          <w:p w14:paraId="63DCCDC2" w14:textId="77777777" w:rsidR="00C14792" w:rsidRPr="00FE38A5" w:rsidRDefault="00C14792" w:rsidP="00535BDC">
            <w:pPr>
              <w:spacing w:after="200" w:line="276" w:lineRule="auto"/>
              <w:rPr>
                <w:rFonts w:cs="Times New Roman"/>
                <w:szCs w:val="24"/>
              </w:rPr>
            </w:pPr>
          </w:p>
          <w:p w14:paraId="28CE6B16" w14:textId="77777777" w:rsidR="00C14792" w:rsidRPr="00FE38A5" w:rsidRDefault="00C14792" w:rsidP="00535BDC">
            <w:pPr>
              <w:spacing w:after="200" w:line="276" w:lineRule="auto"/>
              <w:rPr>
                <w:rFonts w:cs="Times New Roman"/>
                <w:szCs w:val="24"/>
              </w:rPr>
            </w:pPr>
          </w:p>
          <w:p w14:paraId="11EEFC25" w14:textId="77777777" w:rsidR="00C14792" w:rsidRPr="00FE38A5" w:rsidRDefault="00C14792" w:rsidP="00535BDC">
            <w:pPr>
              <w:spacing w:after="200" w:line="276" w:lineRule="auto"/>
              <w:rPr>
                <w:rFonts w:cs="Times New Roman"/>
                <w:szCs w:val="24"/>
              </w:rPr>
            </w:pPr>
          </w:p>
          <w:p w14:paraId="184BC00E" w14:textId="77777777" w:rsidR="00C14792" w:rsidRPr="00FE38A5" w:rsidRDefault="00C14792" w:rsidP="00535BDC">
            <w:pPr>
              <w:spacing w:after="200" w:line="276" w:lineRule="auto"/>
              <w:rPr>
                <w:rFonts w:cs="Times New Roman"/>
                <w:szCs w:val="24"/>
              </w:rPr>
            </w:pPr>
          </w:p>
          <w:p w14:paraId="2D139DCC" w14:textId="77777777" w:rsidR="00C14792" w:rsidRPr="00FE38A5" w:rsidRDefault="00C14792" w:rsidP="00535BDC">
            <w:pPr>
              <w:spacing w:after="200" w:line="276" w:lineRule="auto"/>
              <w:rPr>
                <w:rFonts w:cs="Times New Roman"/>
                <w:szCs w:val="24"/>
              </w:rPr>
            </w:pPr>
          </w:p>
          <w:p w14:paraId="6499643D" w14:textId="77777777" w:rsidR="00C14792" w:rsidRPr="00FE38A5" w:rsidRDefault="00C14792" w:rsidP="00535BDC">
            <w:pPr>
              <w:spacing w:after="200" w:line="276" w:lineRule="auto"/>
              <w:rPr>
                <w:rFonts w:cs="Times New Roman"/>
                <w:szCs w:val="24"/>
              </w:rPr>
            </w:pPr>
          </w:p>
          <w:p w14:paraId="6BA75CC9" w14:textId="77777777" w:rsidR="00C14792" w:rsidRPr="00FE38A5" w:rsidRDefault="00C14792" w:rsidP="00535BDC">
            <w:pPr>
              <w:spacing w:after="200" w:line="276" w:lineRule="auto"/>
              <w:rPr>
                <w:rFonts w:cs="Times New Roman"/>
                <w:szCs w:val="24"/>
              </w:rPr>
            </w:pPr>
          </w:p>
          <w:p w14:paraId="0E9F890D" w14:textId="77777777" w:rsidR="00C14792" w:rsidRPr="00FE38A5" w:rsidRDefault="00C14792" w:rsidP="00535BDC">
            <w:pPr>
              <w:spacing w:after="200" w:line="276" w:lineRule="auto"/>
              <w:rPr>
                <w:rFonts w:cs="Times New Roman"/>
                <w:szCs w:val="24"/>
              </w:rPr>
            </w:pPr>
          </w:p>
          <w:p w14:paraId="19597F48" w14:textId="77777777" w:rsidR="00C14792" w:rsidRPr="00FE38A5" w:rsidRDefault="00C14792" w:rsidP="00535BDC">
            <w:pPr>
              <w:spacing w:after="200" w:line="276" w:lineRule="auto"/>
              <w:rPr>
                <w:rFonts w:cs="Times New Roman"/>
                <w:szCs w:val="24"/>
              </w:rPr>
            </w:pPr>
          </w:p>
          <w:p w14:paraId="1974B28B" w14:textId="77777777" w:rsidR="00C14792" w:rsidRPr="00FE38A5" w:rsidRDefault="00C14792" w:rsidP="00535BDC">
            <w:pPr>
              <w:spacing w:after="200" w:line="276" w:lineRule="auto"/>
              <w:rPr>
                <w:rFonts w:cs="Times New Roman"/>
                <w:szCs w:val="24"/>
              </w:rPr>
            </w:pPr>
          </w:p>
          <w:p w14:paraId="2CF2399E" w14:textId="77777777" w:rsidR="00C14792" w:rsidRPr="00FE38A5" w:rsidRDefault="00C14792" w:rsidP="00535BDC">
            <w:pPr>
              <w:spacing w:after="200" w:line="276" w:lineRule="auto"/>
              <w:rPr>
                <w:rFonts w:cs="Times New Roman"/>
                <w:szCs w:val="24"/>
              </w:rPr>
            </w:pPr>
          </w:p>
          <w:p w14:paraId="639921F0" w14:textId="77777777" w:rsidR="00C14792" w:rsidRPr="00FE38A5" w:rsidRDefault="00C14792" w:rsidP="00535BDC">
            <w:pPr>
              <w:spacing w:after="200" w:line="276" w:lineRule="auto"/>
              <w:rPr>
                <w:rFonts w:cs="Times New Roman"/>
                <w:szCs w:val="24"/>
              </w:rPr>
            </w:pPr>
          </w:p>
          <w:p w14:paraId="04B7CF3B" w14:textId="77777777" w:rsidR="00C14792" w:rsidRPr="00FE38A5" w:rsidRDefault="00C14792" w:rsidP="00535BDC">
            <w:pPr>
              <w:spacing w:after="200" w:line="276" w:lineRule="auto"/>
              <w:rPr>
                <w:rFonts w:cs="Times New Roman"/>
                <w:szCs w:val="24"/>
              </w:rPr>
            </w:pPr>
          </w:p>
          <w:p w14:paraId="1A95B226" w14:textId="77777777" w:rsidR="00C14792" w:rsidRPr="00FE38A5" w:rsidRDefault="00C14792" w:rsidP="00535BDC">
            <w:pPr>
              <w:spacing w:after="200" w:line="276" w:lineRule="auto"/>
              <w:rPr>
                <w:rFonts w:cs="Times New Roman"/>
                <w:szCs w:val="24"/>
              </w:rPr>
            </w:pPr>
          </w:p>
          <w:p w14:paraId="7BE0199E" w14:textId="77777777" w:rsidR="00C14792" w:rsidRPr="00FE38A5" w:rsidRDefault="00C14792" w:rsidP="00535BDC">
            <w:pPr>
              <w:spacing w:after="200" w:line="276" w:lineRule="auto"/>
              <w:rPr>
                <w:rFonts w:cs="Times New Roman"/>
                <w:szCs w:val="24"/>
              </w:rPr>
            </w:pPr>
          </w:p>
          <w:p w14:paraId="5F43BCFB" w14:textId="77777777" w:rsidR="00C14792" w:rsidRPr="00FE38A5" w:rsidRDefault="00C14792" w:rsidP="00535BDC">
            <w:pPr>
              <w:spacing w:after="200" w:line="276" w:lineRule="auto"/>
              <w:rPr>
                <w:rFonts w:cs="Times New Roman"/>
                <w:szCs w:val="24"/>
              </w:rPr>
            </w:pPr>
          </w:p>
          <w:p w14:paraId="44B5C951" w14:textId="77777777" w:rsidR="00C14792" w:rsidRPr="00FE38A5" w:rsidRDefault="00C14792" w:rsidP="00535BDC">
            <w:pPr>
              <w:spacing w:after="200" w:line="276" w:lineRule="auto"/>
              <w:rPr>
                <w:rFonts w:cs="Times New Roman"/>
                <w:szCs w:val="24"/>
              </w:rPr>
            </w:pPr>
          </w:p>
          <w:p w14:paraId="0CF903FE" w14:textId="77777777" w:rsidR="00C14792" w:rsidRPr="00FE38A5" w:rsidRDefault="00C14792" w:rsidP="00535BDC">
            <w:pPr>
              <w:spacing w:after="200" w:line="276" w:lineRule="auto"/>
              <w:rPr>
                <w:rFonts w:cs="Times New Roman"/>
                <w:szCs w:val="24"/>
              </w:rPr>
            </w:pPr>
          </w:p>
          <w:p w14:paraId="481AD966" w14:textId="77777777" w:rsidR="00C14792" w:rsidRPr="00FE38A5" w:rsidRDefault="00C14792" w:rsidP="00535BDC">
            <w:pPr>
              <w:spacing w:after="200" w:line="276" w:lineRule="auto"/>
              <w:rPr>
                <w:rFonts w:cs="Times New Roman"/>
                <w:szCs w:val="24"/>
              </w:rPr>
            </w:pPr>
          </w:p>
          <w:p w14:paraId="49130BC0" w14:textId="77777777" w:rsidR="00C14792" w:rsidRPr="00FE38A5" w:rsidRDefault="00C14792" w:rsidP="00535BDC">
            <w:pPr>
              <w:spacing w:after="200" w:line="276" w:lineRule="auto"/>
              <w:rPr>
                <w:rFonts w:cs="Times New Roman"/>
                <w:szCs w:val="24"/>
              </w:rPr>
            </w:pPr>
          </w:p>
          <w:p w14:paraId="7AB69B97" w14:textId="77777777" w:rsidR="00C14792" w:rsidRPr="00FE38A5" w:rsidRDefault="00C14792" w:rsidP="00535BDC">
            <w:pPr>
              <w:spacing w:after="200" w:line="276" w:lineRule="auto"/>
              <w:rPr>
                <w:rFonts w:cs="Times New Roman"/>
                <w:szCs w:val="24"/>
              </w:rPr>
            </w:pPr>
          </w:p>
          <w:p w14:paraId="4A7BDDB3" w14:textId="77777777" w:rsidR="00C14792" w:rsidRPr="00FE38A5" w:rsidRDefault="00C14792" w:rsidP="00535BDC">
            <w:pPr>
              <w:spacing w:after="200" w:line="276" w:lineRule="auto"/>
              <w:ind w:firstLine="720"/>
              <w:rPr>
                <w:rFonts w:cs="Times New Roman"/>
                <w:szCs w:val="24"/>
              </w:rPr>
            </w:pPr>
          </w:p>
          <w:p w14:paraId="0CF500F6" w14:textId="77777777" w:rsidR="00C14792" w:rsidRPr="00FE38A5" w:rsidRDefault="00C14792" w:rsidP="00535BDC">
            <w:pPr>
              <w:spacing w:after="200" w:line="276" w:lineRule="auto"/>
              <w:rPr>
                <w:rFonts w:cs="Times New Roman"/>
                <w:szCs w:val="24"/>
              </w:rPr>
            </w:pPr>
          </w:p>
        </w:tc>
        <w:tc>
          <w:tcPr>
            <w:tcW w:w="2356" w:type="pct"/>
          </w:tcPr>
          <w:p w14:paraId="2E32842E" w14:textId="77777777" w:rsidR="00C14792" w:rsidRPr="00FE38A5" w:rsidRDefault="00C14792" w:rsidP="00C14792">
            <w:pPr>
              <w:widowControl w:val="0"/>
              <w:numPr>
                <w:ilvl w:val="1"/>
                <w:numId w:val="386"/>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lastRenderedPageBreak/>
              <w:t>Meaning and Importance of Word Processing</w:t>
            </w:r>
          </w:p>
          <w:p w14:paraId="6305B5FF" w14:textId="77777777" w:rsidR="00C14792" w:rsidRPr="00FE38A5" w:rsidRDefault="00C14792" w:rsidP="00C14792">
            <w:pPr>
              <w:widowControl w:val="0"/>
              <w:numPr>
                <w:ilvl w:val="1"/>
                <w:numId w:val="386"/>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t>Examples of Word Processors</w:t>
            </w:r>
          </w:p>
          <w:p w14:paraId="6D23D6F1" w14:textId="77777777" w:rsidR="00C14792" w:rsidRPr="00FE38A5" w:rsidRDefault="00C14792" w:rsidP="00C14792">
            <w:pPr>
              <w:widowControl w:val="0"/>
              <w:numPr>
                <w:ilvl w:val="1"/>
                <w:numId w:val="386"/>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t>Working with word document</w:t>
            </w:r>
          </w:p>
          <w:p w14:paraId="12F9DD8E"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Open and close word processor</w:t>
            </w:r>
          </w:p>
          <w:p w14:paraId="16B549C2"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Create a new document</w:t>
            </w:r>
          </w:p>
          <w:p w14:paraId="43DB61A8"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Save a document</w:t>
            </w:r>
          </w:p>
          <w:p w14:paraId="523E3D20"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Switch between open documents</w:t>
            </w:r>
          </w:p>
          <w:p w14:paraId="38BBDF53" w14:textId="77777777" w:rsidR="00C14792" w:rsidRPr="00FE38A5" w:rsidRDefault="00C14792" w:rsidP="00C14792">
            <w:pPr>
              <w:widowControl w:val="0"/>
              <w:numPr>
                <w:ilvl w:val="1"/>
                <w:numId w:val="386"/>
              </w:numPr>
              <w:tabs>
                <w:tab w:val="left" w:pos="377"/>
              </w:tabs>
              <w:autoSpaceDE w:val="0"/>
              <w:autoSpaceDN w:val="0"/>
              <w:spacing w:before="39" w:after="200"/>
              <w:ind w:left="360"/>
              <w:contextualSpacing/>
              <w:rPr>
                <w:rFonts w:cs="Times New Roman"/>
                <w:szCs w:val="24"/>
                <w:lang w:val="en-ZW"/>
              </w:rPr>
            </w:pPr>
            <w:r w:rsidRPr="00FE38A5">
              <w:rPr>
                <w:rFonts w:cs="Times New Roman"/>
                <w:szCs w:val="24"/>
                <w:lang w:val="en-ZW"/>
              </w:rPr>
              <w:t>Enhancing productivity</w:t>
            </w:r>
          </w:p>
          <w:p w14:paraId="1A733FCE"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Set basic options/preferences</w:t>
            </w:r>
          </w:p>
          <w:p w14:paraId="526394B5"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Help resources</w:t>
            </w:r>
          </w:p>
          <w:p w14:paraId="514CB98C"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Use magnification/zoom tools</w:t>
            </w:r>
          </w:p>
          <w:p w14:paraId="077708E1"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Display, hide built-in tool bar</w:t>
            </w:r>
          </w:p>
          <w:p w14:paraId="7C9C4B1E" w14:textId="77777777" w:rsidR="00C14792" w:rsidRPr="00FE38A5" w:rsidRDefault="00C14792" w:rsidP="00C14792">
            <w:pPr>
              <w:widowControl w:val="0"/>
              <w:numPr>
                <w:ilvl w:val="2"/>
                <w:numId w:val="386"/>
              </w:numPr>
              <w:tabs>
                <w:tab w:val="left" w:pos="377"/>
              </w:tabs>
              <w:autoSpaceDE w:val="0"/>
              <w:autoSpaceDN w:val="0"/>
              <w:spacing w:before="39" w:after="200"/>
              <w:ind w:left="720"/>
              <w:contextualSpacing/>
              <w:rPr>
                <w:rFonts w:cs="Times New Roman"/>
                <w:szCs w:val="24"/>
                <w:lang w:val="en-ZW"/>
              </w:rPr>
            </w:pPr>
            <w:r w:rsidRPr="00FE38A5">
              <w:rPr>
                <w:rFonts w:cs="Times New Roman"/>
                <w:szCs w:val="24"/>
                <w:lang w:val="en-ZW"/>
              </w:rPr>
              <w:t>Using navigation tools</w:t>
            </w:r>
          </w:p>
          <w:p w14:paraId="12FAC49F"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 xml:space="preserve">Typing Text </w:t>
            </w:r>
          </w:p>
          <w:p w14:paraId="3955D204"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Document editing (copy, cut, paste commands, spelling and Grammar check)</w:t>
            </w:r>
          </w:p>
          <w:p w14:paraId="2C66BD85"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Document formatting</w:t>
            </w:r>
          </w:p>
          <w:p w14:paraId="7C815787"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text</w:t>
            </w:r>
          </w:p>
          <w:p w14:paraId="0907C970"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paragraph</w:t>
            </w:r>
          </w:p>
          <w:p w14:paraId="0AC776AD"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styles</w:t>
            </w:r>
          </w:p>
          <w:p w14:paraId="21208C0A"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Alignment</w:t>
            </w:r>
          </w:p>
          <w:p w14:paraId="78A91028"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Creating tables</w:t>
            </w:r>
          </w:p>
          <w:p w14:paraId="08DDB509"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Formatting tables</w:t>
            </w:r>
          </w:p>
          <w:p w14:paraId="3C76E054"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Graphical objects</w:t>
            </w:r>
          </w:p>
          <w:p w14:paraId="3788C9FD"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lastRenderedPageBreak/>
              <w:t>Insert object (picture, drawn object)</w:t>
            </w:r>
          </w:p>
          <w:p w14:paraId="15B9AFBA"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Select an object</w:t>
            </w:r>
          </w:p>
          <w:p w14:paraId="0F972A9F"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Edit an object</w:t>
            </w:r>
          </w:p>
          <w:p w14:paraId="354AC425"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Format an object</w:t>
            </w:r>
          </w:p>
          <w:p w14:paraId="105383A1"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Document Print setup</w:t>
            </w:r>
          </w:p>
          <w:p w14:paraId="6EED7633"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 xml:space="preserve">Page layout, </w:t>
            </w:r>
          </w:p>
          <w:p w14:paraId="26DC8401"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Margins set up</w:t>
            </w:r>
          </w:p>
          <w:p w14:paraId="74C0EF67"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Orientation.</w:t>
            </w:r>
          </w:p>
          <w:p w14:paraId="28AD48D7"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Word Document Printing</w:t>
            </w:r>
          </w:p>
          <w:p w14:paraId="1AD034DA"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Meaning &amp; Importance of electronic spreadsheets</w:t>
            </w:r>
          </w:p>
          <w:p w14:paraId="40885361"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Components of Spreadsheets</w:t>
            </w:r>
          </w:p>
          <w:p w14:paraId="48F39551"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Application areas of spreadsheets</w:t>
            </w:r>
          </w:p>
          <w:p w14:paraId="43B41F8A"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Using spreadsheet application</w:t>
            </w:r>
          </w:p>
          <w:p w14:paraId="702AC62C"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Parts of Excel screen: ribbon, formula bar, active cell, name box, column letter, row number, Quick Access Toolbar.</w:t>
            </w:r>
          </w:p>
          <w:p w14:paraId="34018C68"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Cell Data Types</w:t>
            </w:r>
          </w:p>
          <w:p w14:paraId="3A744687"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Block operations</w:t>
            </w:r>
          </w:p>
          <w:p w14:paraId="19C26D3B"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Arithmetic operators (formula bar (-, +, *, /).</w:t>
            </w:r>
          </w:p>
          <w:p w14:paraId="52E52F26"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Cell Referencing</w:t>
            </w:r>
          </w:p>
          <w:p w14:paraId="3D4E9FEB" w14:textId="77777777" w:rsidR="00C14792" w:rsidRPr="00FE38A5" w:rsidRDefault="00C14792" w:rsidP="00C14792">
            <w:pPr>
              <w:widowControl w:val="0"/>
              <w:numPr>
                <w:ilvl w:val="1"/>
                <w:numId w:val="386"/>
              </w:numPr>
              <w:pBdr>
                <w:top w:val="nil"/>
                <w:left w:val="nil"/>
                <w:bottom w:val="nil"/>
                <w:right w:val="nil"/>
                <w:between w:val="nil"/>
              </w:pBd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Data Manipulation</w:t>
            </w:r>
          </w:p>
          <w:p w14:paraId="0C59CF6B" w14:textId="77777777" w:rsidR="00C14792" w:rsidRPr="00FE38A5" w:rsidRDefault="00C14792" w:rsidP="00C14792">
            <w:pPr>
              <w:widowControl w:val="0"/>
              <w:numPr>
                <w:ilvl w:val="2"/>
                <w:numId w:val="386"/>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 xml:space="preserve">Using Functions (Sum, Average, </w:t>
            </w:r>
            <w:proofErr w:type="spellStart"/>
            <w:r w:rsidRPr="00FE38A5">
              <w:rPr>
                <w:rFonts w:cs="Times New Roman"/>
                <w:szCs w:val="24"/>
                <w:lang w:val="en-ZW"/>
              </w:rPr>
              <w:t>SumIF</w:t>
            </w:r>
            <w:proofErr w:type="spellEnd"/>
            <w:r w:rsidRPr="00FE38A5">
              <w:rPr>
                <w:rFonts w:cs="Times New Roman"/>
                <w:szCs w:val="24"/>
                <w:lang w:val="en-ZW"/>
              </w:rPr>
              <w:t>, Count, Max, Max, IF, Rank, Product, mode etc)</w:t>
            </w:r>
          </w:p>
          <w:p w14:paraId="6C76F590" w14:textId="77777777" w:rsidR="00C14792" w:rsidRPr="00FE38A5" w:rsidRDefault="00C14792" w:rsidP="00C14792">
            <w:pPr>
              <w:widowControl w:val="0"/>
              <w:numPr>
                <w:ilvl w:val="2"/>
                <w:numId w:val="386"/>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Using Formulae</w:t>
            </w:r>
          </w:p>
          <w:p w14:paraId="2AB79045" w14:textId="77777777" w:rsidR="00C14792" w:rsidRPr="00FE38A5" w:rsidRDefault="00C14792" w:rsidP="00C14792">
            <w:pPr>
              <w:widowControl w:val="0"/>
              <w:numPr>
                <w:ilvl w:val="2"/>
                <w:numId w:val="386"/>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Sorting data</w:t>
            </w:r>
          </w:p>
          <w:p w14:paraId="5F2683C0" w14:textId="77777777" w:rsidR="00C14792" w:rsidRPr="00FE38A5" w:rsidRDefault="00C14792" w:rsidP="00C14792">
            <w:pPr>
              <w:widowControl w:val="0"/>
              <w:numPr>
                <w:ilvl w:val="2"/>
                <w:numId w:val="386"/>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Filtering data</w:t>
            </w:r>
          </w:p>
          <w:p w14:paraId="63995109" w14:textId="77777777" w:rsidR="00C14792" w:rsidRPr="00FE38A5" w:rsidRDefault="00C14792" w:rsidP="00C14792">
            <w:pPr>
              <w:widowControl w:val="0"/>
              <w:numPr>
                <w:ilvl w:val="2"/>
                <w:numId w:val="386"/>
              </w:numPr>
              <w:pBdr>
                <w:top w:val="nil"/>
                <w:left w:val="nil"/>
                <w:bottom w:val="nil"/>
                <w:right w:val="nil"/>
                <w:between w:val="nil"/>
              </w:pBd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Visual representation using charts</w:t>
            </w:r>
          </w:p>
          <w:p w14:paraId="0BC6C2E1"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Worksheet printing</w:t>
            </w:r>
          </w:p>
          <w:p w14:paraId="632EE7D6"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Electronic Presentations</w:t>
            </w:r>
          </w:p>
          <w:p w14:paraId="1980DC21"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Meaning and Importance of electronic presentations</w:t>
            </w:r>
          </w:p>
          <w:p w14:paraId="7F899A3A"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Examples of Presentation Software</w:t>
            </w:r>
          </w:p>
          <w:p w14:paraId="5CEEA4C5" w14:textId="77777777" w:rsidR="00C14792" w:rsidRPr="00FE38A5" w:rsidRDefault="00C14792" w:rsidP="00C14792">
            <w:pPr>
              <w:widowControl w:val="0"/>
              <w:numPr>
                <w:ilvl w:val="1"/>
                <w:numId w:val="386"/>
              </w:numPr>
              <w:tabs>
                <w:tab w:val="left" w:pos="377"/>
              </w:tabs>
              <w:autoSpaceDE w:val="0"/>
              <w:autoSpaceDN w:val="0"/>
              <w:spacing w:before="40" w:after="200"/>
              <w:ind w:left="360"/>
              <w:contextualSpacing/>
              <w:rPr>
                <w:rFonts w:cs="Times New Roman"/>
                <w:szCs w:val="24"/>
                <w:lang w:val="en-ZW"/>
              </w:rPr>
            </w:pPr>
            <w:r w:rsidRPr="00FE38A5">
              <w:rPr>
                <w:rFonts w:cs="Times New Roman"/>
                <w:szCs w:val="24"/>
                <w:lang w:val="en-ZW"/>
              </w:rPr>
              <w:t xml:space="preserve">Using the electronic presentation </w:t>
            </w:r>
            <w:r w:rsidRPr="00FE38A5">
              <w:rPr>
                <w:rFonts w:cs="Times New Roman"/>
                <w:szCs w:val="24"/>
                <w:lang w:val="en-ZW"/>
              </w:rPr>
              <w:lastRenderedPageBreak/>
              <w:t>application</w:t>
            </w:r>
          </w:p>
          <w:p w14:paraId="4A340397"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Parts of the PowerPoint screen (slide navigation pane, slide pane, notes, the ribbon, quick access toolbar, and scroll bars).</w:t>
            </w:r>
          </w:p>
          <w:p w14:paraId="487A9285"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Open and close presentations</w:t>
            </w:r>
          </w:p>
          <w:p w14:paraId="2153C9EA"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Creating Slides (Insert new slides, duplicate, or reuse slides.)</w:t>
            </w:r>
          </w:p>
          <w:p w14:paraId="2675E86E"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Text Management (insert, delete, copy, cut and paste, drag and drop, format, and use spell check).</w:t>
            </w:r>
          </w:p>
          <w:p w14:paraId="1462964F"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Use magnification/zoom tools</w:t>
            </w:r>
          </w:p>
          <w:p w14:paraId="252D2014"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Apply or change a theme.</w:t>
            </w:r>
          </w:p>
          <w:p w14:paraId="4F346EC4"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Save a presentation</w:t>
            </w:r>
          </w:p>
          <w:p w14:paraId="298A2454" w14:textId="77777777" w:rsidR="00C14792" w:rsidRPr="00FE38A5" w:rsidRDefault="00C14792" w:rsidP="00C14792">
            <w:pPr>
              <w:widowControl w:val="0"/>
              <w:numPr>
                <w:ilvl w:val="2"/>
                <w:numId w:val="386"/>
              </w:numPr>
              <w:tabs>
                <w:tab w:val="left" w:pos="377"/>
              </w:tabs>
              <w:autoSpaceDE w:val="0"/>
              <w:autoSpaceDN w:val="0"/>
              <w:spacing w:before="40" w:after="200"/>
              <w:ind w:left="720"/>
              <w:contextualSpacing/>
              <w:rPr>
                <w:rFonts w:cs="Times New Roman"/>
                <w:szCs w:val="24"/>
                <w:lang w:val="en-ZW"/>
              </w:rPr>
            </w:pPr>
            <w:r w:rsidRPr="00FE38A5">
              <w:rPr>
                <w:rFonts w:cs="Times New Roman"/>
                <w:szCs w:val="24"/>
                <w:lang w:val="en-ZW"/>
              </w:rPr>
              <w:t>Switch between open presentations</w:t>
            </w:r>
          </w:p>
          <w:p w14:paraId="33A07D2A" w14:textId="77777777" w:rsidR="00C14792" w:rsidRPr="00FE38A5" w:rsidRDefault="00C14792" w:rsidP="00C14792">
            <w:pPr>
              <w:widowControl w:val="0"/>
              <w:numPr>
                <w:ilvl w:val="1"/>
                <w:numId w:val="386"/>
              </w:numPr>
              <w:tabs>
                <w:tab w:val="left" w:pos="360"/>
              </w:tabs>
              <w:autoSpaceDE w:val="0"/>
              <w:autoSpaceDN w:val="0"/>
              <w:spacing w:before="40" w:after="200"/>
              <w:ind w:left="360"/>
              <w:contextualSpacing/>
              <w:rPr>
                <w:rFonts w:cs="Times New Roman"/>
                <w:szCs w:val="24"/>
                <w:lang w:val="en-ZW"/>
              </w:rPr>
            </w:pPr>
            <w:r w:rsidRPr="00FE38A5">
              <w:rPr>
                <w:rFonts w:cs="Times New Roman"/>
                <w:szCs w:val="24"/>
                <w:lang w:val="en-ZW"/>
              </w:rPr>
              <w:t>Developing a presentation</w:t>
            </w:r>
          </w:p>
          <w:p w14:paraId="2EEE7526" w14:textId="77777777" w:rsidR="00C14792" w:rsidRPr="00FE38A5" w:rsidRDefault="00C14792" w:rsidP="00C14792">
            <w:pPr>
              <w:widowControl w:val="0"/>
              <w:numPr>
                <w:ilvl w:val="2"/>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Presentation views</w:t>
            </w:r>
          </w:p>
          <w:p w14:paraId="0D10F1D3" w14:textId="77777777" w:rsidR="00C14792" w:rsidRPr="00FE38A5" w:rsidRDefault="00C14792" w:rsidP="00C14792">
            <w:pPr>
              <w:widowControl w:val="0"/>
              <w:numPr>
                <w:ilvl w:val="3"/>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Slides</w:t>
            </w:r>
          </w:p>
          <w:p w14:paraId="5E19D5E9" w14:textId="77777777" w:rsidR="00C14792" w:rsidRPr="00FE38A5" w:rsidRDefault="00C14792" w:rsidP="00C14792">
            <w:pPr>
              <w:widowControl w:val="0"/>
              <w:numPr>
                <w:ilvl w:val="3"/>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Master slide</w:t>
            </w:r>
          </w:p>
          <w:p w14:paraId="20303692" w14:textId="77777777" w:rsidR="00C14792" w:rsidRPr="00FE38A5" w:rsidRDefault="00C14792" w:rsidP="00C14792">
            <w:pPr>
              <w:widowControl w:val="0"/>
              <w:numPr>
                <w:ilvl w:val="2"/>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Text</w:t>
            </w:r>
          </w:p>
          <w:p w14:paraId="74AA3A3B" w14:textId="77777777" w:rsidR="00C14792" w:rsidRPr="00FE38A5" w:rsidRDefault="00C14792" w:rsidP="00C14792">
            <w:pPr>
              <w:widowControl w:val="0"/>
              <w:numPr>
                <w:ilvl w:val="2"/>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Editing text</w:t>
            </w:r>
          </w:p>
          <w:p w14:paraId="4188D64E" w14:textId="77777777" w:rsidR="00C14792" w:rsidRPr="00FE38A5" w:rsidRDefault="00C14792" w:rsidP="00C14792">
            <w:pPr>
              <w:widowControl w:val="0"/>
              <w:numPr>
                <w:ilvl w:val="2"/>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Formatting</w:t>
            </w:r>
          </w:p>
          <w:p w14:paraId="39924554" w14:textId="77777777" w:rsidR="00C14792" w:rsidRPr="00FE38A5" w:rsidRDefault="00C14792" w:rsidP="00C14792">
            <w:pPr>
              <w:widowControl w:val="0"/>
              <w:numPr>
                <w:ilvl w:val="2"/>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Tables</w:t>
            </w:r>
          </w:p>
          <w:p w14:paraId="3B7A7CEF" w14:textId="77777777" w:rsidR="00C14792" w:rsidRPr="00FE38A5" w:rsidRDefault="00C14792" w:rsidP="00C14792">
            <w:pPr>
              <w:widowControl w:val="0"/>
              <w:numPr>
                <w:ilvl w:val="1"/>
                <w:numId w:val="386"/>
              </w:numPr>
              <w:tabs>
                <w:tab w:val="left" w:pos="360"/>
              </w:tabs>
              <w:autoSpaceDE w:val="0"/>
              <w:autoSpaceDN w:val="0"/>
              <w:spacing w:before="40" w:after="200"/>
              <w:ind w:left="360"/>
              <w:contextualSpacing/>
              <w:rPr>
                <w:rFonts w:cs="Times New Roman"/>
                <w:szCs w:val="24"/>
                <w:lang w:val="en-ZW"/>
              </w:rPr>
            </w:pPr>
            <w:r w:rsidRPr="00FE38A5">
              <w:rPr>
                <w:rFonts w:cs="Times New Roman"/>
                <w:szCs w:val="24"/>
                <w:lang w:val="en-ZW"/>
              </w:rPr>
              <w:t xml:space="preserve"> Chart</w:t>
            </w:r>
          </w:p>
          <w:p w14:paraId="6517B95C" w14:textId="77777777" w:rsidR="00C14792" w:rsidRPr="00FE38A5" w:rsidRDefault="00C14792" w:rsidP="00C14792">
            <w:pPr>
              <w:widowControl w:val="0"/>
              <w:numPr>
                <w:ilvl w:val="2"/>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Using charts</w:t>
            </w:r>
          </w:p>
          <w:p w14:paraId="5A2EE4C6" w14:textId="77777777" w:rsidR="00C14792" w:rsidRPr="00FE38A5" w:rsidRDefault="00C14792" w:rsidP="00C14792">
            <w:pPr>
              <w:widowControl w:val="0"/>
              <w:numPr>
                <w:ilvl w:val="2"/>
                <w:numId w:val="386"/>
              </w:numPr>
              <w:tabs>
                <w:tab w:val="left" w:pos="360"/>
              </w:tabs>
              <w:autoSpaceDE w:val="0"/>
              <w:autoSpaceDN w:val="0"/>
              <w:spacing w:before="40" w:after="200"/>
              <w:ind w:left="720"/>
              <w:contextualSpacing/>
              <w:rPr>
                <w:rFonts w:cs="Times New Roman"/>
                <w:szCs w:val="24"/>
                <w:lang w:val="en-ZW"/>
              </w:rPr>
            </w:pPr>
            <w:r w:rsidRPr="00FE38A5">
              <w:rPr>
                <w:rFonts w:cs="Times New Roman"/>
                <w:szCs w:val="24"/>
                <w:lang w:val="en-ZW"/>
              </w:rPr>
              <w:t>Organization charts</w:t>
            </w:r>
          </w:p>
          <w:p w14:paraId="540B5E6A" w14:textId="77777777" w:rsidR="00C14792" w:rsidRPr="00FE38A5" w:rsidRDefault="00C14792" w:rsidP="00C14792">
            <w:pPr>
              <w:widowControl w:val="0"/>
              <w:numPr>
                <w:ilvl w:val="1"/>
                <w:numId w:val="386"/>
              </w:numPr>
              <w:tabs>
                <w:tab w:val="left" w:pos="558"/>
                <w:tab w:val="left" w:pos="559"/>
              </w:tabs>
              <w:autoSpaceDE w:val="0"/>
              <w:autoSpaceDN w:val="0"/>
              <w:spacing w:before="46" w:after="200"/>
              <w:ind w:left="360"/>
              <w:contextualSpacing/>
              <w:rPr>
                <w:rFonts w:cs="Times New Roman"/>
                <w:szCs w:val="24"/>
                <w:lang w:val="en-ZW"/>
              </w:rPr>
            </w:pPr>
            <w:r w:rsidRPr="00FE38A5">
              <w:rPr>
                <w:rFonts w:cs="Times New Roman"/>
                <w:szCs w:val="24"/>
                <w:lang w:val="en-ZW"/>
              </w:rPr>
              <w:t>Graphical objects</w:t>
            </w:r>
          </w:p>
          <w:p w14:paraId="5331E438"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Insert</w:t>
            </w:r>
          </w:p>
          <w:p w14:paraId="3C0D1EC5"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 xml:space="preserve"> manipulate</w:t>
            </w:r>
          </w:p>
          <w:p w14:paraId="5E625105"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Drawings</w:t>
            </w:r>
          </w:p>
          <w:p w14:paraId="7CCB0467" w14:textId="77777777" w:rsidR="00C14792" w:rsidRPr="00FE38A5" w:rsidRDefault="00C14792" w:rsidP="00C14792">
            <w:pPr>
              <w:widowControl w:val="0"/>
              <w:numPr>
                <w:ilvl w:val="1"/>
                <w:numId w:val="386"/>
              </w:numPr>
              <w:tabs>
                <w:tab w:val="left" w:pos="558"/>
                <w:tab w:val="left" w:pos="559"/>
              </w:tabs>
              <w:autoSpaceDE w:val="0"/>
              <w:autoSpaceDN w:val="0"/>
              <w:spacing w:before="46" w:after="200"/>
              <w:ind w:left="360"/>
              <w:contextualSpacing/>
              <w:rPr>
                <w:rFonts w:cs="Times New Roman"/>
                <w:szCs w:val="24"/>
                <w:lang w:val="en-ZW"/>
              </w:rPr>
            </w:pPr>
            <w:r w:rsidRPr="00FE38A5">
              <w:rPr>
                <w:rFonts w:cs="Times New Roman"/>
                <w:szCs w:val="24"/>
                <w:lang w:val="en-ZW"/>
              </w:rPr>
              <w:t>Prepare outputs</w:t>
            </w:r>
          </w:p>
          <w:p w14:paraId="1374F096"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Applying slide effects and transitions</w:t>
            </w:r>
          </w:p>
          <w:p w14:paraId="083E6610"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Check and deliver</w:t>
            </w:r>
          </w:p>
          <w:p w14:paraId="5CDE36CC"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Spell check a presentation</w:t>
            </w:r>
          </w:p>
          <w:p w14:paraId="53E918C9"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t>Slide orientation</w:t>
            </w:r>
          </w:p>
          <w:p w14:paraId="3068A758" w14:textId="77777777" w:rsidR="00C14792" w:rsidRPr="00FE38A5" w:rsidRDefault="00C14792" w:rsidP="00C14792">
            <w:pPr>
              <w:widowControl w:val="0"/>
              <w:numPr>
                <w:ilvl w:val="2"/>
                <w:numId w:val="386"/>
              </w:numPr>
              <w:tabs>
                <w:tab w:val="left" w:pos="558"/>
                <w:tab w:val="left" w:pos="559"/>
              </w:tabs>
              <w:autoSpaceDE w:val="0"/>
              <w:autoSpaceDN w:val="0"/>
              <w:spacing w:before="46" w:after="200"/>
              <w:ind w:left="720"/>
              <w:contextualSpacing/>
              <w:rPr>
                <w:rFonts w:cs="Times New Roman"/>
                <w:szCs w:val="24"/>
                <w:lang w:val="en-ZW"/>
              </w:rPr>
            </w:pPr>
            <w:r w:rsidRPr="00FE38A5">
              <w:rPr>
                <w:rFonts w:cs="Times New Roman"/>
                <w:szCs w:val="24"/>
                <w:lang w:val="en-ZW"/>
              </w:rPr>
              <w:lastRenderedPageBreak/>
              <w:t>Slide shows, navigation</w:t>
            </w:r>
          </w:p>
          <w:p w14:paraId="39E8AA05" w14:textId="77777777" w:rsidR="00C14792" w:rsidRPr="00FE38A5" w:rsidRDefault="00C14792" w:rsidP="00C14792">
            <w:pPr>
              <w:widowControl w:val="0"/>
              <w:numPr>
                <w:ilvl w:val="1"/>
                <w:numId w:val="386"/>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Print presentations (slides and handouts)</w:t>
            </w:r>
          </w:p>
        </w:tc>
        <w:tc>
          <w:tcPr>
            <w:tcW w:w="1231" w:type="pct"/>
          </w:tcPr>
          <w:p w14:paraId="2DCF4D7F" w14:textId="77777777" w:rsidR="00C14792" w:rsidRPr="00FE38A5" w:rsidRDefault="00C14792" w:rsidP="00C14792">
            <w:pPr>
              <w:widowControl w:val="0"/>
              <w:numPr>
                <w:ilvl w:val="0"/>
                <w:numId w:val="42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lastRenderedPageBreak/>
              <w:t xml:space="preserve">Practical assessment </w:t>
            </w:r>
          </w:p>
          <w:p w14:paraId="04DCC626" w14:textId="77777777" w:rsidR="00C14792" w:rsidRPr="00FE38A5" w:rsidRDefault="00C14792" w:rsidP="00C14792">
            <w:pPr>
              <w:widowControl w:val="0"/>
              <w:numPr>
                <w:ilvl w:val="0"/>
                <w:numId w:val="42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Project</w:t>
            </w:r>
          </w:p>
          <w:p w14:paraId="24AA5E72" w14:textId="77777777" w:rsidR="00C14792" w:rsidRPr="00FE38A5" w:rsidRDefault="00C14792" w:rsidP="00C14792">
            <w:pPr>
              <w:widowControl w:val="0"/>
              <w:numPr>
                <w:ilvl w:val="0"/>
                <w:numId w:val="42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Portfolio of evidence</w:t>
            </w:r>
          </w:p>
          <w:p w14:paraId="36F60F8F" w14:textId="77777777" w:rsidR="00C14792" w:rsidRPr="00FE38A5" w:rsidRDefault="00C14792" w:rsidP="00C14792">
            <w:pPr>
              <w:widowControl w:val="0"/>
              <w:numPr>
                <w:ilvl w:val="0"/>
                <w:numId w:val="42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 Third party report</w:t>
            </w:r>
          </w:p>
          <w:p w14:paraId="18BFBA1E" w14:textId="77777777" w:rsidR="00C14792" w:rsidRPr="00FE38A5" w:rsidRDefault="00C14792" w:rsidP="00535BDC">
            <w:pPr>
              <w:widowControl w:val="0"/>
              <w:pBdr>
                <w:top w:val="nil"/>
                <w:left w:val="nil"/>
                <w:bottom w:val="nil"/>
                <w:right w:val="nil"/>
                <w:between w:val="nil"/>
              </w:pBdr>
              <w:tabs>
                <w:tab w:val="left" w:pos="377"/>
              </w:tabs>
              <w:autoSpaceDE w:val="0"/>
              <w:autoSpaceDN w:val="0"/>
              <w:spacing w:line="276" w:lineRule="auto"/>
              <w:ind w:left="376"/>
              <w:rPr>
                <w:rFonts w:cs="Times New Roman"/>
                <w:szCs w:val="24"/>
              </w:rPr>
            </w:pPr>
          </w:p>
          <w:p w14:paraId="0E53CA39" w14:textId="77777777" w:rsidR="00C14792" w:rsidRPr="00FE38A5" w:rsidRDefault="00C14792" w:rsidP="00C14792">
            <w:pPr>
              <w:widowControl w:val="0"/>
              <w:numPr>
                <w:ilvl w:val="0"/>
                <w:numId w:val="424"/>
              </w:numPr>
              <w:pBdr>
                <w:top w:val="nil"/>
                <w:left w:val="nil"/>
                <w:bottom w:val="nil"/>
                <w:right w:val="nil"/>
                <w:between w:val="nil"/>
              </w:pBdr>
              <w:tabs>
                <w:tab w:val="left" w:pos="377"/>
              </w:tabs>
              <w:autoSpaceDE w:val="0"/>
              <w:autoSpaceDN w:val="0"/>
              <w:spacing w:after="200" w:line="276" w:lineRule="auto"/>
              <w:rPr>
                <w:rFonts w:cs="Times New Roman"/>
                <w:szCs w:val="24"/>
              </w:rPr>
            </w:pPr>
            <w:r w:rsidRPr="00FE38A5">
              <w:rPr>
                <w:rFonts w:cs="Times New Roman"/>
                <w:szCs w:val="24"/>
              </w:rPr>
              <w:t xml:space="preserve">Written assessment </w:t>
            </w:r>
          </w:p>
          <w:p w14:paraId="3F819E76" w14:textId="77777777" w:rsidR="00C14792" w:rsidRPr="00FE38A5" w:rsidRDefault="00C14792" w:rsidP="00C14792">
            <w:pPr>
              <w:numPr>
                <w:ilvl w:val="0"/>
                <w:numId w:val="424"/>
              </w:numPr>
              <w:tabs>
                <w:tab w:val="left" w:pos="377"/>
              </w:tabs>
              <w:spacing w:before="42"/>
              <w:contextualSpacing/>
              <w:rPr>
                <w:rFonts w:cs="Times New Roman"/>
                <w:szCs w:val="24"/>
                <w:lang w:val="en-ZW"/>
              </w:rPr>
            </w:pPr>
            <w:r w:rsidRPr="00FE38A5">
              <w:rPr>
                <w:rFonts w:cs="Times New Roman"/>
                <w:szCs w:val="24"/>
                <w:lang w:val="en-ZW"/>
              </w:rPr>
              <w:t xml:space="preserve">Oral assessment </w:t>
            </w:r>
          </w:p>
        </w:tc>
      </w:tr>
      <w:tr w:rsidR="00C14792" w:rsidRPr="00FE38A5" w14:paraId="0463DE1A" w14:textId="77777777" w:rsidTr="00535BDC">
        <w:trPr>
          <w:trHeight w:val="699"/>
        </w:trPr>
        <w:tc>
          <w:tcPr>
            <w:tcW w:w="1412" w:type="pct"/>
          </w:tcPr>
          <w:p w14:paraId="6B9B814A" w14:textId="77777777" w:rsidR="00C14792" w:rsidRPr="00FE38A5" w:rsidRDefault="00C14792" w:rsidP="00C14792">
            <w:pPr>
              <w:widowControl w:val="0"/>
              <w:numPr>
                <w:ilvl w:val="0"/>
                <w:numId w:val="270"/>
              </w:numPr>
              <w:pBdr>
                <w:top w:val="nil"/>
                <w:left w:val="nil"/>
                <w:bottom w:val="nil"/>
                <w:right w:val="nil"/>
                <w:between w:val="nil"/>
              </w:pBdr>
              <w:autoSpaceDE w:val="0"/>
              <w:autoSpaceDN w:val="0"/>
              <w:spacing w:after="200" w:line="276" w:lineRule="auto"/>
              <w:ind w:right="499"/>
              <w:rPr>
                <w:rFonts w:cs="Times New Roman"/>
                <w:szCs w:val="24"/>
              </w:rPr>
            </w:pPr>
            <w:r w:rsidRPr="00FE38A5">
              <w:rPr>
                <w:rFonts w:cs="Times New Roman"/>
                <w:szCs w:val="24"/>
              </w:rPr>
              <w:lastRenderedPageBreak/>
              <w:t>Manage Data and Information </w:t>
            </w:r>
          </w:p>
        </w:tc>
        <w:tc>
          <w:tcPr>
            <w:tcW w:w="2356" w:type="pct"/>
          </w:tcPr>
          <w:p w14:paraId="47BBDFDB"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Meaning of Data and information</w:t>
            </w:r>
          </w:p>
          <w:p w14:paraId="0D87A4A9"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Importance and Uses of data and information</w:t>
            </w:r>
          </w:p>
          <w:p w14:paraId="27C4A18A"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Types of internet services</w:t>
            </w:r>
          </w:p>
          <w:p w14:paraId="3D76032D"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 xml:space="preserve"> Communication Services</w:t>
            </w:r>
          </w:p>
          <w:p w14:paraId="7364993B"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Information Retrieval Services</w:t>
            </w:r>
          </w:p>
          <w:p w14:paraId="75575C00"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File Transfer</w:t>
            </w:r>
          </w:p>
          <w:p w14:paraId="337157AC"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World Wide Web Services</w:t>
            </w:r>
          </w:p>
          <w:p w14:paraId="1E3D3C13"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Web Services</w:t>
            </w:r>
          </w:p>
          <w:p w14:paraId="2E366F88"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Automatic Network Address Configuration</w:t>
            </w:r>
          </w:p>
          <w:p w14:paraId="79618AF2"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Newsgroup</w:t>
            </w:r>
          </w:p>
          <w:p w14:paraId="2E1C5E40"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Ecommerce</w:t>
            </w:r>
          </w:p>
          <w:p w14:paraId="11588C4D"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Types of Internet Access Applications</w:t>
            </w:r>
          </w:p>
          <w:p w14:paraId="0D0B31A7"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Web browsing concepts</w:t>
            </w:r>
          </w:p>
          <w:p w14:paraId="017C98AE"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Key concept</w:t>
            </w:r>
          </w:p>
          <w:p w14:paraId="23FA09DA"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Security and safety</w:t>
            </w:r>
          </w:p>
          <w:p w14:paraId="4A58C457"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Web browsing</w:t>
            </w:r>
          </w:p>
          <w:p w14:paraId="4A712245"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Using the web browser</w:t>
            </w:r>
          </w:p>
          <w:p w14:paraId="713C9F5C"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Tools and setting</w:t>
            </w:r>
          </w:p>
          <w:p w14:paraId="3DBA74A6"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Clearing Cache and cookies</w:t>
            </w:r>
          </w:p>
          <w:p w14:paraId="3519D142"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URIs</w:t>
            </w:r>
          </w:p>
          <w:p w14:paraId="3A7D995C"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Bookmarks</w:t>
            </w:r>
          </w:p>
          <w:p w14:paraId="7F7123BA" w14:textId="77777777" w:rsidR="00C14792" w:rsidRPr="00FE38A5" w:rsidRDefault="00C14792" w:rsidP="00C14792">
            <w:pPr>
              <w:widowControl w:val="0"/>
              <w:numPr>
                <w:ilvl w:val="2"/>
                <w:numId w:val="387"/>
              </w:numPr>
              <w:tabs>
                <w:tab w:val="left" w:pos="558"/>
                <w:tab w:val="left" w:pos="559"/>
              </w:tabs>
              <w:autoSpaceDE w:val="0"/>
              <w:autoSpaceDN w:val="0"/>
              <w:spacing w:before="45" w:after="200"/>
              <w:ind w:left="720"/>
              <w:contextualSpacing/>
              <w:rPr>
                <w:rFonts w:cs="Times New Roman"/>
                <w:szCs w:val="24"/>
                <w:lang w:val="en-ZW"/>
              </w:rPr>
            </w:pPr>
            <w:r w:rsidRPr="00FE38A5">
              <w:rPr>
                <w:rFonts w:cs="Times New Roman"/>
                <w:szCs w:val="24"/>
                <w:lang w:val="en-ZW"/>
              </w:rPr>
              <w:t>Web outputs</w:t>
            </w:r>
          </w:p>
          <w:p w14:paraId="32749773"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Web based information</w:t>
            </w:r>
          </w:p>
          <w:p w14:paraId="3DE2DA70" w14:textId="77777777" w:rsidR="00C14792" w:rsidRPr="00FE38A5" w:rsidRDefault="00C14792" w:rsidP="00C14792">
            <w:pPr>
              <w:widowControl w:val="0"/>
              <w:numPr>
                <w:ilvl w:val="2"/>
                <w:numId w:val="387"/>
              </w:numPr>
              <w:tabs>
                <w:tab w:val="left" w:pos="360"/>
              </w:tabs>
              <w:autoSpaceDE w:val="0"/>
              <w:autoSpaceDN w:val="0"/>
              <w:spacing w:before="39" w:after="200"/>
              <w:ind w:left="720"/>
              <w:contextualSpacing/>
              <w:rPr>
                <w:rFonts w:cs="Times New Roman"/>
                <w:szCs w:val="24"/>
                <w:lang w:val="en-ZW"/>
              </w:rPr>
            </w:pPr>
            <w:r w:rsidRPr="00FE38A5">
              <w:rPr>
                <w:rFonts w:cs="Times New Roman"/>
                <w:szCs w:val="24"/>
                <w:lang w:val="en-ZW"/>
              </w:rPr>
              <w:t>Search</w:t>
            </w:r>
          </w:p>
          <w:p w14:paraId="42E2D55A" w14:textId="77777777" w:rsidR="00C14792" w:rsidRPr="00FE38A5" w:rsidRDefault="00C14792" w:rsidP="00C14792">
            <w:pPr>
              <w:widowControl w:val="0"/>
              <w:numPr>
                <w:ilvl w:val="2"/>
                <w:numId w:val="387"/>
              </w:numPr>
              <w:tabs>
                <w:tab w:val="left" w:pos="360"/>
              </w:tabs>
              <w:autoSpaceDE w:val="0"/>
              <w:autoSpaceDN w:val="0"/>
              <w:spacing w:before="39" w:after="200"/>
              <w:ind w:left="720"/>
              <w:contextualSpacing/>
              <w:rPr>
                <w:rFonts w:cs="Times New Roman"/>
                <w:szCs w:val="24"/>
                <w:lang w:val="en-ZW"/>
              </w:rPr>
            </w:pPr>
            <w:r w:rsidRPr="00FE38A5">
              <w:rPr>
                <w:rFonts w:cs="Times New Roman"/>
                <w:szCs w:val="24"/>
                <w:lang w:val="en-ZW"/>
              </w:rPr>
              <w:t>Critical evaluation of information</w:t>
            </w:r>
          </w:p>
          <w:p w14:paraId="131FAF4C" w14:textId="77777777" w:rsidR="00C14792" w:rsidRPr="00FE38A5" w:rsidRDefault="00C14792" w:rsidP="00C14792">
            <w:pPr>
              <w:widowControl w:val="0"/>
              <w:numPr>
                <w:ilvl w:val="2"/>
                <w:numId w:val="387"/>
              </w:numPr>
              <w:tabs>
                <w:tab w:val="left" w:pos="360"/>
              </w:tabs>
              <w:autoSpaceDE w:val="0"/>
              <w:autoSpaceDN w:val="0"/>
              <w:spacing w:before="39" w:after="200"/>
              <w:ind w:left="720"/>
              <w:contextualSpacing/>
              <w:rPr>
                <w:rFonts w:cs="Times New Roman"/>
                <w:szCs w:val="24"/>
                <w:lang w:val="en-ZW"/>
              </w:rPr>
            </w:pPr>
            <w:r w:rsidRPr="00FE38A5">
              <w:rPr>
                <w:rFonts w:cs="Times New Roman"/>
                <w:szCs w:val="24"/>
                <w:lang w:val="en-ZW"/>
              </w:rPr>
              <w:lastRenderedPageBreak/>
              <w:t>Copyright, data protection</w:t>
            </w:r>
          </w:p>
          <w:p w14:paraId="4194A2AB"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Downloads Management</w:t>
            </w:r>
          </w:p>
          <w:p w14:paraId="7E314C77"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Performing Digital Data Backup (Online and Offline)</w:t>
            </w:r>
          </w:p>
          <w:p w14:paraId="444F62F9" w14:textId="77777777" w:rsidR="00C14792" w:rsidRPr="00FE38A5" w:rsidRDefault="00C14792" w:rsidP="00C14792">
            <w:pPr>
              <w:widowControl w:val="0"/>
              <w:numPr>
                <w:ilvl w:val="1"/>
                <w:numId w:val="387"/>
              </w:numPr>
              <w:tabs>
                <w:tab w:val="left" w:pos="558"/>
                <w:tab w:val="left" w:pos="559"/>
              </w:tabs>
              <w:autoSpaceDE w:val="0"/>
              <w:autoSpaceDN w:val="0"/>
              <w:spacing w:before="45" w:after="200"/>
              <w:ind w:left="360"/>
              <w:contextualSpacing/>
              <w:rPr>
                <w:rFonts w:cs="Times New Roman"/>
                <w:szCs w:val="24"/>
                <w:lang w:val="en-ZW"/>
              </w:rPr>
            </w:pPr>
            <w:r w:rsidRPr="00FE38A5">
              <w:rPr>
                <w:rFonts w:cs="Times New Roman"/>
                <w:szCs w:val="24"/>
                <w:lang w:val="en-ZW"/>
              </w:rPr>
              <w:t>Emerging issues in internet</w:t>
            </w:r>
          </w:p>
        </w:tc>
        <w:tc>
          <w:tcPr>
            <w:tcW w:w="1231" w:type="pct"/>
          </w:tcPr>
          <w:p w14:paraId="3494BA1B" w14:textId="77777777" w:rsidR="00C14792" w:rsidRPr="00FE38A5" w:rsidRDefault="00C14792" w:rsidP="00C14792">
            <w:pPr>
              <w:widowControl w:val="0"/>
              <w:numPr>
                <w:ilvl w:val="0"/>
                <w:numId w:val="425"/>
              </w:numPr>
              <w:tabs>
                <w:tab w:val="left" w:pos="377"/>
              </w:tabs>
              <w:autoSpaceDE w:val="0"/>
              <w:autoSpaceDN w:val="0"/>
              <w:spacing w:before="42" w:after="200" w:line="276" w:lineRule="auto"/>
              <w:rPr>
                <w:rFonts w:cs="Times New Roman"/>
                <w:szCs w:val="24"/>
              </w:rPr>
            </w:pPr>
            <w:r w:rsidRPr="00FE38A5">
              <w:rPr>
                <w:rFonts w:cs="Times New Roman"/>
                <w:szCs w:val="24"/>
              </w:rPr>
              <w:lastRenderedPageBreak/>
              <w:t>Observation</w:t>
            </w:r>
          </w:p>
          <w:p w14:paraId="48B47ADF" w14:textId="77777777" w:rsidR="00C14792" w:rsidRPr="00FE38A5" w:rsidRDefault="00C14792" w:rsidP="00C14792">
            <w:pPr>
              <w:widowControl w:val="0"/>
              <w:numPr>
                <w:ilvl w:val="0"/>
                <w:numId w:val="42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Portfolio of Evidence</w:t>
            </w:r>
          </w:p>
          <w:p w14:paraId="4EDA876A" w14:textId="77777777" w:rsidR="00C14792" w:rsidRPr="00FE38A5" w:rsidRDefault="00C14792" w:rsidP="00C14792">
            <w:pPr>
              <w:widowControl w:val="0"/>
              <w:numPr>
                <w:ilvl w:val="0"/>
                <w:numId w:val="42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Project</w:t>
            </w:r>
          </w:p>
          <w:p w14:paraId="3089D582" w14:textId="77777777" w:rsidR="00C14792" w:rsidRPr="00FE38A5" w:rsidRDefault="00C14792" w:rsidP="00C14792">
            <w:pPr>
              <w:widowControl w:val="0"/>
              <w:numPr>
                <w:ilvl w:val="0"/>
                <w:numId w:val="42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Written assessment</w:t>
            </w:r>
          </w:p>
          <w:p w14:paraId="32D0BA90" w14:textId="77777777" w:rsidR="00C14792" w:rsidRPr="00FE38A5" w:rsidRDefault="00C14792" w:rsidP="00C14792">
            <w:pPr>
              <w:widowControl w:val="0"/>
              <w:numPr>
                <w:ilvl w:val="0"/>
                <w:numId w:val="42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Practical assessment</w:t>
            </w:r>
          </w:p>
          <w:p w14:paraId="0C91F417" w14:textId="77777777" w:rsidR="00C14792" w:rsidRPr="00FE38A5" w:rsidRDefault="00C14792" w:rsidP="00C14792">
            <w:pPr>
              <w:widowControl w:val="0"/>
              <w:numPr>
                <w:ilvl w:val="0"/>
                <w:numId w:val="425"/>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Oral assessment</w:t>
            </w:r>
          </w:p>
          <w:p w14:paraId="564DDEA9" w14:textId="77777777" w:rsidR="00C14792" w:rsidRPr="00FE38A5" w:rsidRDefault="00C14792" w:rsidP="00535BDC">
            <w:pPr>
              <w:pBdr>
                <w:top w:val="nil"/>
                <w:left w:val="nil"/>
                <w:bottom w:val="nil"/>
                <w:right w:val="nil"/>
                <w:between w:val="nil"/>
              </w:pBdr>
              <w:tabs>
                <w:tab w:val="left" w:pos="558"/>
                <w:tab w:val="left" w:pos="559"/>
              </w:tabs>
              <w:spacing w:before="45" w:after="200" w:line="276" w:lineRule="auto"/>
              <w:ind w:left="558"/>
              <w:rPr>
                <w:rFonts w:cs="Times New Roman"/>
                <w:szCs w:val="24"/>
              </w:rPr>
            </w:pPr>
          </w:p>
        </w:tc>
      </w:tr>
      <w:tr w:rsidR="00C14792" w:rsidRPr="00FE38A5" w14:paraId="0384F160" w14:textId="77777777" w:rsidTr="00535BDC">
        <w:trPr>
          <w:trHeight w:val="699"/>
        </w:trPr>
        <w:tc>
          <w:tcPr>
            <w:tcW w:w="1412" w:type="pct"/>
          </w:tcPr>
          <w:p w14:paraId="064C43B8" w14:textId="77777777" w:rsidR="00C14792" w:rsidRPr="00FE38A5" w:rsidRDefault="00C14792" w:rsidP="00C14792">
            <w:pPr>
              <w:widowControl w:val="0"/>
              <w:numPr>
                <w:ilvl w:val="0"/>
                <w:numId w:val="270"/>
              </w:numPr>
              <w:autoSpaceDE w:val="0"/>
              <w:autoSpaceDN w:val="0"/>
              <w:spacing w:after="200" w:line="276" w:lineRule="auto"/>
              <w:rPr>
                <w:rFonts w:cs="Times New Roman"/>
                <w:szCs w:val="24"/>
              </w:rPr>
            </w:pPr>
            <w:r w:rsidRPr="00FE38A5">
              <w:rPr>
                <w:rFonts w:cs="Times New Roman"/>
                <w:szCs w:val="24"/>
              </w:rPr>
              <w:t>Perform online communication and collaboration</w:t>
            </w:r>
          </w:p>
          <w:p w14:paraId="36CEAD21" w14:textId="77777777" w:rsidR="00C14792" w:rsidRPr="00FE38A5" w:rsidRDefault="00C14792" w:rsidP="00535BDC">
            <w:pPr>
              <w:spacing w:after="200" w:line="276" w:lineRule="auto"/>
              <w:rPr>
                <w:rFonts w:cs="Times New Roman"/>
                <w:szCs w:val="24"/>
              </w:rPr>
            </w:pPr>
          </w:p>
        </w:tc>
        <w:tc>
          <w:tcPr>
            <w:tcW w:w="2356" w:type="pct"/>
          </w:tcPr>
          <w:p w14:paraId="31D4A92D" w14:textId="77777777" w:rsidR="00C14792" w:rsidRPr="00FE38A5" w:rsidRDefault="00C14792" w:rsidP="00C14792">
            <w:pPr>
              <w:numPr>
                <w:ilvl w:val="1"/>
                <w:numId w:val="42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 Netiquette principles </w:t>
            </w:r>
          </w:p>
          <w:p w14:paraId="466AE330" w14:textId="77777777" w:rsidR="00C14792" w:rsidRPr="00FE38A5" w:rsidRDefault="00C14792" w:rsidP="00C14792">
            <w:pPr>
              <w:numPr>
                <w:ilvl w:val="1"/>
                <w:numId w:val="42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Communication concepts</w:t>
            </w:r>
          </w:p>
          <w:p w14:paraId="0D9A78FD" w14:textId="77777777" w:rsidR="00C14792" w:rsidRPr="00FE38A5" w:rsidRDefault="00C14792" w:rsidP="00C14792">
            <w:pPr>
              <w:numPr>
                <w:ilvl w:val="2"/>
                <w:numId w:val="42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Online communities</w:t>
            </w:r>
          </w:p>
          <w:p w14:paraId="7A203F7F" w14:textId="77777777" w:rsidR="00C14792" w:rsidRPr="00FE38A5" w:rsidRDefault="00C14792" w:rsidP="00C14792">
            <w:pPr>
              <w:numPr>
                <w:ilvl w:val="2"/>
                <w:numId w:val="42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Communication tools</w:t>
            </w:r>
          </w:p>
          <w:p w14:paraId="4230F72E" w14:textId="77777777" w:rsidR="00C14792" w:rsidRPr="00FE38A5" w:rsidRDefault="00C14792" w:rsidP="00C14792">
            <w:pPr>
              <w:numPr>
                <w:ilvl w:val="2"/>
                <w:numId w:val="42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Email concepts</w:t>
            </w:r>
          </w:p>
          <w:p w14:paraId="6B8765EB" w14:textId="77777777" w:rsidR="00C14792" w:rsidRPr="00FE38A5" w:rsidRDefault="00C14792" w:rsidP="00C14792">
            <w:pPr>
              <w:widowControl w:val="0"/>
              <w:numPr>
                <w:ilvl w:val="1"/>
                <w:numId w:val="42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Using email</w:t>
            </w:r>
          </w:p>
          <w:p w14:paraId="445DC9C7" w14:textId="77777777" w:rsidR="00C14792" w:rsidRPr="00FE38A5" w:rsidRDefault="00C14792" w:rsidP="00C14792">
            <w:pPr>
              <w:widowControl w:val="0"/>
              <w:numPr>
                <w:ilvl w:val="2"/>
                <w:numId w:val="42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Sending email</w:t>
            </w:r>
          </w:p>
          <w:p w14:paraId="5D12B63A" w14:textId="77777777" w:rsidR="00C14792" w:rsidRPr="00FE38A5" w:rsidRDefault="00C14792" w:rsidP="00C14792">
            <w:pPr>
              <w:widowControl w:val="0"/>
              <w:numPr>
                <w:ilvl w:val="2"/>
                <w:numId w:val="42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Receiving email</w:t>
            </w:r>
          </w:p>
          <w:p w14:paraId="31E5AE3B" w14:textId="77777777" w:rsidR="00C14792" w:rsidRPr="00FE38A5" w:rsidRDefault="00C14792" w:rsidP="00C14792">
            <w:pPr>
              <w:widowControl w:val="0"/>
              <w:numPr>
                <w:ilvl w:val="2"/>
                <w:numId w:val="42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Tools and settings</w:t>
            </w:r>
          </w:p>
          <w:p w14:paraId="5359DB22" w14:textId="77777777" w:rsidR="00C14792" w:rsidRPr="00FE38A5" w:rsidRDefault="00C14792" w:rsidP="00C14792">
            <w:pPr>
              <w:widowControl w:val="0"/>
              <w:numPr>
                <w:ilvl w:val="2"/>
                <w:numId w:val="426"/>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Organizing email</w:t>
            </w:r>
          </w:p>
          <w:p w14:paraId="39388F0E" w14:textId="77777777" w:rsidR="00C14792" w:rsidRPr="00FE38A5" w:rsidRDefault="00C14792" w:rsidP="00C14792">
            <w:pPr>
              <w:numPr>
                <w:ilvl w:val="1"/>
                <w:numId w:val="426"/>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Digital content copyright and licenses </w:t>
            </w:r>
          </w:p>
          <w:p w14:paraId="49D4CE8C" w14:textId="77777777" w:rsidR="00C14792" w:rsidRPr="00FE38A5" w:rsidRDefault="00C14792" w:rsidP="00535BDC">
            <w:pPr>
              <w:tabs>
                <w:tab w:val="left" w:pos="558"/>
                <w:tab w:val="left" w:pos="559"/>
              </w:tabs>
              <w:autoSpaceDE w:val="0"/>
              <w:autoSpaceDN w:val="0"/>
              <w:spacing w:line="276" w:lineRule="auto"/>
              <w:rPr>
                <w:rFonts w:cs="Times New Roman"/>
                <w:szCs w:val="24"/>
              </w:rPr>
            </w:pPr>
            <w:r w:rsidRPr="00FE38A5">
              <w:rPr>
                <w:rFonts w:cs="Times New Roman"/>
                <w:szCs w:val="24"/>
              </w:rPr>
              <w:t xml:space="preserve">4/5 Online collaboration tools </w:t>
            </w:r>
          </w:p>
          <w:p w14:paraId="0404AF20" w14:textId="77777777" w:rsidR="00C14792" w:rsidRPr="00FE38A5" w:rsidRDefault="00C14792" w:rsidP="00535BDC">
            <w:pPr>
              <w:widowControl w:val="0"/>
              <w:tabs>
                <w:tab w:val="left" w:pos="360"/>
              </w:tabs>
              <w:autoSpaceDE w:val="0"/>
              <w:autoSpaceDN w:val="0"/>
              <w:spacing w:before="39" w:line="276" w:lineRule="auto"/>
              <w:rPr>
                <w:rFonts w:cs="Times New Roman"/>
                <w:szCs w:val="24"/>
              </w:rPr>
            </w:pPr>
            <w:r w:rsidRPr="00FE38A5">
              <w:rPr>
                <w:rFonts w:cs="Times New Roman"/>
                <w:szCs w:val="24"/>
              </w:rPr>
              <w:t>4,5.1 Online Storage (Google Drive)</w:t>
            </w:r>
          </w:p>
          <w:p w14:paraId="42BEFF12" w14:textId="77777777" w:rsidR="00C14792" w:rsidRPr="00FE38A5" w:rsidRDefault="00C14792" w:rsidP="00C14792">
            <w:pPr>
              <w:widowControl w:val="0"/>
              <w:numPr>
                <w:ilvl w:val="2"/>
                <w:numId w:val="42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Online productivity applications (Google Docs &amp; Forms)</w:t>
            </w:r>
          </w:p>
          <w:p w14:paraId="344C21F8" w14:textId="77777777" w:rsidR="00C14792" w:rsidRPr="00FE38A5" w:rsidRDefault="00C14792" w:rsidP="00C14792">
            <w:pPr>
              <w:widowControl w:val="0"/>
              <w:numPr>
                <w:ilvl w:val="2"/>
                <w:numId w:val="42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 xml:space="preserve">Online meetings (Google Meet/Zoom)  </w:t>
            </w:r>
          </w:p>
          <w:p w14:paraId="67BFE50F" w14:textId="77777777" w:rsidR="00C14792" w:rsidRPr="00FE38A5" w:rsidRDefault="00C14792" w:rsidP="00C14792">
            <w:pPr>
              <w:widowControl w:val="0"/>
              <w:numPr>
                <w:ilvl w:val="2"/>
                <w:numId w:val="42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Online learning environments</w:t>
            </w:r>
          </w:p>
          <w:p w14:paraId="47C3529B" w14:textId="77777777" w:rsidR="00C14792" w:rsidRPr="00FE38A5" w:rsidRDefault="00C14792" w:rsidP="00C14792">
            <w:pPr>
              <w:widowControl w:val="0"/>
              <w:numPr>
                <w:ilvl w:val="2"/>
                <w:numId w:val="42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Online calendars (Google Calendars)</w:t>
            </w:r>
          </w:p>
          <w:p w14:paraId="2B44DC33" w14:textId="77777777" w:rsidR="00C14792" w:rsidRPr="00FE38A5" w:rsidRDefault="00C14792" w:rsidP="00C14792">
            <w:pPr>
              <w:widowControl w:val="0"/>
              <w:numPr>
                <w:ilvl w:val="2"/>
                <w:numId w:val="427"/>
              </w:numPr>
              <w:tabs>
                <w:tab w:val="left" w:pos="360"/>
              </w:tabs>
              <w:autoSpaceDE w:val="0"/>
              <w:autoSpaceDN w:val="0"/>
              <w:spacing w:before="39" w:after="200"/>
              <w:contextualSpacing/>
              <w:rPr>
                <w:rFonts w:cs="Times New Roman"/>
                <w:szCs w:val="24"/>
                <w:lang w:val="en-ZW"/>
              </w:rPr>
            </w:pPr>
            <w:r w:rsidRPr="00FE38A5">
              <w:rPr>
                <w:rFonts w:cs="Times New Roman"/>
                <w:szCs w:val="24"/>
                <w:lang w:val="en-ZW"/>
              </w:rPr>
              <w:t>Social networks (Facebook/Twitter - Settings &amp; Privacy)</w:t>
            </w:r>
          </w:p>
          <w:p w14:paraId="0BC06CD8" w14:textId="77777777" w:rsidR="00C14792" w:rsidRPr="00FE38A5" w:rsidRDefault="00C14792" w:rsidP="00C14792">
            <w:pPr>
              <w:widowControl w:val="0"/>
              <w:numPr>
                <w:ilvl w:val="1"/>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Preparation for online collaboration</w:t>
            </w:r>
          </w:p>
          <w:p w14:paraId="701C458D" w14:textId="77777777" w:rsidR="00C14792" w:rsidRPr="00FE38A5" w:rsidRDefault="00C14792" w:rsidP="00C14792">
            <w:pPr>
              <w:widowControl w:val="0"/>
              <w:numPr>
                <w:ilvl w:val="2"/>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Common setup features</w:t>
            </w:r>
          </w:p>
          <w:p w14:paraId="07A51D13" w14:textId="77777777" w:rsidR="00C14792" w:rsidRPr="00FE38A5" w:rsidRDefault="00C14792" w:rsidP="00C14792">
            <w:pPr>
              <w:widowControl w:val="0"/>
              <w:numPr>
                <w:ilvl w:val="2"/>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Setup</w:t>
            </w:r>
          </w:p>
          <w:p w14:paraId="64591646" w14:textId="77777777" w:rsidR="00C14792" w:rsidRPr="00FE38A5" w:rsidRDefault="00C14792" w:rsidP="00C14792">
            <w:pPr>
              <w:widowControl w:val="0"/>
              <w:numPr>
                <w:ilvl w:val="1"/>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Mobile collaboration</w:t>
            </w:r>
          </w:p>
          <w:p w14:paraId="48B87A5C" w14:textId="77777777" w:rsidR="00C14792" w:rsidRPr="00FE38A5" w:rsidRDefault="00C14792" w:rsidP="00C14792">
            <w:pPr>
              <w:widowControl w:val="0"/>
              <w:numPr>
                <w:ilvl w:val="2"/>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Key concepts</w:t>
            </w:r>
          </w:p>
          <w:p w14:paraId="683AE9B8" w14:textId="77777777" w:rsidR="00C14792" w:rsidRPr="00FE38A5" w:rsidRDefault="00C14792" w:rsidP="00C14792">
            <w:pPr>
              <w:widowControl w:val="0"/>
              <w:numPr>
                <w:ilvl w:val="2"/>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Using mobile devices</w:t>
            </w:r>
          </w:p>
          <w:p w14:paraId="372530EE" w14:textId="77777777" w:rsidR="00C14792" w:rsidRPr="00FE38A5" w:rsidRDefault="00C14792" w:rsidP="00C14792">
            <w:pPr>
              <w:widowControl w:val="0"/>
              <w:numPr>
                <w:ilvl w:val="2"/>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Applications</w:t>
            </w:r>
          </w:p>
          <w:p w14:paraId="28D2E252" w14:textId="77777777" w:rsidR="00C14792" w:rsidRPr="00FE38A5" w:rsidRDefault="00C14792" w:rsidP="00C14792">
            <w:pPr>
              <w:widowControl w:val="0"/>
              <w:numPr>
                <w:ilvl w:val="2"/>
                <w:numId w:val="427"/>
              </w:numPr>
              <w:tabs>
                <w:tab w:val="left" w:pos="558"/>
                <w:tab w:val="left" w:pos="559"/>
              </w:tabs>
              <w:autoSpaceDE w:val="0"/>
              <w:autoSpaceDN w:val="0"/>
              <w:spacing w:before="45" w:after="200"/>
              <w:contextualSpacing/>
              <w:rPr>
                <w:rFonts w:cs="Times New Roman"/>
                <w:szCs w:val="24"/>
                <w:lang w:val="en-ZW"/>
              </w:rPr>
            </w:pPr>
            <w:r w:rsidRPr="00FE38A5">
              <w:rPr>
                <w:rFonts w:cs="Times New Roman"/>
                <w:szCs w:val="24"/>
                <w:lang w:val="en-ZW"/>
              </w:rPr>
              <w:t>Synchronization</w:t>
            </w:r>
          </w:p>
        </w:tc>
        <w:tc>
          <w:tcPr>
            <w:tcW w:w="1231" w:type="pct"/>
          </w:tcPr>
          <w:p w14:paraId="3D411EAF"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Observation</w:t>
            </w:r>
          </w:p>
          <w:p w14:paraId="0642F093" w14:textId="77777777" w:rsidR="00C14792" w:rsidRPr="00FE38A5" w:rsidRDefault="00C14792" w:rsidP="00C14792">
            <w:pPr>
              <w:widowControl w:val="0"/>
              <w:numPr>
                <w:ilvl w:val="0"/>
                <w:numId w:val="272"/>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Portfolio of Evidence</w:t>
            </w:r>
          </w:p>
          <w:p w14:paraId="5113F870"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Project</w:t>
            </w:r>
          </w:p>
          <w:p w14:paraId="062ED402"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 xml:space="preserve">Written assessment </w:t>
            </w:r>
          </w:p>
          <w:p w14:paraId="4D87F2BE"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Practical assessment</w:t>
            </w:r>
          </w:p>
          <w:p w14:paraId="73784EB1"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Oral assessment</w:t>
            </w:r>
          </w:p>
          <w:p w14:paraId="696FDD2D" w14:textId="77777777" w:rsidR="00C14792" w:rsidRPr="00FE38A5" w:rsidRDefault="00C14792" w:rsidP="00535BDC">
            <w:pPr>
              <w:tabs>
                <w:tab w:val="left" w:pos="558"/>
                <w:tab w:val="left" w:pos="559"/>
              </w:tabs>
              <w:spacing w:before="45" w:after="200" w:line="276" w:lineRule="auto"/>
              <w:ind w:left="107"/>
              <w:rPr>
                <w:rFonts w:cs="Times New Roman"/>
                <w:szCs w:val="24"/>
              </w:rPr>
            </w:pPr>
          </w:p>
        </w:tc>
      </w:tr>
      <w:tr w:rsidR="00C14792" w:rsidRPr="00FE38A5" w14:paraId="7AC0B0C7" w14:textId="77777777" w:rsidTr="00535BDC">
        <w:trPr>
          <w:trHeight w:val="699"/>
        </w:trPr>
        <w:tc>
          <w:tcPr>
            <w:tcW w:w="1412" w:type="pct"/>
          </w:tcPr>
          <w:p w14:paraId="1E2CA42D" w14:textId="77777777" w:rsidR="00C14792" w:rsidRPr="00FE38A5" w:rsidRDefault="00C14792" w:rsidP="00C14792">
            <w:pPr>
              <w:widowControl w:val="0"/>
              <w:numPr>
                <w:ilvl w:val="0"/>
                <w:numId w:val="270"/>
              </w:numPr>
              <w:autoSpaceDE w:val="0"/>
              <w:autoSpaceDN w:val="0"/>
              <w:spacing w:after="200" w:line="276" w:lineRule="auto"/>
              <w:rPr>
                <w:rFonts w:cs="Times New Roman"/>
                <w:szCs w:val="24"/>
              </w:rPr>
            </w:pPr>
            <w:r w:rsidRPr="00FE38A5">
              <w:rPr>
                <w:rFonts w:cs="Times New Roman"/>
                <w:szCs w:val="24"/>
              </w:rPr>
              <w:lastRenderedPageBreak/>
              <w:t xml:space="preserve">Apply cybersecurity skills </w:t>
            </w:r>
          </w:p>
        </w:tc>
        <w:tc>
          <w:tcPr>
            <w:tcW w:w="2356" w:type="pct"/>
          </w:tcPr>
          <w:p w14:paraId="31A323F2"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Data protection and privacy</w:t>
            </w:r>
          </w:p>
          <w:p w14:paraId="5AA6CD55"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Confidentiality of data/information</w:t>
            </w:r>
          </w:p>
          <w:p w14:paraId="4C202E97"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Integrity of data/information</w:t>
            </w:r>
          </w:p>
          <w:p w14:paraId="09A8223D"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Availability of data/information</w:t>
            </w:r>
          </w:p>
          <w:p w14:paraId="1236274D"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Internet security threats </w:t>
            </w:r>
          </w:p>
          <w:p w14:paraId="428E5DBC"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Malware attacks</w:t>
            </w:r>
          </w:p>
          <w:p w14:paraId="6AAEC7F1"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Social engineering attacks</w:t>
            </w:r>
          </w:p>
          <w:p w14:paraId="4E394FCD"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Distributed denial of service (DDoS)</w:t>
            </w:r>
          </w:p>
          <w:p w14:paraId="07B750DB"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Man-in-the-middle attack (MitM)</w:t>
            </w:r>
          </w:p>
          <w:p w14:paraId="1EA58BD2"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Password attacks</w:t>
            </w:r>
          </w:p>
          <w:p w14:paraId="4FF1BBD9"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IoT Attacks</w:t>
            </w:r>
          </w:p>
          <w:p w14:paraId="07C05564"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hyperlink r:id="rId11" w:anchor="phishing-attacks">
              <w:r w:rsidRPr="00FE38A5">
                <w:rPr>
                  <w:rFonts w:cs="Times New Roman"/>
                  <w:szCs w:val="24"/>
                  <w:lang w:val="en-ZW"/>
                </w:rPr>
                <w:t>Phishing Attacks</w:t>
              </w:r>
            </w:hyperlink>
          </w:p>
          <w:p w14:paraId="7898A3D5"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hyperlink r:id="rId12" w:anchor="ransomware">
              <w:r w:rsidRPr="00FE38A5">
                <w:rPr>
                  <w:rFonts w:cs="Times New Roman"/>
                  <w:szCs w:val="24"/>
                  <w:lang w:val="en-ZW"/>
                </w:rPr>
                <w:t>Ransomware</w:t>
              </w:r>
            </w:hyperlink>
          </w:p>
          <w:p w14:paraId="12D21FA9"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Computer threats and crimes </w:t>
            </w:r>
          </w:p>
          <w:p w14:paraId="221564D9"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Cybersecurity control measures</w:t>
            </w:r>
          </w:p>
          <w:p w14:paraId="29CA9321"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Physical Controls</w:t>
            </w:r>
          </w:p>
          <w:p w14:paraId="5B7B189A"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Technical/Logical Controls (Passwords, PINs, Biometrics) </w:t>
            </w:r>
          </w:p>
          <w:p w14:paraId="1C6BADF4"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Operational Controls</w:t>
            </w:r>
          </w:p>
          <w:p w14:paraId="69FD3398"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Laws governing protection of ICT in Kenya </w:t>
            </w:r>
          </w:p>
          <w:p w14:paraId="31B132C6"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The Computer Misuse and Cybercrimes Act No. 5 of 2018</w:t>
            </w:r>
          </w:p>
          <w:p w14:paraId="75F5A6A0"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The Data Protection Act No. 24 Of 2019</w:t>
            </w:r>
          </w:p>
        </w:tc>
        <w:tc>
          <w:tcPr>
            <w:tcW w:w="1231" w:type="pct"/>
          </w:tcPr>
          <w:p w14:paraId="6C063A03"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Observation</w:t>
            </w:r>
          </w:p>
          <w:p w14:paraId="45EC88E4" w14:textId="77777777" w:rsidR="00C14792" w:rsidRPr="00FE38A5" w:rsidRDefault="00C14792" w:rsidP="00C14792">
            <w:pPr>
              <w:widowControl w:val="0"/>
              <w:numPr>
                <w:ilvl w:val="0"/>
                <w:numId w:val="272"/>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Portfolio of Evidence</w:t>
            </w:r>
          </w:p>
          <w:p w14:paraId="1E4C59CA"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Project</w:t>
            </w:r>
          </w:p>
          <w:p w14:paraId="721D4E61"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 xml:space="preserve">Written assessment </w:t>
            </w:r>
          </w:p>
          <w:p w14:paraId="6954E1B0"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Practical assessment</w:t>
            </w:r>
          </w:p>
          <w:p w14:paraId="7862FFEA" w14:textId="77777777" w:rsidR="00C14792" w:rsidRPr="00FE38A5" w:rsidRDefault="00C14792" w:rsidP="00C14792">
            <w:pPr>
              <w:widowControl w:val="0"/>
              <w:numPr>
                <w:ilvl w:val="0"/>
                <w:numId w:val="272"/>
              </w:numPr>
              <w:tabs>
                <w:tab w:val="left" w:pos="377"/>
              </w:tabs>
              <w:autoSpaceDE w:val="0"/>
              <w:autoSpaceDN w:val="0"/>
              <w:spacing w:before="42" w:after="200" w:line="276" w:lineRule="auto"/>
              <w:rPr>
                <w:rFonts w:cs="Times New Roman"/>
                <w:szCs w:val="24"/>
              </w:rPr>
            </w:pPr>
            <w:r w:rsidRPr="00FE38A5">
              <w:rPr>
                <w:rFonts w:cs="Times New Roman"/>
                <w:szCs w:val="24"/>
              </w:rPr>
              <w:t>Oral assessment</w:t>
            </w:r>
          </w:p>
          <w:p w14:paraId="0900B231" w14:textId="77777777" w:rsidR="00C14792" w:rsidRPr="00FE38A5" w:rsidRDefault="00C14792" w:rsidP="00535BDC">
            <w:pPr>
              <w:tabs>
                <w:tab w:val="left" w:pos="558"/>
                <w:tab w:val="left" w:pos="559"/>
              </w:tabs>
              <w:spacing w:before="45" w:after="200" w:line="276" w:lineRule="auto"/>
              <w:ind w:left="376"/>
              <w:rPr>
                <w:rFonts w:cs="Times New Roman"/>
                <w:szCs w:val="24"/>
              </w:rPr>
            </w:pPr>
          </w:p>
        </w:tc>
      </w:tr>
      <w:tr w:rsidR="00C14792" w:rsidRPr="00FE38A5" w14:paraId="34089F6E" w14:textId="77777777" w:rsidTr="00535BDC">
        <w:trPr>
          <w:trHeight w:val="699"/>
        </w:trPr>
        <w:tc>
          <w:tcPr>
            <w:tcW w:w="1412" w:type="pct"/>
          </w:tcPr>
          <w:p w14:paraId="4D4ABE39" w14:textId="77777777" w:rsidR="00C14792" w:rsidRPr="00FE38A5" w:rsidRDefault="00C14792" w:rsidP="00C14792">
            <w:pPr>
              <w:widowControl w:val="0"/>
              <w:numPr>
                <w:ilvl w:val="0"/>
                <w:numId w:val="270"/>
              </w:numPr>
              <w:autoSpaceDE w:val="0"/>
              <w:autoSpaceDN w:val="0"/>
              <w:spacing w:after="200" w:line="276" w:lineRule="auto"/>
              <w:rPr>
                <w:rFonts w:cs="Times New Roman"/>
                <w:szCs w:val="24"/>
              </w:rPr>
            </w:pPr>
            <w:r w:rsidRPr="00FE38A5">
              <w:rPr>
                <w:rFonts w:cs="Times New Roman"/>
                <w:szCs w:val="24"/>
              </w:rPr>
              <w:t xml:space="preserve">Perform Online Jobs </w:t>
            </w:r>
          </w:p>
        </w:tc>
        <w:tc>
          <w:tcPr>
            <w:tcW w:w="2356" w:type="pct"/>
          </w:tcPr>
          <w:p w14:paraId="47707B54"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Introduction to online working</w:t>
            </w:r>
          </w:p>
          <w:p w14:paraId="41383190"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Types of online Jobs</w:t>
            </w:r>
          </w:p>
          <w:p w14:paraId="23D2384E"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 xml:space="preserve">Online job platforms </w:t>
            </w:r>
          </w:p>
          <w:p w14:paraId="52C6DDC1"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proofErr w:type="spellStart"/>
            <w:r w:rsidRPr="00FE38A5">
              <w:rPr>
                <w:rFonts w:cs="Times New Roman"/>
                <w:szCs w:val="24"/>
                <w:lang w:val="en-ZW"/>
              </w:rPr>
              <w:t>Remotask</w:t>
            </w:r>
            <w:proofErr w:type="spellEnd"/>
          </w:p>
          <w:p w14:paraId="323611A7"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Data annotation tech</w:t>
            </w:r>
          </w:p>
          <w:p w14:paraId="5F4FF3A8"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Cloud worker</w:t>
            </w:r>
          </w:p>
          <w:p w14:paraId="19435285"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Upwork</w:t>
            </w:r>
          </w:p>
          <w:p w14:paraId="46C16DAA"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proofErr w:type="spellStart"/>
            <w:r w:rsidRPr="00FE38A5">
              <w:rPr>
                <w:rFonts w:cs="Times New Roman"/>
                <w:szCs w:val="24"/>
                <w:lang w:val="en-ZW"/>
              </w:rPr>
              <w:t>Oneforma</w:t>
            </w:r>
            <w:proofErr w:type="spellEnd"/>
          </w:p>
          <w:p w14:paraId="0598F930" w14:textId="77777777" w:rsidR="00C14792" w:rsidRPr="00FE38A5" w:rsidRDefault="00C14792" w:rsidP="00C14792">
            <w:pPr>
              <w:numPr>
                <w:ilvl w:val="2"/>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Appen</w:t>
            </w:r>
          </w:p>
          <w:p w14:paraId="589C6587"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Online account and profile management</w:t>
            </w:r>
          </w:p>
          <w:p w14:paraId="02EFC3A3"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Identifying online jobs/job bidding</w:t>
            </w:r>
          </w:p>
          <w:p w14:paraId="433104A7"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lastRenderedPageBreak/>
              <w:t xml:space="preserve">Online digital identity   </w:t>
            </w:r>
          </w:p>
          <w:p w14:paraId="4A8C5C9A"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Executing online tasks</w:t>
            </w:r>
          </w:p>
          <w:p w14:paraId="05C959F0" w14:textId="77777777" w:rsidR="00C14792" w:rsidRPr="00FE38A5" w:rsidRDefault="00C14792" w:rsidP="00C14792">
            <w:pPr>
              <w:numPr>
                <w:ilvl w:val="1"/>
                <w:numId w:val="428"/>
              </w:numPr>
              <w:tabs>
                <w:tab w:val="left" w:pos="558"/>
                <w:tab w:val="left" w:pos="559"/>
              </w:tabs>
              <w:autoSpaceDE w:val="0"/>
              <w:autoSpaceDN w:val="0"/>
              <w:spacing w:after="200"/>
              <w:contextualSpacing/>
              <w:rPr>
                <w:rFonts w:cs="Times New Roman"/>
                <w:szCs w:val="24"/>
                <w:lang w:val="en-ZW"/>
              </w:rPr>
            </w:pPr>
            <w:r w:rsidRPr="00FE38A5">
              <w:rPr>
                <w:rFonts w:cs="Times New Roman"/>
                <w:szCs w:val="24"/>
                <w:lang w:val="en-ZW"/>
              </w:rPr>
              <w:t>Management of online payment accounts.</w:t>
            </w:r>
          </w:p>
        </w:tc>
        <w:tc>
          <w:tcPr>
            <w:tcW w:w="1231" w:type="pct"/>
          </w:tcPr>
          <w:p w14:paraId="188C056F" w14:textId="77777777" w:rsidR="00C14792" w:rsidRPr="00FE38A5" w:rsidRDefault="00C14792" w:rsidP="00C14792">
            <w:pPr>
              <w:widowControl w:val="0"/>
              <w:numPr>
                <w:ilvl w:val="0"/>
                <w:numId w:val="430"/>
              </w:numPr>
              <w:tabs>
                <w:tab w:val="left" w:pos="377"/>
              </w:tabs>
              <w:autoSpaceDE w:val="0"/>
              <w:autoSpaceDN w:val="0"/>
              <w:spacing w:before="42" w:after="200" w:line="276" w:lineRule="auto"/>
              <w:rPr>
                <w:rFonts w:cs="Times New Roman"/>
                <w:szCs w:val="24"/>
              </w:rPr>
            </w:pPr>
            <w:r w:rsidRPr="00FE38A5">
              <w:rPr>
                <w:rFonts w:cs="Times New Roman"/>
                <w:szCs w:val="24"/>
              </w:rPr>
              <w:lastRenderedPageBreak/>
              <w:t>Observation</w:t>
            </w:r>
          </w:p>
          <w:p w14:paraId="4EB94479" w14:textId="77777777" w:rsidR="00C14792" w:rsidRPr="00FE38A5" w:rsidRDefault="00C14792" w:rsidP="00C14792">
            <w:pPr>
              <w:widowControl w:val="0"/>
              <w:numPr>
                <w:ilvl w:val="0"/>
                <w:numId w:val="430"/>
              </w:numPr>
              <w:tabs>
                <w:tab w:val="left" w:pos="558"/>
                <w:tab w:val="left" w:pos="559"/>
              </w:tabs>
              <w:autoSpaceDE w:val="0"/>
              <w:autoSpaceDN w:val="0"/>
              <w:spacing w:before="45" w:after="200" w:line="276" w:lineRule="auto"/>
              <w:rPr>
                <w:rFonts w:cs="Times New Roman"/>
                <w:szCs w:val="24"/>
              </w:rPr>
            </w:pPr>
            <w:r w:rsidRPr="00FE38A5">
              <w:rPr>
                <w:rFonts w:cs="Times New Roman"/>
                <w:szCs w:val="24"/>
              </w:rPr>
              <w:t>Portfolio of Evidence</w:t>
            </w:r>
          </w:p>
          <w:p w14:paraId="3484A4EF" w14:textId="77777777" w:rsidR="00C14792" w:rsidRPr="00FE38A5" w:rsidRDefault="00C14792" w:rsidP="00C14792">
            <w:pPr>
              <w:widowControl w:val="0"/>
              <w:numPr>
                <w:ilvl w:val="0"/>
                <w:numId w:val="430"/>
              </w:numPr>
              <w:tabs>
                <w:tab w:val="left" w:pos="377"/>
              </w:tabs>
              <w:autoSpaceDE w:val="0"/>
              <w:autoSpaceDN w:val="0"/>
              <w:spacing w:before="42" w:after="200" w:line="276" w:lineRule="auto"/>
              <w:rPr>
                <w:rFonts w:cs="Times New Roman"/>
                <w:szCs w:val="24"/>
              </w:rPr>
            </w:pPr>
            <w:r w:rsidRPr="00FE38A5">
              <w:rPr>
                <w:rFonts w:cs="Times New Roman"/>
                <w:szCs w:val="24"/>
              </w:rPr>
              <w:t>Project</w:t>
            </w:r>
          </w:p>
          <w:p w14:paraId="5FB82988" w14:textId="77777777" w:rsidR="00C14792" w:rsidRPr="00FE38A5" w:rsidRDefault="00C14792" w:rsidP="00C14792">
            <w:pPr>
              <w:widowControl w:val="0"/>
              <w:numPr>
                <w:ilvl w:val="0"/>
                <w:numId w:val="430"/>
              </w:numPr>
              <w:tabs>
                <w:tab w:val="left" w:pos="377"/>
              </w:tabs>
              <w:autoSpaceDE w:val="0"/>
              <w:autoSpaceDN w:val="0"/>
              <w:spacing w:before="42" w:after="200" w:line="276" w:lineRule="auto"/>
              <w:rPr>
                <w:rFonts w:cs="Times New Roman"/>
                <w:szCs w:val="24"/>
              </w:rPr>
            </w:pPr>
            <w:r w:rsidRPr="00FE38A5">
              <w:rPr>
                <w:rFonts w:cs="Times New Roman"/>
                <w:szCs w:val="24"/>
              </w:rPr>
              <w:t xml:space="preserve">Written assessment </w:t>
            </w:r>
          </w:p>
          <w:p w14:paraId="371E35E7" w14:textId="77777777" w:rsidR="00C14792" w:rsidRPr="00FE38A5" w:rsidRDefault="00C14792" w:rsidP="00C14792">
            <w:pPr>
              <w:widowControl w:val="0"/>
              <w:numPr>
                <w:ilvl w:val="0"/>
                <w:numId w:val="430"/>
              </w:numPr>
              <w:tabs>
                <w:tab w:val="left" w:pos="377"/>
              </w:tabs>
              <w:autoSpaceDE w:val="0"/>
              <w:autoSpaceDN w:val="0"/>
              <w:spacing w:before="42" w:after="200" w:line="276" w:lineRule="auto"/>
              <w:rPr>
                <w:rFonts w:cs="Times New Roman"/>
                <w:szCs w:val="24"/>
              </w:rPr>
            </w:pPr>
            <w:r w:rsidRPr="00FE38A5">
              <w:rPr>
                <w:rFonts w:cs="Times New Roman"/>
                <w:szCs w:val="24"/>
              </w:rPr>
              <w:t>Practical assessment</w:t>
            </w:r>
          </w:p>
          <w:p w14:paraId="1D069D30" w14:textId="77777777" w:rsidR="00C14792" w:rsidRPr="00FE38A5" w:rsidRDefault="00C14792" w:rsidP="00C14792">
            <w:pPr>
              <w:widowControl w:val="0"/>
              <w:numPr>
                <w:ilvl w:val="0"/>
                <w:numId w:val="430"/>
              </w:numPr>
              <w:tabs>
                <w:tab w:val="left" w:pos="377"/>
              </w:tabs>
              <w:autoSpaceDE w:val="0"/>
              <w:autoSpaceDN w:val="0"/>
              <w:spacing w:before="42" w:after="200" w:line="276" w:lineRule="auto"/>
              <w:rPr>
                <w:rFonts w:cs="Times New Roman"/>
                <w:szCs w:val="24"/>
              </w:rPr>
            </w:pPr>
            <w:r w:rsidRPr="00FE38A5">
              <w:rPr>
                <w:rFonts w:cs="Times New Roman"/>
                <w:szCs w:val="24"/>
              </w:rPr>
              <w:lastRenderedPageBreak/>
              <w:t>Oral assessment</w:t>
            </w:r>
          </w:p>
          <w:p w14:paraId="21C8EBBE" w14:textId="77777777" w:rsidR="00C14792" w:rsidRPr="00FE38A5" w:rsidRDefault="00C14792" w:rsidP="00535BDC">
            <w:pPr>
              <w:tabs>
                <w:tab w:val="left" w:pos="558"/>
                <w:tab w:val="left" w:pos="559"/>
              </w:tabs>
              <w:spacing w:before="45" w:after="200" w:line="276" w:lineRule="auto"/>
              <w:ind w:left="558"/>
              <w:rPr>
                <w:rFonts w:cs="Times New Roman"/>
                <w:szCs w:val="24"/>
              </w:rPr>
            </w:pPr>
          </w:p>
        </w:tc>
      </w:tr>
      <w:tr w:rsidR="00C14792" w:rsidRPr="00FE38A5" w14:paraId="40F7C63C" w14:textId="77777777" w:rsidTr="00535BDC">
        <w:trPr>
          <w:trHeight w:val="699"/>
        </w:trPr>
        <w:tc>
          <w:tcPr>
            <w:tcW w:w="1412" w:type="pct"/>
          </w:tcPr>
          <w:p w14:paraId="49D91CC5" w14:textId="77777777" w:rsidR="00C14792" w:rsidRPr="00FE38A5" w:rsidRDefault="00C14792" w:rsidP="00C14792">
            <w:pPr>
              <w:widowControl w:val="0"/>
              <w:numPr>
                <w:ilvl w:val="0"/>
                <w:numId w:val="270"/>
              </w:numPr>
              <w:autoSpaceDE w:val="0"/>
              <w:autoSpaceDN w:val="0"/>
              <w:spacing w:after="200" w:line="276" w:lineRule="auto"/>
              <w:rPr>
                <w:rFonts w:cs="Times New Roman"/>
                <w:szCs w:val="24"/>
              </w:rPr>
            </w:pPr>
            <w:r w:rsidRPr="00FE38A5">
              <w:rPr>
                <w:rFonts w:eastAsia="Tahoma" w:cs="Times New Roman"/>
                <w:szCs w:val="24"/>
              </w:rPr>
              <w:lastRenderedPageBreak/>
              <w:t>Apply job entry techniques</w:t>
            </w:r>
          </w:p>
        </w:tc>
        <w:tc>
          <w:tcPr>
            <w:tcW w:w="2356" w:type="pct"/>
          </w:tcPr>
          <w:p w14:paraId="29319B4B" w14:textId="77777777" w:rsidR="00C14792" w:rsidRPr="00FE38A5" w:rsidRDefault="00C14792" w:rsidP="00C14792">
            <w:pPr>
              <w:numPr>
                <w:ilvl w:val="1"/>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Types of job opportunities</w:t>
            </w:r>
          </w:p>
          <w:p w14:paraId="6F1F4B09"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Self-employment </w:t>
            </w:r>
          </w:p>
          <w:p w14:paraId="1E8E7A5A"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Service provision </w:t>
            </w:r>
          </w:p>
          <w:p w14:paraId="5AF89FB1"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product development</w:t>
            </w:r>
          </w:p>
          <w:p w14:paraId="0F1330B5"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salaried employment</w:t>
            </w:r>
          </w:p>
          <w:p w14:paraId="6E403657" w14:textId="77777777" w:rsidR="00C14792" w:rsidRPr="00FE38A5" w:rsidRDefault="00C14792" w:rsidP="00C14792">
            <w:pPr>
              <w:numPr>
                <w:ilvl w:val="1"/>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Sources of job opportunities </w:t>
            </w:r>
          </w:p>
          <w:p w14:paraId="3071965A" w14:textId="77777777" w:rsidR="00C14792" w:rsidRPr="00FE38A5" w:rsidRDefault="00C14792" w:rsidP="00C14792">
            <w:pPr>
              <w:numPr>
                <w:ilvl w:val="1"/>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Resume/ </w:t>
            </w:r>
            <w:r w:rsidRPr="00FE38A5">
              <w:rPr>
                <w:rFonts w:cs="Times New Roman"/>
                <w:szCs w:val="24"/>
                <w:lang w:val="en-ZW"/>
              </w:rPr>
              <w:t>curriculum vitae</w:t>
            </w:r>
          </w:p>
          <w:p w14:paraId="10A1C028"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What is a CV</w:t>
            </w:r>
          </w:p>
          <w:p w14:paraId="2855809F"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How long should a CV be</w:t>
            </w:r>
          </w:p>
          <w:p w14:paraId="73340F2D"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 xml:space="preserve">What to include in </w:t>
            </w:r>
            <w:proofErr w:type="gramStart"/>
            <w:r w:rsidRPr="00FE38A5">
              <w:rPr>
                <w:rFonts w:cs="Times New Roman"/>
                <w:szCs w:val="24"/>
                <w:lang w:val="en-ZW"/>
              </w:rPr>
              <w:t>a</w:t>
            </w:r>
            <w:proofErr w:type="gramEnd"/>
            <w:r w:rsidRPr="00FE38A5">
              <w:rPr>
                <w:rFonts w:cs="Times New Roman"/>
                <w:szCs w:val="24"/>
                <w:lang w:val="en-ZW"/>
              </w:rPr>
              <w:t xml:space="preserve"> AC</w:t>
            </w:r>
          </w:p>
          <w:p w14:paraId="2F373320"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Format of CV</w:t>
            </w:r>
          </w:p>
          <w:p w14:paraId="73B11D2D"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How to write a good CV</w:t>
            </w:r>
          </w:p>
          <w:p w14:paraId="6CB93D48"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szCs w:val="24"/>
                <w:lang w:val="en-ZW"/>
              </w:rPr>
              <w:t>Don’ts of writing a CV</w:t>
            </w:r>
          </w:p>
          <w:p w14:paraId="1970EFC4" w14:textId="77777777" w:rsidR="00C14792" w:rsidRPr="00FE38A5" w:rsidRDefault="00C14792" w:rsidP="00C14792">
            <w:pPr>
              <w:numPr>
                <w:ilvl w:val="1"/>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 xml:space="preserve"> Job application letter</w:t>
            </w:r>
          </w:p>
          <w:p w14:paraId="1CAAE861"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What to include</w:t>
            </w:r>
          </w:p>
          <w:p w14:paraId="63A1913A"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Addressing a cover letter</w:t>
            </w:r>
          </w:p>
          <w:p w14:paraId="484D3C8E"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Signing off a cover letter</w:t>
            </w:r>
          </w:p>
          <w:p w14:paraId="5618EF4C" w14:textId="77777777" w:rsidR="00C14792" w:rsidRPr="00FE38A5" w:rsidRDefault="00C14792" w:rsidP="00C14792">
            <w:pPr>
              <w:numPr>
                <w:ilvl w:val="1"/>
                <w:numId w:val="429"/>
              </w:numPr>
              <w:tabs>
                <w:tab w:val="left" w:pos="377"/>
              </w:tabs>
              <w:spacing w:before="39" w:after="120" w:line="285" w:lineRule="auto"/>
              <w:contextualSpacing/>
              <w:rPr>
                <w:rFonts w:cs="Times New Roman"/>
                <w:kern w:val="28"/>
                <w:szCs w:val="24"/>
                <w:lang w:val="en-ZW"/>
              </w:rPr>
            </w:pPr>
            <w:r w:rsidRPr="00FE38A5">
              <w:rPr>
                <w:rFonts w:cs="Times New Roman"/>
                <w:kern w:val="28"/>
                <w:szCs w:val="24"/>
                <w:lang w:val="en-ZW"/>
              </w:rPr>
              <w:t>Portfolio of Evidence</w:t>
            </w:r>
          </w:p>
          <w:p w14:paraId="15A11D0A"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Academic credentials</w:t>
            </w:r>
          </w:p>
          <w:p w14:paraId="60E3C7B9"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Letters of commendations</w:t>
            </w:r>
          </w:p>
          <w:p w14:paraId="1D71DBCD"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Certification of participations</w:t>
            </w:r>
          </w:p>
          <w:p w14:paraId="340A07E9" w14:textId="77777777" w:rsidR="00C14792" w:rsidRPr="00FE38A5" w:rsidRDefault="00C14792" w:rsidP="00C14792">
            <w:pPr>
              <w:numPr>
                <w:ilvl w:val="2"/>
                <w:numId w:val="429"/>
              </w:numPr>
              <w:tabs>
                <w:tab w:val="left" w:pos="377"/>
              </w:tabs>
              <w:spacing w:before="39" w:after="120" w:line="285" w:lineRule="auto"/>
              <w:contextualSpacing/>
              <w:rPr>
                <w:rFonts w:cs="Times New Roman"/>
                <w:kern w:val="28"/>
                <w:szCs w:val="24"/>
                <w:lang w:val="en-ZW"/>
              </w:rPr>
            </w:pPr>
            <w:r w:rsidRPr="00FE38A5">
              <w:rPr>
                <w:rFonts w:eastAsia="Tahoma" w:cs="Times New Roman"/>
                <w:szCs w:val="24"/>
                <w:lang w:val="en-ZW"/>
              </w:rPr>
              <w:t>Awards and decorations</w:t>
            </w:r>
          </w:p>
          <w:p w14:paraId="7FDE5792" w14:textId="77777777" w:rsidR="00C14792" w:rsidRPr="00FE38A5" w:rsidRDefault="00C14792" w:rsidP="00C14792">
            <w:pPr>
              <w:numPr>
                <w:ilvl w:val="1"/>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Interview skills</w:t>
            </w:r>
          </w:p>
          <w:p w14:paraId="0FD28BC1" w14:textId="77777777" w:rsidR="00C14792" w:rsidRPr="00FE38A5" w:rsidRDefault="00C14792" w:rsidP="00C14792">
            <w:pPr>
              <w:numPr>
                <w:ilvl w:val="2"/>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Listening skills</w:t>
            </w:r>
          </w:p>
          <w:p w14:paraId="1B482D94" w14:textId="77777777" w:rsidR="00C14792" w:rsidRPr="00FE38A5" w:rsidRDefault="00C14792" w:rsidP="00C14792">
            <w:pPr>
              <w:numPr>
                <w:ilvl w:val="2"/>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Grooming</w:t>
            </w:r>
          </w:p>
          <w:p w14:paraId="3B093EAA" w14:textId="77777777" w:rsidR="00C14792" w:rsidRPr="00FE38A5" w:rsidRDefault="00C14792" w:rsidP="00C14792">
            <w:pPr>
              <w:numPr>
                <w:ilvl w:val="2"/>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Language command</w:t>
            </w:r>
          </w:p>
          <w:p w14:paraId="6CB5C690" w14:textId="77777777" w:rsidR="00C14792" w:rsidRPr="00FE38A5" w:rsidRDefault="00C14792" w:rsidP="00C14792">
            <w:pPr>
              <w:numPr>
                <w:ilvl w:val="2"/>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 xml:space="preserve">Articulation of issues </w:t>
            </w:r>
          </w:p>
          <w:p w14:paraId="148F751B" w14:textId="77777777" w:rsidR="00C14792" w:rsidRPr="00FE38A5" w:rsidRDefault="00C14792" w:rsidP="00C14792">
            <w:pPr>
              <w:numPr>
                <w:ilvl w:val="2"/>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 xml:space="preserve">Body language </w:t>
            </w:r>
          </w:p>
          <w:p w14:paraId="5E8C4AC6" w14:textId="77777777" w:rsidR="00C14792" w:rsidRPr="00FE38A5" w:rsidRDefault="00C14792" w:rsidP="00C14792">
            <w:pPr>
              <w:numPr>
                <w:ilvl w:val="2"/>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Time management</w:t>
            </w:r>
          </w:p>
          <w:p w14:paraId="471D7016" w14:textId="77777777" w:rsidR="00C14792" w:rsidRPr="00FE38A5" w:rsidRDefault="00C14792" w:rsidP="00C14792">
            <w:pPr>
              <w:numPr>
                <w:ilvl w:val="2"/>
                <w:numId w:val="429"/>
              </w:numPr>
              <w:pBdr>
                <w:top w:val="nil"/>
                <w:left w:val="nil"/>
                <w:bottom w:val="nil"/>
                <w:right w:val="nil"/>
                <w:between w:val="nil"/>
              </w:pBdr>
              <w:contextualSpacing/>
              <w:jc w:val="both"/>
              <w:rPr>
                <w:rFonts w:eastAsia="Tahoma" w:cs="Times New Roman"/>
                <w:szCs w:val="24"/>
                <w:lang w:val="en-ZW"/>
              </w:rPr>
            </w:pPr>
            <w:r w:rsidRPr="00FE38A5">
              <w:rPr>
                <w:rFonts w:eastAsia="Tahoma" w:cs="Times New Roman"/>
                <w:szCs w:val="24"/>
                <w:lang w:val="en-ZW"/>
              </w:rPr>
              <w:t xml:space="preserve">Honesty </w:t>
            </w:r>
          </w:p>
          <w:p w14:paraId="4F61D3E2" w14:textId="77777777" w:rsidR="00C14792" w:rsidRPr="00FE38A5" w:rsidRDefault="00C14792" w:rsidP="00C14792">
            <w:pPr>
              <w:numPr>
                <w:ilvl w:val="1"/>
                <w:numId w:val="429"/>
              </w:numPr>
              <w:tabs>
                <w:tab w:val="left" w:pos="558"/>
                <w:tab w:val="left" w:pos="559"/>
              </w:tabs>
              <w:autoSpaceDE w:val="0"/>
              <w:autoSpaceDN w:val="0"/>
              <w:spacing w:after="200"/>
              <w:contextualSpacing/>
              <w:rPr>
                <w:rFonts w:cs="Times New Roman"/>
                <w:szCs w:val="24"/>
                <w:lang w:val="en-ZW"/>
              </w:rPr>
            </w:pPr>
            <w:r w:rsidRPr="00FE38A5">
              <w:rPr>
                <w:rFonts w:eastAsia="Tahoma" w:cs="Times New Roman"/>
                <w:szCs w:val="24"/>
                <w:lang w:val="en-ZW"/>
              </w:rPr>
              <w:t>Generally knowledgeable in current affairs and technical area</w:t>
            </w:r>
          </w:p>
        </w:tc>
        <w:tc>
          <w:tcPr>
            <w:tcW w:w="1231" w:type="pct"/>
          </w:tcPr>
          <w:p w14:paraId="770A6169" w14:textId="77777777" w:rsidR="00C14792" w:rsidRPr="00FE38A5" w:rsidRDefault="00C14792" w:rsidP="00C14792">
            <w:pPr>
              <w:numPr>
                <w:ilvl w:val="1"/>
                <w:numId w:val="41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 xml:space="preserve">Observation </w:t>
            </w:r>
          </w:p>
          <w:p w14:paraId="6447F0F4" w14:textId="77777777" w:rsidR="00C14792" w:rsidRPr="00FE38A5" w:rsidRDefault="00C14792" w:rsidP="00C14792">
            <w:pPr>
              <w:numPr>
                <w:ilvl w:val="1"/>
                <w:numId w:val="41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Oral assessment</w:t>
            </w:r>
          </w:p>
          <w:p w14:paraId="36F3AB90" w14:textId="77777777" w:rsidR="00C14792" w:rsidRPr="00FE38A5" w:rsidRDefault="00C14792" w:rsidP="00C14792">
            <w:pPr>
              <w:numPr>
                <w:ilvl w:val="1"/>
                <w:numId w:val="41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Portfolio of evidence</w:t>
            </w:r>
          </w:p>
          <w:p w14:paraId="3D0994DF" w14:textId="77777777" w:rsidR="00C14792" w:rsidRPr="00FE38A5" w:rsidRDefault="00C14792" w:rsidP="00C14792">
            <w:pPr>
              <w:numPr>
                <w:ilvl w:val="1"/>
                <w:numId w:val="41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Third party report</w:t>
            </w:r>
          </w:p>
          <w:p w14:paraId="33A0F585" w14:textId="77777777" w:rsidR="00C14792" w:rsidRPr="00FE38A5" w:rsidRDefault="00C14792" w:rsidP="00C14792">
            <w:pPr>
              <w:numPr>
                <w:ilvl w:val="1"/>
                <w:numId w:val="417"/>
              </w:numPr>
              <w:pBdr>
                <w:top w:val="nil"/>
                <w:left w:val="nil"/>
                <w:bottom w:val="nil"/>
                <w:right w:val="nil"/>
                <w:between w:val="nil"/>
              </w:pBdr>
              <w:spacing w:after="200" w:line="276" w:lineRule="auto"/>
              <w:ind w:left="602"/>
              <w:rPr>
                <w:rFonts w:eastAsia="Tahoma" w:cs="Times New Roman"/>
                <w:szCs w:val="24"/>
              </w:rPr>
            </w:pPr>
            <w:r w:rsidRPr="00FE38A5">
              <w:rPr>
                <w:rFonts w:eastAsia="Tahoma" w:cs="Times New Roman"/>
                <w:szCs w:val="24"/>
              </w:rPr>
              <w:t>Written assessment</w:t>
            </w:r>
          </w:p>
        </w:tc>
      </w:tr>
      <w:bookmarkEnd w:id="83"/>
    </w:tbl>
    <w:p w14:paraId="7C7CBA3E" w14:textId="77777777" w:rsidR="00C14792" w:rsidRPr="00FE38A5" w:rsidRDefault="00C14792" w:rsidP="00C14792">
      <w:pPr>
        <w:spacing w:before="90" w:after="200" w:line="276" w:lineRule="auto"/>
        <w:rPr>
          <w:rFonts w:cs="Times New Roman"/>
          <w:b/>
          <w:szCs w:val="24"/>
        </w:rPr>
      </w:pPr>
    </w:p>
    <w:p w14:paraId="5801E38B" w14:textId="77777777" w:rsidR="00C14792" w:rsidRPr="00FE38A5" w:rsidRDefault="00C14792" w:rsidP="00C14792">
      <w:pPr>
        <w:spacing w:before="90" w:after="200" w:line="276" w:lineRule="auto"/>
        <w:rPr>
          <w:rFonts w:cs="Times New Roman"/>
          <w:b/>
          <w:szCs w:val="24"/>
        </w:rPr>
      </w:pPr>
      <w:r w:rsidRPr="00FE38A5">
        <w:rPr>
          <w:rFonts w:cs="Times New Roman"/>
          <w:b/>
          <w:szCs w:val="24"/>
        </w:rPr>
        <w:t>Suggested Methods Instruction</w:t>
      </w:r>
    </w:p>
    <w:p w14:paraId="5B83319F" w14:textId="77777777" w:rsidR="00C14792" w:rsidRPr="00FE38A5" w:rsidRDefault="00C14792" w:rsidP="00C14792">
      <w:pPr>
        <w:numPr>
          <w:ilvl w:val="0"/>
          <w:numId w:val="213"/>
        </w:numPr>
        <w:spacing w:after="0" w:line="276" w:lineRule="auto"/>
        <w:rPr>
          <w:rFonts w:cs="Times New Roman"/>
          <w:szCs w:val="24"/>
        </w:rPr>
      </w:pPr>
      <w:bookmarkStart w:id="84" w:name="_Hlk185262655"/>
      <w:r w:rsidRPr="00FE38A5">
        <w:rPr>
          <w:rFonts w:cs="Times New Roman"/>
          <w:szCs w:val="24"/>
        </w:rPr>
        <w:t xml:space="preserve">Practical </w:t>
      </w:r>
    </w:p>
    <w:p w14:paraId="531390B4"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Demonstrations</w:t>
      </w:r>
    </w:p>
    <w:p w14:paraId="30A33178" w14:textId="77777777" w:rsidR="00C14792" w:rsidRPr="00FE38A5" w:rsidRDefault="00C14792" w:rsidP="00C14792">
      <w:pPr>
        <w:numPr>
          <w:ilvl w:val="0"/>
          <w:numId w:val="213"/>
        </w:numPr>
        <w:spacing w:after="0" w:line="276" w:lineRule="auto"/>
        <w:rPr>
          <w:rFonts w:cs="Times New Roman"/>
          <w:szCs w:val="24"/>
        </w:rPr>
      </w:pPr>
      <w:r w:rsidRPr="00FE38A5">
        <w:rPr>
          <w:rFonts w:cs="Times New Roman"/>
          <w:szCs w:val="24"/>
        </w:rPr>
        <w:t xml:space="preserve">Project </w:t>
      </w:r>
    </w:p>
    <w:p w14:paraId="7FAD8788"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Group discussion</w:t>
      </w:r>
    </w:p>
    <w:p w14:paraId="3F355C6D" w14:textId="77777777" w:rsidR="00C14792" w:rsidRPr="00FE38A5" w:rsidRDefault="00C14792" w:rsidP="00C14792">
      <w:pPr>
        <w:numPr>
          <w:ilvl w:val="0"/>
          <w:numId w:val="213"/>
        </w:numPr>
        <w:spacing w:after="0" w:line="276" w:lineRule="auto"/>
        <w:rPr>
          <w:rFonts w:eastAsia="Times New Roman" w:cs="Times New Roman"/>
          <w:noProof/>
          <w:szCs w:val="24"/>
        </w:rPr>
      </w:pPr>
      <w:r w:rsidRPr="00FE38A5">
        <w:rPr>
          <w:rFonts w:eastAsia="Times New Roman" w:cs="Times New Roman"/>
          <w:noProof/>
          <w:szCs w:val="24"/>
        </w:rPr>
        <w:t>Direct instruction</w:t>
      </w:r>
      <w:bookmarkEnd w:id="84"/>
    </w:p>
    <w:p w14:paraId="7D278A5A" w14:textId="77777777" w:rsidR="00C14792" w:rsidRPr="00FE38A5" w:rsidRDefault="00C14792" w:rsidP="00C14792">
      <w:pPr>
        <w:widowControl w:val="0"/>
        <w:tabs>
          <w:tab w:val="left" w:pos="921"/>
        </w:tabs>
        <w:autoSpaceDE w:val="0"/>
        <w:autoSpaceDN w:val="0"/>
        <w:spacing w:before="40" w:line="276" w:lineRule="auto"/>
        <w:rPr>
          <w:rFonts w:eastAsia="Times New Roman" w:cs="Times New Roman"/>
          <w:szCs w:val="24"/>
          <w:lang w:eastAsia="en-GB"/>
        </w:rPr>
      </w:pPr>
    </w:p>
    <w:p w14:paraId="70F386D8" w14:textId="77777777" w:rsidR="00C14792" w:rsidRPr="00FE38A5" w:rsidRDefault="00C14792" w:rsidP="00C14792">
      <w:pPr>
        <w:rPr>
          <w:rFonts w:eastAsia="Times New Roman" w:cs="Times New Roman"/>
          <w:b/>
          <w:szCs w:val="24"/>
          <w:lang w:eastAsia="en-GB"/>
        </w:rPr>
      </w:pPr>
      <w:r w:rsidRPr="00FE38A5">
        <w:rPr>
          <w:rFonts w:eastAsia="Times New Roman" w:cs="Times New Roman"/>
          <w:b/>
          <w:szCs w:val="24"/>
          <w:lang w:eastAsia="en-GB"/>
        </w:rPr>
        <w:br w:type="page"/>
      </w:r>
    </w:p>
    <w:p w14:paraId="4988F8E4" w14:textId="77777777" w:rsidR="00C14792" w:rsidRPr="00FE38A5" w:rsidRDefault="00C14792" w:rsidP="00C14792">
      <w:pPr>
        <w:widowControl w:val="0"/>
        <w:autoSpaceDE w:val="0"/>
        <w:autoSpaceDN w:val="0"/>
        <w:spacing w:before="40" w:line="276" w:lineRule="auto"/>
        <w:rPr>
          <w:rFonts w:eastAsia="Times New Roman" w:cs="Times New Roman"/>
          <w:b/>
          <w:szCs w:val="24"/>
          <w:lang w:eastAsia="en-GB"/>
        </w:rPr>
      </w:pPr>
      <w:r w:rsidRPr="00FE38A5">
        <w:rPr>
          <w:rFonts w:eastAsia="Times New Roman" w:cs="Times New Roman"/>
          <w:b/>
          <w:szCs w:val="24"/>
          <w:lang w:eastAsia="en-GB"/>
        </w:rPr>
        <w:lastRenderedPageBreak/>
        <w:t>Recommended Resources for 25 Trainees</w:t>
      </w:r>
    </w:p>
    <w:tbl>
      <w:tblPr>
        <w:tblStyle w:val="TableGrid"/>
        <w:tblW w:w="9918" w:type="dxa"/>
        <w:tblLook w:val="04A0" w:firstRow="1" w:lastRow="0" w:firstColumn="1" w:lastColumn="0" w:noHBand="0" w:noVBand="1"/>
      </w:tblPr>
      <w:tblGrid>
        <w:gridCol w:w="730"/>
        <w:gridCol w:w="2856"/>
        <w:gridCol w:w="2750"/>
        <w:gridCol w:w="1137"/>
        <w:gridCol w:w="2445"/>
      </w:tblGrid>
      <w:tr w:rsidR="00C14792" w:rsidRPr="00FE38A5" w14:paraId="34DD1F2C" w14:textId="77777777" w:rsidTr="00535BDC">
        <w:tc>
          <w:tcPr>
            <w:tcW w:w="729" w:type="dxa"/>
          </w:tcPr>
          <w:p w14:paraId="26C11660"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S/no.</w:t>
            </w:r>
          </w:p>
        </w:tc>
        <w:tc>
          <w:tcPr>
            <w:tcW w:w="2850" w:type="dxa"/>
          </w:tcPr>
          <w:p w14:paraId="588428A8"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Category/item</w:t>
            </w:r>
          </w:p>
        </w:tc>
        <w:tc>
          <w:tcPr>
            <w:tcW w:w="2744" w:type="dxa"/>
          </w:tcPr>
          <w:p w14:paraId="61188F51"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Description/specification </w:t>
            </w:r>
          </w:p>
        </w:tc>
        <w:tc>
          <w:tcPr>
            <w:tcW w:w="1135" w:type="dxa"/>
          </w:tcPr>
          <w:p w14:paraId="063F11E9"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Quantity </w:t>
            </w:r>
          </w:p>
        </w:tc>
        <w:tc>
          <w:tcPr>
            <w:tcW w:w="2460" w:type="dxa"/>
          </w:tcPr>
          <w:p w14:paraId="3C9ED84F" w14:textId="77777777" w:rsidR="00C14792" w:rsidRPr="00FE38A5" w:rsidRDefault="00C14792" w:rsidP="00535BDC">
            <w:pPr>
              <w:widowControl w:val="0"/>
              <w:autoSpaceDE w:val="0"/>
              <w:autoSpaceDN w:val="0"/>
              <w:spacing w:before="90" w:line="276" w:lineRule="auto"/>
              <w:rPr>
                <w:b/>
                <w:lang w:eastAsia="en-GB"/>
              </w:rPr>
            </w:pPr>
            <w:r w:rsidRPr="00FE38A5">
              <w:rPr>
                <w:b/>
                <w:lang w:eastAsia="en-GB"/>
              </w:rPr>
              <w:t xml:space="preserve">Recommended </w:t>
            </w:r>
            <w:proofErr w:type="gramStart"/>
            <w:r w:rsidRPr="00FE38A5">
              <w:rPr>
                <w:b/>
                <w:lang w:eastAsia="en-GB"/>
              </w:rPr>
              <w:t>ratio(</w:t>
            </w:r>
            <w:proofErr w:type="gramEnd"/>
            <w:r w:rsidRPr="00FE38A5">
              <w:rPr>
                <w:b/>
                <w:lang w:eastAsia="en-GB"/>
              </w:rPr>
              <w:t>item: trainee)</w:t>
            </w:r>
          </w:p>
        </w:tc>
      </w:tr>
      <w:tr w:rsidR="00C14792" w:rsidRPr="00FE38A5" w14:paraId="36FB8EE5" w14:textId="77777777" w:rsidTr="00535BDC">
        <w:tc>
          <w:tcPr>
            <w:tcW w:w="9918" w:type="dxa"/>
            <w:gridSpan w:val="5"/>
          </w:tcPr>
          <w:p w14:paraId="2201B7F9" w14:textId="77777777" w:rsidR="00C14792" w:rsidRPr="00FE38A5" w:rsidRDefault="00C14792" w:rsidP="00C14792">
            <w:pPr>
              <w:pStyle w:val="ListParagraph"/>
              <w:widowControl w:val="0"/>
              <w:numPr>
                <w:ilvl w:val="0"/>
                <w:numId w:val="418"/>
              </w:numPr>
              <w:autoSpaceDE w:val="0"/>
              <w:autoSpaceDN w:val="0"/>
              <w:spacing w:before="90" w:line="276" w:lineRule="auto"/>
              <w:rPr>
                <w:b/>
                <w:lang w:eastAsia="en-GB"/>
              </w:rPr>
            </w:pPr>
            <w:r w:rsidRPr="00FE38A5">
              <w:rPr>
                <w:b/>
                <w:lang w:eastAsia="en-GB"/>
              </w:rPr>
              <w:t>Learning materials</w:t>
            </w:r>
          </w:p>
        </w:tc>
      </w:tr>
      <w:tr w:rsidR="00C14792" w:rsidRPr="00FE38A5" w14:paraId="3691DEB5" w14:textId="77777777" w:rsidTr="00535BDC">
        <w:tc>
          <w:tcPr>
            <w:tcW w:w="729" w:type="dxa"/>
          </w:tcPr>
          <w:p w14:paraId="6BA5ACF3" w14:textId="77777777" w:rsidR="00C14792" w:rsidRPr="00FE38A5" w:rsidRDefault="00C14792" w:rsidP="00C14792">
            <w:pPr>
              <w:pStyle w:val="ListParagraph"/>
              <w:widowControl w:val="0"/>
              <w:numPr>
                <w:ilvl w:val="0"/>
                <w:numId w:val="419"/>
              </w:numPr>
              <w:autoSpaceDE w:val="0"/>
              <w:autoSpaceDN w:val="0"/>
              <w:spacing w:before="90" w:line="276" w:lineRule="auto"/>
              <w:rPr>
                <w:lang w:eastAsia="en-GB"/>
              </w:rPr>
            </w:pPr>
          </w:p>
        </w:tc>
        <w:tc>
          <w:tcPr>
            <w:tcW w:w="2850" w:type="dxa"/>
          </w:tcPr>
          <w:p w14:paraId="4DE8C43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Samples of CVs</w:t>
            </w:r>
          </w:p>
        </w:tc>
        <w:tc>
          <w:tcPr>
            <w:tcW w:w="2744" w:type="dxa"/>
          </w:tcPr>
          <w:p w14:paraId="75BD299B"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Job CVs, resumes</w:t>
            </w:r>
          </w:p>
        </w:tc>
        <w:tc>
          <w:tcPr>
            <w:tcW w:w="1135" w:type="dxa"/>
          </w:tcPr>
          <w:p w14:paraId="74F20A27"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5</w:t>
            </w:r>
          </w:p>
        </w:tc>
        <w:tc>
          <w:tcPr>
            <w:tcW w:w="2460" w:type="dxa"/>
          </w:tcPr>
          <w:p w14:paraId="047C7B46"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1:5</w:t>
            </w:r>
          </w:p>
        </w:tc>
      </w:tr>
      <w:tr w:rsidR="00C14792" w:rsidRPr="00FE38A5" w14:paraId="083A636F" w14:textId="77777777" w:rsidTr="00535BDC">
        <w:tc>
          <w:tcPr>
            <w:tcW w:w="729" w:type="dxa"/>
          </w:tcPr>
          <w:p w14:paraId="15199B06" w14:textId="77777777" w:rsidR="00C14792" w:rsidRPr="00FE38A5" w:rsidRDefault="00C14792" w:rsidP="00C14792">
            <w:pPr>
              <w:pStyle w:val="ListParagraph"/>
              <w:widowControl w:val="0"/>
              <w:numPr>
                <w:ilvl w:val="0"/>
                <w:numId w:val="419"/>
              </w:numPr>
              <w:autoSpaceDE w:val="0"/>
              <w:autoSpaceDN w:val="0"/>
              <w:spacing w:before="90" w:line="276" w:lineRule="auto"/>
              <w:rPr>
                <w:lang w:eastAsia="en-GB"/>
              </w:rPr>
            </w:pPr>
          </w:p>
        </w:tc>
        <w:tc>
          <w:tcPr>
            <w:tcW w:w="2850" w:type="dxa"/>
          </w:tcPr>
          <w:p w14:paraId="125D03C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Samples of job applications</w:t>
            </w:r>
          </w:p>
        </w:tc>
        <w:tc>
          <w:tcPr>
            <w:tcW w:w="2744" w:type="dxa"/>
          </w:tcPr>
          <w:p w14:paraId="1566D7E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Job advertisements</w:t>
            </w:r>
          </w:p>
        </w:tc>
        <w:tc>
          <w:tcPr>
            <w:tcW w:w="1135" w:type="dxa"/>
          </w:tcPr>
          <w:p w14:paraId="2574FD3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5</w:t>
            </w:r>
          </w:p>
        </w:tc>
        <w:tc>
          <w:tcPr>
            <w:tcW w:w="2460" w:type="dxa"/>
          </w:tcPr>
          <w:p w14:paraId="1422704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1:5</w:t>
            </w:r>
          </w:p>
        </w:tc>
      </w:tr>
      <w:tr w:rsidR="00C14792" w:rsidRPr="00FE38A5" w14:paraId="3FF20BF7" w14:textId="77777777" w:rsidTr="00535BDC">
        <w:tc>
          <w:tcPr>
            <w:tcW w:w="729" w:type="dxa"/>
          </w:tcPr>
          <w:p w14:paraId="430554AB" w14:textId="77777777" w:rsidR="00C14792" w:rsidRPr="00FE38A5" w:rsidRDefault="00C14792" w:rsidP="00C14792">
            <w:pPr>
              <w:pStyle w:val="ListParagraph"/>
              <w:widowControl w:val="0"/>
              <w:numPr>
                <w:ilvl w:val="0"/>
                <w:numId w:val="419"/>
              </w:numPr>
              <w:autoSpaceDE w:val="0"/>
              <w:autoSpaceDN w:val="0"/>
              <w:spacing w:before="90" w:line="276" w:lineRule="auto"/>
              <w:rPr>
                <w:lang w:eastAsia="en-GB"/>
              </w:rPr>
            </w:pPr>
          </w:p>
        </w:tc>
        <w:tc>
          <w:tcPr>
            <w:tcW w:w="2850" w:type="dxa"/>
          </w:tcPr>
          <w:p w14:paraId="3E8DF891"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Windows/Linux/Macintosh Operating System</w:t>
            </w:r>
          </w:p>
        </w:tc>
        <w:tc>
          <w:tcPr>
            <w:tcW w:w="2744" w:type="dxa"/>
          </w:tcPr>
          <w:p w14:paraId="6785A15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Up to date OS</w:t>
            </w:r>
          </w:p>
        </w:tc>
        <w:tc>
          <w:tcPr>
            <w:tcW w:w="1135" w:type="dxa"/>
          </w:tcPr>
          <w:p w14:paraId="0C8BC8E6"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60" w:type="dxa"/>
          </w:tcPr>
          <w:p w14:paraId="69A6D2C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6C492A67" w14:textId="77777777" w:rsidTr="00535BDC">
        <w:tc>
          <w:tcPr>
            <w:tcW w:w="729" w:type="dxa"/>
          </w:tcPr>
          <w:p w14:paraId="43C1E87C" w14:textId="77777777" w:rsidR="00C14792" w:rsidRPr="00FE38A5" w:rsidRDefault="00C14792" w:rsidP="00C14792">
            <w:pPr>
              <w:pStyle w:val="ListParagraph"/>
              <w:widowControl w:val="0"/>
              <w:numPr>
                <w:ilvl w:val="0"/>
                <w:numId w:val="419"/>
              </w:numPr>
              <w:autoSpaceDE w:val="0"/>
              <w:autoSpaceDN w:val="0"/>
              <w:spacing w:before="90" w:line="276" w:lineRule="auto"/>
              <w:rPr>
                <w:lang w:eastAsia="en-GB"/>
              </w:rPr>
            </w:pPr>
          </w:p>
        </w:tc>
        <w:tc>
          <w:tcPr>
            <w:tcW w:w="2850" w:type="dxa"/>
          </w:tcPr>
          <w:p w14:paraId="0100AA27"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Microsoft Office Software</w:t>
            </w:r>
          </w:p>
        </w:tc>
        <w:tc>
          <w:tcPr>
            <w:tcW w:w="2744" w:type="dxa"/>
          </w:tcPr>
          <w:p w14:paraId="118C4A2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Up to date Microsoft software</w:t>
            </w:r>
          </w:p>
        </w:tc>
        <w:tc>
          <w:tcPr>
            <w:tcW w:w="1135" w:type="dxa"/>
          </w:tcPr>
          <w:p w14:paraId="4E046AB1"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60" w:type="dxa"/>
          </w:tcPr>
          <w:p w14:paraId="1A7DEF11"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523352E3" w14:textId="77777777" w:rsidTr="00535BDC">
        <w:tc>
          <w:tcPr>
            <w:tcW w:w="729" w:type="dxa"/>
          </w:tcPr>
          <w:p w14:paraId="4DEC9958" w14:textId="77777777" w:rsidR="00C14792" w:rsidRPr="00FE38A5" w:rsidRDefault="00C14792" w:rsidP="00C14792">
            <w:pPr>
              <w:pStyle w:val="ListParagraph"/>
              <w:widowControl w:val="0"/>
              <w:numPr>
                <w:ilvl w:val="0"/>
                <w:numId w:val="419"/>
              </w:numPr>
              <w:autoSpaceDE w:val="0"/>
              <w:autoSpaceDN w:val="0"/>
              <w:spacing w:before="90" w:line="276" w:lineRule="auto"/>
              <w:rPr>
                <w:lang w:eastAsia="en-GB"/>
              </w:rPr>
            </w:pPr>
          </w:p>
        </w:tc>
        <w:tc>
          <w:tcPr>
            <w:tcW w:w="2850" w:type="dxa"/>
          </w:tcPr>
          <w:p w14:paraId="08C39C6A"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 xml:space="preserve">Google Workspace Account </w:t>
            </w:r>
          </w:p>
        </w:tc>
        <w:tc>
          <w:tcPr>
            <w:tcW w:w="2744" w:type="dxa"/>
          </w:tcPr>
          <w:p w14:paraId="5354410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Up to date workspace</w:t>
            </w:r>
          </w:p>
        </w:tc>
        <w:tc>
          <w:tcPr>
            <w:tcW w:w="1135" w:type="dxa"/>
          </w:tcPr>
          <w:p w14:paraId="624ED3E6"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60" w:type="dxa"/>
          </w:tcPr>
          <w:p w14:paraId="0524072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021ACA8C" w14:textId="77777777" w:rsidTr="00535BDC">
        <w:tc>
          <w:tcPr>
            <w:tcW w:w="729" w:type="dxa"/>
          </w:tcPr>
          <w:p w14:paraId="15FFA1A3" w14:textId="77777777" w:rsidR="00C14792" w:rsidRPr="00FE38A5" w:rsidRDefault="00C14792" w:rsidP="00C14792">
            <w:pPr>
              <w:pStyle w:val="ListParagraph"/>
              <w:widowControl w:val="0"/>
              <w:numPr>
                <w:ilvl w:val="0"/>
                <w:numId w:val="419"/>
              </w:numPr>
              <w:autoSpaceDE w:val="0"/>
              <w:autoSpaceDN w:val="0"/>
              <w:spacing w:before="90" w:line="276" w:lineRule="auto"/>
              <w:rPr>
                <w:lang w:eastAsia="en-GB"/>
              </w:rPr>
            </w:pPr>
          </w:p>
        </w:tc>
        <w:tc>
          <w:tcPr>
            <w:tcW w:w="2850" w:type="dxa"/>
          </w:tcPr>
          <w:p w14:paraId="0AE8B585"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Antivirus Software</w:t>
            </w:r>
          </w:p>
        </w:tc>
        <w:tc>
          <w:tcPr>
            <w:tcW w:w="2744" w:type="dxa"/>
          </w:tcPr>
          <w:p w14:paraId="1C8877D9"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Up to date Antivirus</w:t>
            </w:r>
          </w:p>
        </w:tc>
        <w:tc>
          <w:tcPr>
            <w:tcW w:w="1135" w:type="dxa"/>
          </w:tcPr>
          <w:p w14:paraId="3A6A931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60" w:type="dxa"/>
          </w:tcPr>
          <w:p w14:paraId="2599388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1965EFA7" w14:textId="77777777" w:rsidTr="00535BDC">
        <w:tc>
          <w:tcPr>
            <w:tcW w:w="9918" w:type="dxa"/>
            <w:gridSpan w:val="5"/>
          </w:tcPr>
          <w:p w14:paraId="58D90A1D" w14:textId="77777777" w:rsidR="00C14792" w:rsidRPr="00FE38A5" w:rsidRDefault="00C14792" w:rsidP="00C14792">
            <w:pPr>
              <w:pStyle w:val="ListParagraph"/>
              <w:widowControl w:val="0"/>
              <w:numPr>
                <w:ilvl w:val="0"/>
                <w:numId w:val="418"/>
              </w:numPr>
              <w:autoSpaceDE w:val="0"/>
              <w:autoSpaceDN w:val="0"/>
              <w:spacing w:before="90" w:line="276" w:lineRule="auto"/>
              <w:rPr>
                <w:b/>
                <w:lang w:eastAsia="en-GB"/>
              </w:rPr>
            </w:pPr>
            <w:r w:rsidRPr="00FE38A5">
              <w:rPr>
                <w:b/>
                <w:lang w:eastAsia="en-GB"/>
              </w:rPr>
              <w:t>Learning facilities and infrastructure</w:t>
            </w:r>
          </w:p>
        </w:tc>
      </w:tr>
      <w:tr w:rsidR="00C14792" w:rsidRPr="00FE38A5" w14:paraId="0D563A33" w14:textId="77777777" w:rsidTr="00535BDC">
        <w:tc>
          <w:tcPr>
            <w:tcW w:w="729" w:type="dxa"/>
          </w:tcPr>
          <w:p w14:paraId="76A7A079"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17C434C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Lecture/theory room</w:t>
            </w:r>
          </w:p>
        </w:tc>
        <w:tc>
          <w:tcPr>
            <w:tcW w:w="2744" w:type="dxa"/>
          </w:tcPr>
          <w:p w14:paraId="5D2867B7"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72m2</w:t>
            </w:r>
          </w:p>
        </w:tc>
        <w:tc>
          <w:tcPr>
            <w:tcW w:w="1135" w:type="dxa"/>
          </w:tcPr>
          <w:p w14:paraId="721FB9A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60" w:type="dxa"/>
          </w:tcPr>
          <w:p w14:paraId="46217A1B"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1074DCB6" w14:textId="77777777" w:rsidTr="00535BDC">
        <w:tc>
          <w:tcPr>
            <w:tcW w:w="729" w:type="dxa"/>
          </w:tcPr>
          <w:p w14:paraId="40036894"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5DCFDC7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ICT Laboratory</w:t>
            </w:r>
          </w:p>
        </w:tc>
        <w:tc>
          <w:tcPr>
            <w:tcW w:w="2744" w:type="dxa"/>
          </w:tcPr>
          <w:p w14:paraId="0A4AA8B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72m2</w:t>
            </w:r>
          </w:p>
        </w:tc>
        <w:tc>
          <w:tcPr>
            <w:tcW w:w="1135" w:type="dxa"/>
          </w:tcPr>
          <w:p w14:paraId="6D3821C4"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60" w:type="dxa"/>
          </w:tcPr>
          <w:p w14:paraId="1D744481"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03C3AFAD" w14:textId="77777777" w:rsidTr="00535BDC">
        <w:tc>
          <w:tcPr>
            <w:tcW w:w="729" w:type="dxa"/>
          </w:tcPr>
          <w:p w14:paraId="6E43EF68"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3F4458F3"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Internet connection</w:t>
            </w:r>
          </w:p>
        </w:tc>
        <w:tc>
          <w:tcPr>
            <w:tcW w:w="2744" w:type="dxa"/>
          </w:tcPr>
          <w:p w14:paraId="3C1538F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Adequate speed</w:t>
            </w:r>
          </w:p>
        </w:tc>
        <w:tc>
          <w:tcPr>
            <w:tcW w:w="1135" w:type="dxa"/>
          </w:tcPr>
          <w:p w14:paraId="15376201" w14:textId="77777777" w:rsidR="00C14792" w:rsidRPr="00FE38A5" w:rsidRDefault="00C14792" w:rsidP="00535BDC">
            <w:pPr>
              <w:widowControl w:val="0"/>
              <w:autoSpaceDE w:val="0"/>
              <w:autoSpaceDN w:val="0"/>
              <w:spacing w:before="90" w:line="276" w:lineRule="auto"/>
              <w:rPr>
                <w:lang w:eastAsia="en-GB"/>
              </w:rPr>
            </w:pPr>
          </w:p>
        </w:tc>
        <w:tc>
          <w:tcPr>
            <w:tcW w:w="2460" w:type="dxa"/>
          </w:tcPr>
          <w:p w14:paraId="08B78706"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17E8F35C" w14:textId="77777777" w:rsidTr="00535BDC">
        <w:tc>
          <w:tcPr>
            <w:tcW w:w="729" w:type="dxa"/>
          </w:tcPr>
          <w:p w14:paraId="05371FB2"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2EC7AAB5"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Smart board/Smart TV (Where applicable)</w:t>
            </w:r>
          </w:p>
        </w:tc>
        <w:tc>
          <w:tcPr>
            <w:tcW w:w="2744" w:type="dxa"/>
          </w:tcPr>
          <w:p w14:paraId="3CECC0B0"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LED type</w:t>
            </w:r>
          </w:p>
        </w:tc>
        <w:tc>
          <w:tcPr>
            <w:tcW w:w="1135" w:type="dxa"/>
          </w:tcPr>
          <w:p w14:paraId="61A8FF1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60" w:type="dxa"/>
          </w:tcPr>
          <w:p w14:paraId="2B4F2FC9"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0B48E81E" w14:textId="77777777" w:rsidTr="00535BDC">
        <w:tc>
          <w:tcPr>
            <w:tcW w:w="729" w:type="dxa"/>
          </w:tcPr>
          <w:p w14:paraId="5ECCD2E2"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72C3065C"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Whiteboard</w:t>
            </w:r>
          </w:p>
        </w:tc>
        <w:tc>
          <w:tcPr>
            <w:tcW w:w="2744" w:type="dxa"/>
          </w:tcPr>
          <w:p w14:paraId="3ED7E49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4 feet by 8 feet</w:t>
            </w:r>
          </w:p>
        </w:tc>
        <w:tc>
          <w:tcPr>
            <w:tcW w:w="1135" w:type="dxa"/>
          </w:tcPr>
          <w:p w14:paraId="7B6967B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60" w:type="dxa"/>
          </w:tcPr>
          <w:p w14:paraId="15BCE925"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18C142D9" w14:textId="77777777" w:rsidTr="00535BDC">
        <w:tc>
          <w:tcPr>
            <w:tcW w:w="729" w:type="dxa"/>
          </w:tcPr>
          <w:p w14:paraId="06FD78CE"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45102943"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Projector</w:t>
            </w:r>
          </w:p>
        </w:tc>
        <w:tc>
          <w:tcPr>
            <w:tcW w:w="2744" w:type="dxa"/>
          </w:tcPr>
          <w:p w14:paraId="180BD28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LCD High resolution</w:t>
            </w:r>
          </w:p>
        </w:tc>
        <w:tc>
          <w:tcPr>
            <w:tcW w:w="1135" w:type="dxa"/>
          </w:tcPr>
          <w:p w14:paraId="18990B3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w:t>
            </w:r>
          </w:p>
        </w:tc>
        <w:tc>
          <w:tcPr>
            <w:tcW w:w="2460" w:type="dxa"/>
          </w:tcPr>
          <w:p w14:paraId="42502C53"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331FB790" w14:textId="77777777" w:rsidTr="00535BDC">
        <w:tc>
          <w:tcPr>
            <w:tcW w:w="729" w:type="dxa"/>
          </w:tcPr>
          <w:p w14:paraId="492E3860"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0D35A7E6"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External storage media</w:t>
            </w:r>
          </w:p>
        </w:tc>
        <w:tc>
          <w:tcPr>
            <w:tcW w:w="2744" w:type="dxa"/>
          </w:tcPr>
          <w:p w14:paraId="5E76E10B"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16 GB</w:t>
            </w:r>
          </w:p>
        </w:tc>
        <w:tc>
          <w:tcPr>
            <w:tcW w:w="1135" w:type="dxa"/>
          </w:tcPr>
          <w:p w14:paraId="11A44F9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60" w:type="dxa"/>
          </w:tcPr>
          <w:p w14:paraId="678D4F15"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74C80077" w14:textId="77777777" w:rsidTr="00535BDC">
        <w:tc>
          <w:tcPr>
            <w:tcW w:w="729" w:type="dxa"/>
          </w:tcPr>
          <w:p w14:paraId="62D1EE78"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2AB665A9"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 xml:space="preserve">Computers </w:t>
            </w:r>
          </w:p>
        </w:tc>
        <w:tc>
          <w:tcPr>
            <w:tcW w:w="2744" w:type="dxa"/>
          </w:tcPr>
          <w:p w14:paraId="3266C5B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RAM: 8GB</w:t>
            </w:r>
          </w:p>
        </w:tc>
        <w:tc>
          <w:tcPr>
            <w:tcW w:w="1135" w:type="dxa"/>
          </w:tcPr>
          <w:p w14:paraId="2BBC7FC3"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25</w:t>
            </w:r>
          </w:p>
        </w:tc>
        <w:tc>
          <w:tcPr>
            <w:tcW w:w="2460" w:type="dxa"/>
          </w:tcPr>
          <w:p w14:paraId="797E13BC"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1:25</w:t>
            </w:r>
          </w:p>
        </w:tc>
      </w:tr>
      <w:tr w:rsidR="00C14792" w:rsidRPr="00FE38A5" w14:paraId="752562C9" w14:textId="77777777" w:rsidTr="00535BDC">
        <w:tc>
          <w:tcPr>
            <w:tcW w:w="729" w:type="dxa"/>
          </w:tcPr>
          <w:p w14:paraId="37C6C819" w14:textId="77777777" w:rsidR="00C14792" w:rsidRPr="00FE38A5" w:rsidRDefault="00C14792" w:rsidP="00C14792">
            <w:pPr>
              <w:pStyle w:val="ListParagraph"/>
              <w:widowControl w:val="0"/>
              <w:numPr>
                <w:ilvl w:val="0"/>
                <w:numId w:val="420"/>
              </w:numPr>
              <w:autoSpaceDE w:val="0"/>
              <w:autoSpaceDN w:val="0"/>
              <w:spacing w:before="90" w:line="276" w:lineRule="auto"/>
              <w:rPr>
                <w:b/>
                <w:lang w:eastAsia="en-GB"/>
              </w:rPr>
            </w:pPr>
          </w:p>
        </w:tc>
        <w:tc>
          <w:tcPr>
            <w:tcW w:w="2850" w:type="dxa"/>
          </w:tcPr>
          <w:p w14:paraId="5FF72C17"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Printers</w:t>
            </w:r>
          </w:p>
        </w:tc>
        <w:tc>
          <w:tcPr>
            <w:tcW w:w="2744" w:type="dxa"/>
          </w:tcPr>
          <w:p w14:paraId="2863535C"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Ink Jet</w:t>
            </w:r>
          </w:p>
        </w:tc>
        <w:tc>
          <w:tcPr>
            <w:tcW w:w="1135" w:type="dxa"/>
          </w:tcPr>
          <w:p w14:paraId="0581C49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2</w:t>
            </w:r>
          </w:p>
        </w:tc>
        <w:tc>
          <w:tcPr>
            <w:tcW w:w="2460" w:type="dxa"/>
          </w:tcPr>
          <w:p w14:paraId="5E5EC7D7" w14:textId="77777777" w:rsidR="00C14792" w:rsidRPr="00FE38A5" w:rsidRDefault="00C14792" w:rsidP="00535BDC">
            <w:pPr>
              <w:widowControl w:val="0"/>
              <w:autoSpaceDE w:val="0"/>
              <w:autoSpaceDN w:val="0"/>
              <w:spacing w:before="90" w:line="276" w:lineRule="auto"/>
              <w:rPr>
                <w:b/>
                <w:lang w:eastAsia="en-GB"/>
              </w:rPr>
            </w:pPr>
            <w:r w:rsidRPr="00FE38A5">
              <w:rPr>
                <w:lang w:eastAsia="en-GB"/>
              </w:rPr>
              <w:t>1:13</w:t>
            </w:r>
          </w:p>
        </w:tc>
      </w:tr>
      <w:tr w:rsidR="00C14792" w:rsidRPr="00FE38A5" w14:paraId="11CB745B" w14:textId="77777777" w:rsidTr="00535BDC">
        <w:tc>
          <w:tcPr>
            <w:tcW w:w="9918" w:type="dxa"/>
            <w:gridSpan w:val="5"/>
          </w:tcPr>
          <w:p w14:paraId="364BB780" w14:textId="77777777" w:rsidR="00C14792" w:rsidRPr="00FE38A5" w:rsidRDefault="00C14792" w:rsidP="00C14792">
            <w:pPr>
              <w:pStyle w:val="ListParagraph"/>
              <w:widowControl w:val="0"/>
              <w:numPr>
                <w:ilvl w:val="0"/>
                <w:numId w:val="418"/>
              </w:numPr>
              <w:autoSpaceDE w:val="0"/>
              <w:autoSpaceDN w:val="0"/>
              <w:spacing w:before="90" w:line="276" w:lineRule="auto"/>
              <w:rPr>
                <w:b/>
                <w:lang w:eastAsia="en-GB"/>
              </w:rPr>
            </w:pPr>
            <w:r w:rsidRPr="00FE38A5">
              <w:rPr>
                <w:b/>
                <w:lang w:eastAsia="en-GB"/>
              </w:rPr>
              <w:t>Consumable materials</w:t>
            </w:r>
          </w:p>
        </w:tc>
      </w:tr>
      <w:tr w:rsidR="00C14792" w:rsidRPr="00FE38A5" w14:paraId="2B694CB9" w14:textId="77777777" w:rsidTr="00535BDC">
        <w:tc>
          <w:tcPr>
            <w:tcW w:w="729" w:type="dxa"/>
          </w:tcPr>
          <w:p w14:paraId="453B8C24" w14:textId="77777777" w:rsidR="00C14792" w:rsidRPr="00FE38A5" w:rsidRDefault="00C14792" w:rsidP="00C14792">
            <w:pPr>
              <w:pStyle w:val="ListParagraph"/>
              <w:widowControl w:val="0"/>
              <w:numPr>
                <w:ilvl w:val="0"/>
                <w:numId w:val="421"/>
              </w:numPr>
              <w:autoSpaceDE w:val="0"/>
              <w:autoSpaceDN w:val="0"/>
              <w:spacing w:before="90" w:line="276" w:lineRule="auto"/>
              <w:rPr>
                <w:lang w:eastAsia="en-GB"/>
              </w:rPr>
            </w:pPr>
          </w:p>
        </w:tc>
        <w:tc>
          <w:tcPr>
            <w:tcW w:w="2850" w:type="dxa"/>
          </w:tcPr>
          <w:p w14:paraId="187C2D0D"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Printing Papers</w:t>
            </w:r>
          </w:p>
        </w:tc>
        <w:tc>
          <w:tcPr>
            <w:tcW w:w="2744" w:type="dxa"/>
          </w:tcPr>
          <w:p w14:paraId="6ED91BB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A4</w:t>
            </w:r>
          </w:p>
        </w:tc>
        <w:tc>
          <w:tcPr>
            <w:tcW w:w="1135" w:type="dxa"/>
          </w:tcPr>
          <w:p w14:paraId="1A0A47EE"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Enough for 25</w:t>
            </w:r>
          </w:p>
        </w:tc>
        <w:tc>
          <w:tcPr>
            <w:tcW w:w="2460" w:type="dxa"/>
          </w:tcPr>
          <w:p w14:paraId="17762B56"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r w:rsidR="00C14792" w:rsidRPr="00FE38A5" w14:paraId="3EC54279" w14:textId="77777777" w:rsidTr="00535BDC">
        <w:tc>
          <w:tcPr>
            <w:tcW w:w="729" w:type="dxa"/>
          </w:tcPr>
          <w:p w14:paraId="01B11DD1" w14:textId="77777777" w:rsidR="00C14792" w:rsidRPr="00FE38A5" w:rsidRDefault="00C14792" w:rsidP="00C14792">
            <w:pPr>
              <w:pStyle w:val="ListParagraph"/>
              <w:widowControl w:val="0"/>
              <w:numPr>
                <w:ilvl w:val="0"/>
                <w:numId w:val="421"/>
              </w:numPr>
              <w:autoSpaceDE w:val="0"/>
              <w:autoSpaceDN w:val="0"/>
              <w:spacing w:before="90" w:line="276" w:lineRule="auto"/>
              <w:rPr>
                <w:b/>
                <w:lang w:eastAsia="en-GB"/>
              </w:rPr>
            </w:pPr>
          </w:p>
        </w:tc>
        <w:tc>
          <w:tcPr>
            <w:tcW w:w="2850" w:type="dxa"/>
          </w:tcPr>
          <w:p w14:paraId="02D18EC8"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Assorted whiteboard markers</w:t>
            </w:r>
          </w:p>
        </w:tc>
        <w:tc>
          <w:tcPr>
            <w:tcW w:w="2744" w:type="dxa"/>
          </w:tcPr>
          <w:p w14:paraId="3C5F3672"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Non-permanent</w:t>
            </w:r>
          </w:p>
        </w:tc>
        <w:tc>
          <w:tcPr>
            <w:tcW w:w="1135" w:type="dxa"/>
          </w:tcPr>
          <w:p w14:paraId="2BB88F33"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Enough for 25</w:t>
            </w:r>
          </w:p>
        </w:tc>
        <w:tc>
          <w:tcPr>
            <w:tcW w:w="2460" w:type="dxa"/>
          </w:tcPr>
          <w:p w14:paraId="625A56EA" w14:textId="77777777" w:rsidR="00C14792" w:rsidRPr="00FE38A5" w:rsidRDefault="00C14792" w:rsidP="00535BDC">
            <w:pPr>
              <w:widowControl w:val="0"/>
              <w:autoSpaceDE w:val="0"/>
              <w:autoSpaceDN w:val="0"/>
              <w:spacing w:before="90" w:line="276" w:lineRule="auto"/>
              <w:rPr>
                <w:lang w:eastAsia="en-GB"/>
              </w:rPr>
            </w:pPr>
            <w:r w:rsidRPr="00FE38A5">
              <w:rPr>
                <w:lang w:eastAsia="en-GB"/>
              </w:rPr>
              <w:t>1:25</w:t>
            </w:r>
          </w:p>
        </w:tc>
      </w:tr>
    </w:tbl>
    <w:p w14:paraId="3093F247" w14:textId="77777777" w:rsidR="00C14792" w:rsidRPr="00FE38A5" w:rsidRDefault="00C14792" w:rsidP="00C14792">
      <w:pPr>
        <w:rPr>
          <w:rFonts w:eastAsia="Calibri" w:cs="Times New Roman"/>
          <w:b/>
          <w:bCs/>
          <w:iCs/>
          <w:szCs w:val="24"/>
        </w:rPr>
      </w:pPr>
      <w:r w:rsidRPr="00FE38A5">
        <w:rPr>
          <w:rFonts w:eastAsia="Calibri" w:cs="Times New Roman"/>
          <w:b/>
          <w:bCs/>
          <w:iCs/>
          <w:szCs w:val="24"/>
        </w:rPr>
        <w:br w:type="page"/>
      </w:r>
    </w:p>
    <w:p w14:paraId="36C24ADC" w14:textId="77777777" w:rsidR="00C14792" w:rsidRPr="00FE38A5" w:rsidRDefault="00C14792" w:rsidP="00C14792">
      <w:pPr>
        <w:keepNext/>
        <w:spacing w:before="240" w:after="0" w:line="276" w:lineRule="auto"/>
        <w:jc w:val="center"/>
        <w:outlineLvl w:val="1"/>
        <w:rPr>
          <w:rFonts w:eastAsia="Calibri" w:cs="Times New Roman"/>
          <w:b/>
          <w:bCs/>
          <w:i/>
          <w:iCs/>
          <w:szCs w:val="24"/>
        </w:rPr>
      </w:pPr>
      <w:bookmarkStart w:id="85" w:name="_Toc196811346"/>
      <w:r w:rsidRPr="00FE38A5">
        <w:rPr>
          <w:rFonts w:eastAsia="Calibri" w:cs="Times New Roman"/>
          <w:b/>
          <w:bCs/>
          <w:iCs/>
          <w:szCs w:val="24"/>
        </w:rPr>
        <w:lastRenderedPageBreak/>
        <w:t>FOOD LABORATORY PRACTICE</w:t>
      </w:r>
      <w:bookmarkEnd w:id="78"/>
      <w:bookmarkEnd w:id="79"/>
      <w:bookmarkEnd w:id="82"/>
      <w:bookmarkEnd w:id="85"/>
    </w:p>
    <w:p w14:paraId="56BEB52F" w14:textId="77777777" w:rsidR="00C14792" w:rsidRPr="00FE38A5" w:rsidRDefault="00C14792" w:rsidP="00C14792">
      <w:pPr>
        <w:spacing w:before="240"/>
        <w:rPr>
          <w:rFonts w:eastAsia="Calibri" w:cs="Times New Roman"/>
          <w:b/>
          <w:bCs/>
          <w:i/>
          <w:iCs/>
          <w:szCs w:val="24"/>
        </w:rPr>
      </w:pPr>
      <w:r w:rsidRPr="00FE38A5">
        <w:rPr>
          <w:rFonts w:eastAsia="Calibri" w:cs="Times New Roman"/>
          <w:b/>
          <w:szCs w:val="24"/>
          <w:lang w:val="en-ZA"/>
        </w:rPr>
        <w:t>ISCED UNIT CODE</w:t>
      </w:r>
      <w:r w:rsidRPr="00FE38A5">
        <w:rPr>
          <w:rFonts w:eastAsia="Calibri" w:cs="Times New Roman"/>
          <w:b/>
          <w:szCs w:val="24"/>
        </w:rPr>
        <w:t>:</w:t>
      </w:r>
      <w:r w:rsidRPr="00FE38A5">
        <w:rPr>
          <w:rFonts w:eastAsia="Calibri" w:cs="Times New Roman"/>
          <w:szCs w:val="24"/>
        </w:rPr>
        <w:t xml:space="preserve"> 0721 451 10A</w:t>
      </w:r>
    </w:p>
    <w:p w14:paraId="6D39AF0D" w14:textId="77777777" w:rsidR="00C14792" w:rsidRPr="00FE38A5" w:rsidRDefault="00C14792" w:rsidP="00C14792">
      <w:pPr>
        <w:rPr>
          <w:rFonts w:eastAsia="Calibri" w:cs="Times New Roman"/>
          <w:szCs w:val="24"/>
        </w:rPr>
      </w:pPr>
      <w:r w:rsidRPr="00FE38A5">
        <w:rPr>
          <w:rFonts w:eastAsia="Calibri" w:cs="Times New Roman"/>
          <w:b/>
          <w:szCs w:val="24"/>
        </w:rPr>
        <w:t>Relationship to Occupational Standards</w:t>
      </w:r>
    </w:p>
    <w:p w14:paraId="58FD83E7" w14:textId="77777777" w:rsidR="00C14792" w:rsidRPr="00FE38A5" w:rsidRDefault="00C14792" w:rsidP="00C14792">
      <w:pPr>
        <w:rPr>
          <w:rFonts w:eastAsia="Calibri" w:cs="Times New Roman"/>
          <w:b/>
          <w:bCs/>
          <w:szCs w:val="24"/>
        </w:rPr>
      </w:pPr>
      <w:r w:rsidRPr="00FE38A5">
        <w:rPr>
          <w:rFonts w:eastAsia="Calibri" w:cs="Times New Roman"/>
          <w:szCs w:val="24"/>
        </w:rPr>
        <w:t xml:space="preserve">This unit addresses the Unit of Competency: </w:t>
      </w:r>
      <w:r w:rsidRPr="00774CD4">
        <w:rPr>
          <w:rFonts w:eastAsia="Calibri" w:cs="Times New Roman"/>
          <w:b/>
          <w:bCs/>
          <w:szCs w:val="24"/>
        </w:rPr>
        <w:t>Perform Food Laboratory Practices</w:t>
      </w:r>
    </w:p>
    <w:p w14:paraId="10BA0A44" w14:textId="77777777" w:rsidR="00C14792" w:rsidRPr="00FE38A5" w:rsidRDefault="00C14792" w:rsidP="00C14792">
      <w:pPr>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130 Hrs </w:t>
      </w:r>
    </w:p>
    <w:p w14:paraId="4C2881E8" w14:textId="77777777" w:rsidR="00C14792" w:rsidRPr="00FE38A5" w:rsidRDefault="00C14792" w:rsidP="00C14792">
      <w:pPr>
        <w:rPr>
          <w:rFonts w:eastAsia="Calibri" w:cs="Times New Roman"/>
          <w:szCs w:val="24"/>
        </w:rPr>
      </w:pPr>
      <w:r w:rsidRPr="00FE38A5">
        <w:rPr>
          <w:rFonts w:eastAsia="Calibri" w:cs="Times New Roman"/>
          <w:b/>
          <w:szCs w:val="24"/>
        </w:rPr>
        <w:t>Unit Description</w:t>
      </w:r>
    </w:p>
    <w:p w14:paraId="490C8BC1" w14:textId="77777777" w:rsidR="00C14792" w:rsidRPr="00FE38A5" w:rsidRDefault="00C14792" w:rsidP="00C14792">
      <w:pPr>
        <w:rPr>
          <w:rFonts w:eastAsia="Calibri" w:cs="Times New Roman"/>
          <w:szCs w:val="24"/>
          <w:lang w:val="en-US"/>
        </w:rPr>
      </w:pPr>
      <w:bookmarkStart w:id="86" w:name="_Hlk195700141"/>
      <w:r w:rsidRPr="00FE38A5">
        <w:rPr>
          <w:rFonts w:eastAsia="Calibri" w:cs="Times New Roman"/>
          <w:szCs w:val="24"/>
        </w:rPr>
        <w:t>This unit covers the competencies required to perform standard laboratory practices. It involves performing laboratory safety procedures, implementing OSH programs, preparing laboratory reagents</w:t>
      </w:r>
      <w:r w:rsidRPr="00FE38A5">
        <w:rPr>
          <w:rFonts w:eastAsia="Calibri" w:cs="Times New Roman"/>
          <w:szCs w:val="24"/>
          <w:lang w:val="en-US"/>
        </w:rPr>
        <w:t xml:space="preserve"> and</w:t>
      </w:r>
      <w:r w:rsidRPr="00FE38A5">
        <w:rPr>
          <w:rFonts w:eastAsia="Calibri" w:cs="Times New Roman"/>
          <w:szCs w:val="24"/>
        </w:rPr>
        <w:t xml:space="preserve"> carrying out food microbiological test</w:t>
      </w:r>
      <w:r w:rsidRPr="00FE38A5">
        <w:rPr>
          <w:rFonts w:eastAsia="Calibri" w:cs="Times New Roman"/>
          <w:szCs w:val="24"/>
          <w:lang w:val="en-US"/>
        </w:rPr>
        <w:t>.</w:t>
      </w:r>
    </w:p>
    <w:bookmarkEnd w:id="86"/>
    <w:p w14:paraId="44929D99" w14:textId="24F5FF28" w:rsidR="006A0D46" w:rsidRPr="002A0F2E" w:rsidRDefault="00C14792" w:rsidP="006A0D46">
      <w:pPr>
        <w:rPr>
          <w:rFonts w:eastAsia="Calibri" w:cs="Times New Roman"/>
          <w:b/>
          <w:szCs w:val="24"/>
        </w:rPr>
      </w:pPr>
      <w:r w:rsidRPr="00FE38A5">
        <w:rPr>
          <w:rFonts w:eastAsia="Calibri" w:cs="Times New Roman"/>
          <w:b/>
          <w:szCs w:val="24"/>
        </w:rPr>
        <w:t>Summary of Learning Outcomes</w:t>
      </w:r>
    </w:p>
    <w:p w14:paraId="655A2B23" w14:textId="77777777" w:rsidR="006A0D46" w:rsidRDefault="006A0D46" w:rsidP="006A0D46">
      <w:pPr>
        <w:rPr>
          <w:rFonts w:eastAsia="Calibri" w:cs="Times New Roman"/>
          <w:bCs/>
          <w:szCs w:val="24"/>
        </w:rPr>
      </w:pPr>
    </w:p>
    <w:p w14:paraId="10E4AB23"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0A2FA1BA" w14:textId="77777777" w:rsidTr="002A0F2E">
        <w:tc>
          <w:tcPr>
            <w:tcW w:w="710" w:type="dxa"/>
          </w:tcPr>
          <w:p w14:paraId="2F8625F2" w14:textId="77777777" w:rsidR="006A0D46" w:rsidRPr="00761329" w:rsidRDefault="006A0D46" w:rsidP="00B43BA7">
            <w:pPr>
              <w:spacing w:after="160"/>
              <w:rPr>
                <w:b/>
              </w:rPr>
            </w:pPr>
            <w:r w:rsidRPr="00761329">
              <w:rPr>
                <w:b/>
              </w:rPr>
              <w:t>S/No</w:t>
            </w:r>
          </w:p>
        </w:tc>
        <w:tc>
          <w:tcPr>
            <w:tcW w:w="5336" w:type="dxa"/>
          </w:tcPr>
          <w:p w14:paraId="486A92A6" w14:textId="77777777" w:rsidR="006A0D46" w:rsidRPr="00761329" w:rsidRDefault="006A0D46" w:rsidP="00B43BA7">
            <w:pPr>
              <w:spacing w:after="160"/>
              <w:rPr>
                <w:b/>
              </w:rPr>
            </w:pPr>
            <w:r w:rsidRPr="00761329">
              <w:rPr>
                <w:b/>
              </w:rPr>
              <w:t>Learning Outcomes</w:t>
            </w:r>
          </w:p>
        </w:tc>
        <w:tc>
          <w:tcPr>
            <w:tcW w:w="2970" w:type="dxa"/>
          </w:tcPr>
          <w:p w14:paraId="3B88CD10" w14:textId="77777777" w:rsidR="006A0D46" w:rsidRPr="00761329" w:rsidRDefault="006A0D46" w:rsidP="00B43BA7">
            <w:pPr>
              <w:spacing w:after="160"/>
              <w:rPr>
                <w:b/>
              </w:rPr>
            </w:pPr>
            <w:r w:rsidRPr="00761329">
              <w:rPr>
                <w:b/>
              </w:rPr>
              <w:t>Duration (Hours)</w:t>
            </w:r>
          </w:p>
        </w:tc>
      </w:tr>
      <w:tr w:rsidR="002A0F2E" w:rsidRPr="00761329" w14:paraId="48B3D120" w14:textId="77777777" w:rsidTr="002A0F2E">
        <w:tc>
          <w:tcPr>
            <w:tcW w:w="710" w:type="dxa"/>
          </w:tcPr>
          <w:p w14:paraId="605C17E9" w14:textId="77777777" w:rsidR="002A0F2E" w:rsidRPr="00761329" w:rsidRDefault="002A0F2E" w:rsidP="002A0F2E">
            <w:pPr>
              <w:spacing w:after="160"/>
              <w:rPr>
                <w:b/>
              </w:rPr>
            </w:pPr>
            <w:r w:rsidRPr="00761329">
              <w:rPr>
                <w:bCs/>
              </w:rPr>
              <w:t xml:space="preserve">1.   </w:t>
            </w:r>
          </w:p>
        </w:tc>
        <w:tc>
          <w:tcPr>
            <w:tcW w:w="5336" w:type="dxa"/>
          </w:tcPr>
          <w:p w14:paraId="480E4074" w14:textId="681E3320" w:rsidR="002A0F2E" w:rsidRPr="00761329" w:rsidRDefault="002A0F2E" w:rsidP="002A0F2E">
            <w:pPr>
              <w:spacing w:after="160"/>
              <w:rPr>
                <w:bCs/>
              </w:rPr>
            </w:pPr>
            <w:r w:rsidRPr="00FE38A5">
              <w:rPr>
                <w:bCs/>
                <w:lang w:val="en-ZA"/>
              </w:rPr>
              <w:t>Perform laboratory safety procedure</w:t>
            </w:r>
          </w:p>
        </w:tc>
        <w:tc>
          <w:tcPr>
            <w:tcW w:w="2970" w:type="dxa"/>
          </w:tcPr>
          <w:p w14:paraId="65CB70D0" w14:textId="699C3381" w:rsidR="002A0F2E" w:rsidRPr="00761329" w:rsidRDefault="002A0F2E" w:rsidP="002A0F2E">
            <w:pPr>
              <w:spacing w:after="160"/>
              <w:rPr>
                <w:b/>
              </w:rPr>
            </w:pPr>
            <w:r w:rsidRPr="00FE38A5">
              <w:t>30</w:t>
            </w:r>
          </w:p>
        </w:tc>
      </w:tr>
      <w:tr w:rsidR="002A0F2E" w:rsidRPr="00761329" w14:paraId="65DF1F50" w14:textId="77777777" w:rsidTr="002A0F2E">
        <w:tc>
          <w:tcPr>
            <w:tcW w:w="710" w:type="dxa"/>
          </w:tcPr>
          <w:p w14:paraId="356A923D" w14:textId="77777777" w:rsidR="002A0F2E" w:rsidRPr="00761329" w:rsidRDefault="002A0F2E" w:rsidP="002A0F2E">
            <w:pPr>
              <w:spacing w:after="160"/>
              <w:rPr>
                <w:b/>
              </w:rPr>
            </w:pPr>
            <w:r w:rsidRPr="00761329">
              <w:t xml:space="preserve">2.   </w:t>
            </w:r>
          </w:p>
        </w:tc>
        <w:tc>
          <w:tcPr>
            <w:tcW w:w="5336" w:type="dxa"/>
          </w:tcPr>
          <w:p w14:paraId="5479114A" w14:textId="2870D6BF" w:rsidR="002A0F2E" w:rsidRPr="00761329" w:rsidRDefault="002A0F2E" w:rsidP="002A0F2E">
            <w:pPr>
              <w:spacing w:after="160"/>
              <w:rPr>
                <w:b/>
              </w:rPr>
            </w:pPr>
            <w:r w:rsidRPr="00FE38A5">
              <w:rPr>
                <w:bCs/>
                <w:lang w:val="en-ZA"/>
              </w:rPr>
              <w:t>Implement OSH programs</w:t>
            </w:r>
          </w:p>
        </w:tc>
        <w:tc>
          <w:tcPr>
            <w:tcW w:w="2970" w:type="dxa"/>
          </w:tcPr>
          <w:p w14:paraId="439929A3" w14:textId="0BEB3309" w:rsidR="002A0F2E" w:rsidRPr="00761329" w:rsidRDefault="002A0F2E" w:rsidP="002A0F2E">
            <w:pPr>
              <w:spacing w:after="160"/>
              <w:rPr>
                <w:b/>
              </w:rPr>
            </w:pPr>
            <w:r w:rsidRPr="00FE38A5">
              <w:t>30</w:t>
            </w:r>
          </w:p>
        </w:tc>
      </w:tr>
      <w:tr w:rsidR="002A0F2E" w:rsidRPr="00761329" w14:paraId="0831E38D" w14:textId="77777777" w:rsidTr="002A0F2E">
        <w:tc>
          <w:tcPr>
            <w:tcW w:w="710" w:type="dxa"/>
          </w:tcPr>
          <w:p w14:paraId="3BC13CBE" w14:textId="77777777" w:rsidR="002A0F2E" w:rsidRPr="00761329" w:rsidRDefault="002A0F2E" w:rsidP="002A0F2E">
            <w:pPr>
              <w:spacing w:after="160"/>
            </w:pPr>
            <w:r w:rsidRPr="00761329">
              <w:t>3.</w:t>
            </w:r>
          </w:p>
        </w:tc>
        <w:tc>
          <w:tcPr>
            <w:tcW w:w="5336" w:type="dxa"/>
          </w:tcPr>
          <w:p w14:paraId="7F442873" w14:textId="591184FC" w:rsidR="002A0F2E" w:rsidRPr="00761329" w:rsidRDefault="002A0F2E" w:rsidP="002A0F2E">
            <w:pPr>
              <w:spacing w:after="160"/>
            </w:pPr>
            <w:r w:rsidRPr="00FE38A5">
              <w:rPr>
                <w:bCs/>
                <w:lang w:val="en-ZA"/>
              </w:rPr>
              <w:t xml:space="preserve">Prepare laboratory reagents </w:t>
            </w:r>
          </w:p>
        </w:tc>
        <w:tc>
          <w:tcPr>
            <w:tcW w:w="2970" w:type="dxa"/>
          </w:tcPr>
          <w:p w14:paraId="74D0C567" w14:textId="1027918A" w:rsidR="002A0F2E" w:rsidRPr="00761329" w:rsidRDefault="002A0F2E" w:rsidP="002A0F2E">
            <w:pPr>
              <w:spacing w:after="160"/>
              <w:rPr>
                <w:b/>
              </w:rPr>
            </w:pPr>
            <w:r w:rsidRPr="00FE38A5">
              <w:t>30</w:t>
            </w:r>
          </w:p>
        </w:tc>
      </w:tr>
      <w:tr w:rsidR="002A0F2E" w:rsidRPr="00761329" w14:paraId="32526E48" w14:textId="77777777" w:rsidTr="002A0F2E">
        <w:tc>
          <w:tcPr>
            <w:tcW w:w="710" w:type="dxa"/>
          </w:tcPr>
          <w:p w14:paraId="7CF357AF" w14:textId="77777777" w:rsidR="002A0F2E" w:rsidRPr="00761329" w:rsidRDefault="002A0F2E" w:rsidP="002A0F2E">
            <w:pPr>
              <w:spacing w:after="160"/>
              <w:rPr>
                <w:b/>
              </w:rPr>
            </w:pPr>
            <w:r w:rsidRPr="00761329">
              <w:t xml:space="preserve">4.    </w:t>
            </w:r>
          </w:p>
        </w:tc>
        <w:tc>
          <w:tcPr>
            <w:tcW w:w="5336" w:type="dxa"/>
          </w:tcPr>
          <w:p w14:paraId="1E77CF02" w14:textId="59071460" w:rsidR="002A0F2E" w:rsidRPr="00761329" w:rsidRDefault="002A0F2E" w:rsidP="002A0F2E">
            <w:pPr>
              <w:spacing w:after="160"/>
            </w:pPr>
            <w:r w:rsidRPr="00FE38A5">
              <w:rPr>
                <w:bCs/>
                <w:lang w:val="en-ZA"/>
              </w:rPr>
              <w:t>Carry out food microbiological test</w:t>
            </w:r>
          </w:p>
        </w:tc>
        <w:tc>
          <w:tcPr>
            <w:tcW w:w="2970" w:type="dxa"/>
          </w:tcPr>
          <w:p w14:paraId="754D5212" w14:textId="7FA59E62" w:rsidR="002A0F2E" w:rsidRPr="00761329" w:rsidRDefault="002A0F2E" w:rsidP="002A0F2E">
            <w:pPr>
              <w:spacing w:after="160"/>
              <w:rPr>
                <w:b/>
              </w:rPr>
            </w:pPr>
            <w:r w:rsidRPr="00FE38A5">
              <w:t>40</w:t>
            </w:r>
          </w:p>
        </w:tc>
      </w:tr>
      <w:tr w:rsidR="006A0D46" w:rsidRPr="00761329" w14:paraId="5BDC77F5" w14:textId="77777777" w:rsidTr="002A0F2E">
        <w:tc>
          <w:tcPr>
            <w:tcW w:w="6046" w:type="dxa"/>
            <w:gridSpan w:val="2"/>
          </w:tcPr>
          <w:p w14:paraId="1F5D8FCF" w14:textId="77777777" w:rsidR="006A0D46" w:rsidRPr="00761329" w:rsidRDefault="006A0D46" w:rsidP="00B43BA7">
            <w:pPr>
              <w:spacing w:after="160"/>
            </w:pPr>
            <w:r w:rsidRPr="00761329">
              <w:rPr>
                <w:b/>
                <w:lang w:val="en-ZW"/>
              </w:rPr>
              <w:t>Total</w:t>
            </w:r>
          </w:p>
        </w:tc>
        <w:tc>
          <w:tcPr>
            <w:tcW w:w="2970" w:type="dxa"/>
          </w:tcPr>
          <w:p w14:paraId="6362AEE5" w14:textId="65DE8736" w:rsidR="006A0D46" w:rsidRPr="00761329" w:rsidRDefault="002A0F2E" w:rsidP="00B43BA7">
            <w:pPr>
              <w:spacing w:after="160"/>
              <w:rPr>
                <w:b/>
              </w:rPr>
            </w:pPr>
            <w:r>
              <w:rPr>
                <w:b/>
              </w:rPr>
              <w:t>130</w:t>
            </w:r>
          </w:p>
        </w:tc>
      </w:tr>
    </w:tbl>
    <w:p w14:paraId="6061541C" w14:textId="77777777" w:rsidR="006A0D46" w:rsidRPr="006A0D46" w:rsidRDefault="006A0D46" w:rsidP="006A0D46">
      <w:pPr>
        <w:rPr>
          <w:rFonts w:eastAsia="Calibri" w:cs="Times New Roman"/>
          <w:bCs/>
          <w:szCs w:val="24"/>
        </w:rPr>
      </w:pPr>
    </w:p>
    <w:p w14:paraId="2F8993BA" w14:textId="77777777" w:rsidR="00C14792" w:rsidRPr="00FE38A5" w:rsidRDefault="00C14792" w:rsidP="00C14792">
      <w:pPr>
        <w:rPr>
          <w:rFonts w:eastAsia="Calibri" w:cs="Times New Roman"/>
          <w:b/>
          <w:szCs w:val="24"/>
        </w:rPr>
      </w:pPr>
      <w:r w:rsidRPr="00FE38A5">
        <w:rPr>
          <w:rFonts w:eastAsia="Calibri" w:cs="Times New Roman"/>
          <w:b/>
          <w:szCs w:val="24"/>
        </w:rPr>
        <w:t>Learning Outcomes, Content and Suggested Assessment Methods</w:t>
      </w:r>
    </w:p>
    <w:tbl>
      <w:tblPr>
        <w:tblW w:w="943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4540"/>
        <w:gridCol w:w="2439"/>
      </w:tblGrid>
      <w:tr w:rsidR="00C14792" w:rsidRPr="00FE38A5" w14:paraId="1744ECDB" w14:textId="77777777" w:rsidTr="00535BDC">
        <w:trPr>
          <w:trHeight w:val="646"/>
        </w:trPr>
        <w:tc>
          <w:tcPr>
            <w:tcW w:w="0" w:type="auto"/>
            <w:tcBorders>
              <w:top w:val="single" w:sz="4" w:space="0" w:color="auto"/>
              <w:left w:val="single" w:sz="4" w:space="0" w:color="auto"/>
              <w:bottom w:val="single" w:sz="4" w:space="0" w:color="auto"/>
              <w:right w:val="single" w:sz="4" w:space="0" w:color="auto"/>
            </w:tcBorders>
            <w:hideMark/>
          </w:tcPr>
          <w:p w14:paraId="4BF50C1B" w14:textId="77777777" w:rsidR="00C14792" w:rsidRPr="00FE38A5" w:rsidRDefault="00C14792" w:rsidP="00535BDC">
            <w:pPr>
              <w:rPr>
                <w:rFonts w:eastAsia="Calibri" w:cs="Times New Roman"/>
                <w:szCs w:val="24"/>
              </w:rPr>
            </w:pPr>
            <w:r w:rsidRPr="00FE38A5">
              <w:rPr>
                <w:rFonts w:eastAsia="Calibri" w:cs="Times New Roman"/>
                <w:b/>
                <w:szCs w:val="24"/>
              </w:rPr>
              <w:t>Learning Outcome</w:t>
            </w:r>
          </w:p>
        </w:tc>
        <w:tc>
          <w:tcPr>
            <w:tcW w:w="4678" w:type="dxa"/>
            <w:tcBorders>
              <w:top w:val="single" w:sz="4" w:space="0" w:color="auto"/>
              <w:left w:val="single" w:sz="4" w:space="0" w:color="auto"/>
              <w:bottom w:val="single" w:sz="4" w:space="0" w:color="auto"/>
              <w:right w:val="single" w:sz="4" w:space="0" w:color="auto"/>
            </w:tcBorders>
            <w:hideMark/>
          </w:tcPr>
          <w:p w14:paraId="12DE3C5E" w14:textId="77777777" w:rsidR="00C14792" w:rsidRPr="00FE38A5" w:rsidRDefault="00C14792" w:rsidP="00535BDC">
            <w:pPr>
              <w:rPr>
                <w:rFonts w:eastAsia="Calibri" w:cs="Times New Roman"/>
                <w:szCs w:val="24"/>
              </w:rPr>
            </w:pPr>
            <w:r w:rsidRPr="00FE38A5">
              <w:rPr>
                <w:rFonts w:eastAsia="Calibri" w:cs="Times New Roman"/>
                <w:b/>
                <w:szCs w:val="24"/>
              </w:rPr>
              <w:t>Content</w:t>
            </w:r>
          </w:p>
        </w:tc>
        <w:tc>
          <w:tcPr>
            <w:tcW w:w="2520" w:type="dxa"/>
            <w:tcBorders>
              <w:top w:val="single" w:sz="4" w:space="0" w:color="auto"/>
              <w:left w:val="single" w:sz="4" w:space="0" w:color="auto"/>
              <w:bottom w:val="single" w:sz="4" w:space="0" w:color="auto"/>
              <w:right w:val="single" w:sz="4" w:space="0" w:color="auto"/>
            </w:tcBorders>
            <w:hideMark/>
          </w:tcPr>
          <w:p w14:paraId="72BEA821" w14:textId="77777777" w:rsidR="00C14792" w:rsidRPr="00FE38A5" w:rsidRDefault="00C14792" w:rsidP="00535BDC">
            <w:pPr>
              <w:rPr>
                <w:rFonts w:eastAsia="Calibri" w:cs="Times New Roman"/>
                <w:szCs w:val="24"/>
              </w:rPr>
            </w:pPr>
            <w:r w:rsidRPr="00FE38A5">
              <w:rPr>
                <w:rFonts w:eastAsia="Calibri" w:cs="Times New Roman"/>
                <w:b/>
                <w:szCs w:val="24"/>
              </w:rPr>
              <w:t>Suggested Assessment Methods</w:t>
            </w:r>
          </w:p>
        </w:tc>
      </w:tr>
      <w:tr w:rsidR="00C14792" w:rsidRPr="00FE38A5" w14:paraId="0C1D0322" w14:textId="77777777" w:rsidTr="00535BDC">
        <w:trPr>
          <w:trHeight w:val="1610"/>
        </w:trPr>
        <w:tc>
          <w:tcPr>
            <w:tcW w:w="0" w:type="auto"/>
            <w:tcBorders>
              <w:top w:val="single" w:sz="4" w:space="0" w:color="auto"/>
              <w:left w:val="single" w:sz="4" w:space="0" w:color="auto"/>
              <w:bottom w:val="single" w:sz="4" w:space="0" w:color="auto"/>
              <w:right w:val="single" w:sz="4" w:space="0" w:color="auto"/>
            </w:tcBorders>
            <w:hideMark/>
          </w:tcPr>
          <w:p w14:paraId="4A3F5291" w14:textId="77777777" w:rsidR="00C14792" w:rsidRPr="00FE38A5" w:rsidRDefault="00C14792" w:rsidP="00C14792">
            <w:pPr>
              <w:pStyle w:val="ListParagraph"/>
              <w:numPr>
                <w:ilvl w:val="0"/>
                <w:numId w:val="391"/>
              </w:numPr>
              <w:rPr>
                <w:rFonts w:eastAsia="Times New Roman" w:cs="Times New Roman"/>
                <w:bCs/>
                <w:szCs w:val="24"/>
              </w:rPr>
            </w:pPr>
            <w:r w:rsidRPr="00FE38A5">
              <w:rPr>
                <w:rFonts w:eastAsia="Calibri" w:cs="Times New Roman"/>
                <w:bCs/>
                <w:szCs w:val="24"/>
              </w:rPr>
              <w:t>Perform laboratory safety procedure</w:t>
            </w:r>
          </w:p>
        </w:tc>
        <w:tc>
          <w:tcPr>
            <w:tcW w:w="4678" w:type="dxa"/>
            <w:tcBorders>
              <w:top w:val="single" w:sz="4" w:space="0" w:color="auto"/>
              <w:left w:val="single" w:sz="4" w:space="0" w:color="auto"/>
              <w:bottom w:val="single" w:sz="4" w:space="0" w:color="auto"/>
              <w:right w:val="single" w:sz="4" w:space="0" w:color="auto"/>
            </w:tcBorders>
            <w:hideMark/>
          </w:tcPr>
          <w:p w14:paraId="7A4F69AD"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 xml:space="preserve">Introduction to laboratory safety procedures </w:t>
            </w:r>
          </w:p>
          <w:p w14:paraId="53960C5B"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Principles of Good Laboratory Practices</w:t>
            </w:r>
          </w:p>
          <w:p w14:paraId="3E64D84C"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Types of PPEs</w:t>
            </w:r>
          </w:p>
          <w:p w14:paraId="3DCAC243"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Lab coats</w:t>
            </w:r>
          </w:p>
          <w:p w14:paraId="268B5856"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Gloves</w:t>
            </w:r>
          </w:p>
          <w:p w14:paraId="4AC8A678"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Hair nets</w:t>
            </w:r>
          </w:p>
          <w:p w14:paraId="0EA73186"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Masks</w:t>
            </w:r>
          </w:p>
          <w:p w14:paraId="3F2392AF"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lastRenderedPageBreak/>
              <w:t>Laboratory hazards</w:t>
            </w:r>
          </w:p>
          <w:p w14:paraId="52BF1578"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Chemical</w:t>
            </w:r>
          </w:p>
          <w:p w14:paraId="07A78AE4"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Biological</w:t>
            </w:r>
          </w:p>
          <w:p w14:paraId="41880EB1" w14:textId="77777777" w:rsidR="00C14792" w:rsidRPr="00FE38A5" w:rsidRDefault="00C14792" w:rsidP="00535BDC">
            <w:pPr>
              <w:rPr>
                <w:rFonts w:eastAsia="Times New Roman" w:cs="Times New Roman"/>
                <w:b/>
                <w:bCs/>
                <w:szCs w:val="24"/>
              </w:rPr>
            </w:pPr>
            <w:r w:rsidRPr="00FE38A5">
              <w:rPr>
                <w:rFonts w:eastAsia="Times New Roman" w:cs="Times New Roman"/>
                <w:bCs/>
                <w:szCs w:val="24"/>
              </w:rPr>
              <w:t>Physical</w:t>
            </w:r>
          </w:p>
          <w:p w14:paraId="1BA8692E"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Safety</w:t>
            </w:r>
          </w:p>
          <w:p w14:paraId="26D7CB20"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Control of laboratory hazard and risks</w:t>
            </w:r>
          </w:p>
          <w:p w14:paraId="3F98540E"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 xml:space="preserve">Indicators for hazards </w:t>
            </w:r>
          </w:p>
          <w:p w14:paraId="51DD7739"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Increased incidents of accidents, injuries</w:t>
            </w:r>
          </w:p>
          <w:p w14:paraId="3833B341"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Increased occurrence of sickness or health complaints/ symptoms</w:t>
            </w:r>
          </w:p>
          <w:p w14:paraId="32708D85"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Common complaints of workers related to OSH</w:t>
            </w:r>
          </w:p>
          <w:p w14:paraId="22F1F70B"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High absenteeism for work-related reasons</w:t>
            </w:r>
          </w:p>
          <w:p w14:paraId="379F1EAA"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Risk assessments</w:t>
            </w:r>
          </w:p>
          <w:p w14:paraId="6E68260A"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Health Audit</w:t>
            </w:r>
          </w:p>
          <w:p w14:paraId="2C883602"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Safety Audit</w:t>
            </w:r>
          </w:p>
          <w:p w14:paraId="008CC59E"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Work Safety and Health Evaluation</w:t>
            </w:r>
          </w:p>
          <w:p w14:paraId="3385FE8A" w14:textId="77777777" w:rsidR="00C14792" w:rsidRPr="00FE38A5" w:rsidRDefault="00C14792" w:rsidP="00535BDC">
            <w:pPr>
              <w:rPr>
                <w:rFonts w:eastAsia="Calibri" w:cs="Times New Roman"/>
                <w:bCs/>
                <w:szCs w:val="24"/>
              </w:rPr>
            </w:pPr>
            <w:r w:rsidRPr="00FE38A5">
              <w:rPr>
                <w:rFonts w:eastAsia="Times New Roman" w:cs="Times New Roman"/>
                <w:bCs/>
                <w:szCs w:val="24"/>
              </w:rPr>
              <w:t>Work Environment Measurements of Physical</w:t>
            </w:r>
            <w:r w:rsidRPr="00FE38A5">
              <w:rPr>
                <w:rFonts w:eastAsia="Calibri" w:cs="Times New Roman"/>
                <w:bCs/>
                <w:szCs w:val="24"/>
              </w:rPr>
              <w:t xml:space="preserve"> and Chemical Hazards</w:t>
            </w:r>
          </w:p>
          <w:p w14:paraId="3682BA31"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Emergency procedures and preparedness for risk management</w:t>
            </w:r>
          </w:p>
          <w:p w14:paraId="502DC8C6"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Fire drill</w:t>
            </w:r>
          </w:p>
          <w:p w14:paraId="077C235C"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Earthquake drill</w:t>
            </w:r>
          </w:p>
          <w:p w14:paraId="40652237"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Basic life support</w:t>
            </w:r>
          </w:p>
          <w:p w14:paraId="02DE6EC0"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First aid</w:t>
            </w:r>
          </w:p>
          <w:p w14:paraId="2A4B7C44"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Spillage control</w:t>
            </w:r>
          </w:p>
          <w:p w14:paraId="2CEAFF3E"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Decontamination of chemical and toxic</w:t>
            </w:r>
          </w:p>
          <w:p w14:paraId="4E4EC364"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Disaster preparedness/management</w:t>
            </w:r>
          </w:p>
          <w:p w14:paraId="3EAAB350"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Use</w:t>
            </w:r>
            <w:r w:rsidRPr="00FE38A5">
              <w:rPr>
                <w:rFonts w:eastAsia="Calibri" w:cs="Times New Roman"/>
                <w:bCs/>
                <w:szCs w:val="24"/>
              </w:rPr>
              <w:t xml:space="preserve"> of fire-extinguisher</w:t>
            </w:r>
          </w:p>
          <w:p w14:paraId="35ADD1B0" w14:textId="77777777" w:rsidR="00C14792" w:rsidRPr="00FE38A5" w:rsidRDefault="00C14792" w:rsidP="00535BDC">
            <w:pPr>
              <w:rPr>
                <w:rFonts w:eastAsia="Times New Roman" w:cs="Times New Roman"/>
                <w:bCs/>
                <w:szCs w:val="24"/>
              </w:rPr>
            </w:pPr>
            <w:r w:rsidRPr="00FE38A5">
              <w:rPr>
                <w:rFonts w:eastAsia="Times New Roman" w:cs="Times New Roman"/>
                <w:bCs/>
                <w:szCs w:val="24"/>
              </w:rPr>
              <w:lastRenderedPageBreak/>
              <w:t>Laboratory wastes management</w:t>
            </w:r>
          </w:p>
          <w:p w14:paraId="68522DAB"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Glassware</w:t>
            </w:r>
          </w:p>
          <w:p w14:paraId="33AEE611"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Food samples</w:t>
            </w:r>
          </w:p>
          <w:p w14:paraId="57BCF80F"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Gloves</w:t>
            </w:r>
          </w:p>
          <w:p w14:paraId="07854825" w14:textId="77777777" w:rsidR="00C14792" w:rsidRPr="00FE38A5" w:rsidRDefault="00C14792" w:rsidP="00535BDC">
            <w:pPr>
              <w:rPr>
                <w:rFonts w:eastAsia="Calibri" w:cs="Times New Roman"/>
                <w:bCs/>
                <w:szCs w:val="24"/>
                <w:lang w:eastAsia="zh-CN"/>
              </w:rPr>
            </w:pPr>
            <w:r w:rsidRPr="00FE38A5">
              <w:rPr>
                <w:rFonts w:eastAsia="Times New Roman" w:cs="Times New Roman"/>
                <w:bCs/>
                <w:szCs w:val="24"/>
              </w:rPr>
              <w:t>Chemicals</w:t>
            </w:r>
          </w:p>
          <w:p w14:paraId="1F2D6E1D" w14:textId="77777777" w:rsidR="00C14792" w:rsidRPr="00FE38A5" w:rsidRDefault="00C14792" w:rsidP="00535BDC">
            <w:pPr>
              <w:rPr>
                <w:rFonts w:eastAsia="Calibri" w:cs="Times New Roman"/>
                <w:bCs/>
                <w:szCs w:val="24"/>
                <w:lang w:eastAsia="zh-CN"/>
              </w:rPr>
            </w:pPr>
            <w:r w:rsidRPr="00FE38A5">
              <w:rPr>
                <w:rFonts w:eastAsia="Calibri" w:cs="Times New Roman"/>
                <w:bCs/>
                <w:szCs w:val="24"/>
                <w:lang w:eastAsia="zh-CN"/>
              </w:rPr>
              <w:t xml:space="preserve">Waste reduction and disposal </w:t>
            </w:r>
          </w:p>
          <w:p w14:paraId="2CE60AA1"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Documentation of hazards, risk assessment and mitigation</w:t>
            </w:r>
          </w:p>
          <w:p w14:paraId="10328FE4"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Medical/Health records</w:t>
            </w:r>
          </w:p>
          <w:p w14:paraId="7EC6E9A7"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Incident/accident reports</w:t>
            </w:r>
          </w:p>
          <w:p w14:paraId="2FFEA4FA"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Sickness notifications/sick leave application</w:t>
            </w:r>
          </w:p>
          <w:p w14:paraId="570BE7A8" w14:textId="77777777" w:rsidR="00C14792" w:rsidRPr="00FE38A5" w:rsidRDefault="00C14792" w:rsidP="00535BDC">
            <w:pPr>
              <w:rPr>
                <w:rFonts w:eastAsia="Times New Roman" w:cs="Times New Roman"/>
                <w:bCs/>
                <w:szCs w:val="24"/>
              </w:rPr>
            </w:pPr>
            <w:r w:rsidRPr="00FE38A5">
              <w:rPr>
                <w:rFonts w:eastAsia="Times New Roman" w:cs="Times New Roman"/>
                <w:bCs/>
                <w:szCs w:val="24"/>
              </w:rPr>
              <w:t>OSH</w:t>
            </w:r>
            <w:r w:rsidRPr="00FE38A5">
              <w:rPr>
                <w:rFonts w:eastAsia="Calibri" w:cs="Times New Roman"/>
                <w:bCs/>
                <w:szCs w:val="24"/>
              </w:rPr>
              <w:t>-related trainings obtained</w:t>
            </w:r>
          </w:p>
        </w:tc>
        <w:tc>
          <w:tcPr>
            <w:tcW w:w="2520" w:type="dxa"/>
            <w:tcBorders>
              <w:top w:val="single" w:sz="4" w:space="0" w:color="auto"/>
              <w:left w:val="single" w:sz="4" w:space="0" w:color="auto"/>
              <w:bottom w:val="single" w:sz="4" w:space="0" w:color="auto"/>
              <w:right w:val="single" w:sz="4" w:space="0" w:color="auto"/>
            </w:tcBorders>
            <w:hideMark/>
          </w:tcPr>
          <w:p w14:paraId="7EC2F3E4" w14:textId="77777777" w:rsidR="00C14792" w:rsidRPr="00FE38A5" w:rsidRDefault="00C14792" w:rsidP="00535BDC">
            <w:pPr>
              <w:rPr>
                <w:rFonts w:eastAsia="Times New Roman" w:cs="Times New Roman"/>
                <w:szCs w:val="24"/>
              </w:rPr>
            </w:pPr>
            <w:r w:rsidRPr="00FE38A5">
              <w:rPr>
                <w:rFonts w:eastAsia="Times New Roman" w:cs="Times New Roman"/>
                <w:szCs w:val="24"/>
              </w:rPr>
              <w:lastRenderedPageBreak/>
              <w:t>Practical test</w:t>
            </w:r>
          </w:p>
          <w:p w14:paraId="18136632" w14:textId="77777777" w:rsidR="00C14792" w:rsidRPr="00FE38A5" w:rsidRDefault="00C14792" w:rsidP="00535BDC">
            <w:pPr>
              <w:rPr>
                <w:rFonts w:eastAsia="Times New Roman" w:cs="Times New Roman"/>
                <w:szCs w:val="24"/>
              </w:rPr>
            </w:pPr>
            <w:r w:rsidRPr="00FE38A5">
              <w:rPr>
                <w:rFonts w:eastAsia="Calibri" w:cs="Times New Roman"/>
                <w:szCs w:val="24"/>
              </w:rPr>
              <w:t>Portfolio of evidence</w:t>
            </w:r>
          </w:p>
          <w:p w14:paraId="3B444316" w14:textId="77777777" w:rsidR="00C14792" w:rsidRPr="00FE38A5" w:rsidRDefault="00C14792" w:rsidP="00535BDC">
            <w:pPr>
              <w:rPr>
                <w:rFonts w:eastAsia="Calibri" w:cs="Times New Roman"/>
                <w:szCs w:val="24"/>
              </w:rPr>
            </w:pPr>
            <w:r w:rsidRPr="00FE38A5">
              <w:rPr>
                <w:rFonts w:eastAsia="Calibri" w:cs="Times New Roman"/>
                <w:szCs w:val="24"/>
              </w:rPr>
              <w:t>Written tests</w:t>
            </w:r>
          </w:p>
          <w:p w14:paraId="44CE824D" w14:textId="77777777" w:rsidR="00C14792" w:rsidRPr="00FE38A5" w:rsidRDefault="00C14792" w:rsidP="00535BDC">
            <w:pPr>
              <w:rPr>
                <w:rFonts w:eastAsia="Calibri" w:cs="Times New Roman"/>
                <w:szCs w:val="24"/>
              </w:rPr>
            </w:pPr>
            <w:r w:rsidRPr="00FE38A5">
              <w:rPr>
                <w:rFonts w:eastAsia="Calibri" w:cs="Times New Roman"/>
                <w:szCs w:val="24"/>
              </w:rPr>
              <w:t>Third party report</w:t>
            </w:r>
          </w:p>
          <w:p w14:paraId="41699F9C" w14:textId="77777777" w:rsidR="00C14792" w:rsidRPr="00FE38A5" w:rsidRDefault="00C14792" w:rsidP="00535BDC">
            <w:pPr>
              <w:rPr>
                <w:rFonts w:eastAsia="Calibri" w:cs="Times New Roman"/>
                <w:szCs w:val="24"/>
              </w:rPr>
            </w:pPr>
            <w:r w:rsidRPr="00FE38A5">
              <w:rPr>
                <w:rFonts w:eastAsia="Calibri" w:cs="Times New Roman"/>
                <w:szCs w:val="24"/>
              </w:rPr>
              <w:t>Oral questioning</w:t>
            </w:r>
          </w:p>
        </w:tc>
      </w:tr>
      <w:tr w:rsidR="00C14792" w:rsidRPr="00FE38A5" w14:paraId="67BC5993" w14:textId="77777777" w:rsidTr="00535BDC">
        <w:trPr>
          <w:trHeight w:val="1017"/>
        </w:trPr>
        <w:tc>
          <w:tcPr>
            <w:tcW w:w="0" w:type="auto"/>
            <w:tcBorders>
              <w:top w:val="single" w:sz="4" w:space="0" w:color="auto"/>
              <w:left w:val="single" w:sz="4" w:space="0" w:color="auto"/>
              <w:bottom w:val="single" w:sz="4" w:space="0" w:color="auto"/>
              <w:right w:val="single" w:sz="4" w:space="0" w:color="auto"/>
            </w:tcBorders>
            <w:hideMark/>
          </w:tcPr>
          <w:p w14:paraId="500DF290" w14:textId="77777777" w:rsidR="00C14792" w:rsidRPr="00FE38A5" w:rsidRDefault="00C14792" w:rsidP="00C14792">
            <w:pPr>
              <w:pStyle w:val="ListParagraph"/>
              <w:numPr>
                <w:ilvl w:val="0"/>
                <w:numId w:val="391"/>
              </w:numPr>
              <w:rPr>
                <w:rFonts w:eastAsia="Times New Roman" w:cs="Times New Roman"/>
                <w:szCs w:val="24"/>
              </w:rPr>
            </w:pPr>
            <w:r w:rsidRPr="00FE38A5">
              <w:rPr>
                <w:rFonts w:eastAsia="Calibri" w:cs="Times New Roman"/>
                <w:bCs/>
                <w:szCs w:val="24"/>
              </w:rPr>
              <w:lastRenderedPageBreak/>
              <w:t>Implement OSH programs</w:t>
            </w:r>
          </w:p>
        </w:tc>
        <w:tc>
          <w:tcPr>
            <w:tcW w:w="4678" w:type="dxa"/>
            <w:tcBorders>
              <w:top w:val="single" w:sz="4" w:space="0" w:color="auto"/>
              <w:left w:val="single" w:sz="4" w:space="0" w:color="auto"/>
              <w:bottom w:val="single" w:sz="4" w:space="0" w:color="auto"/>
              <w:right w:val="single" w:sz="4" w:space="0" w:color="auto"/>
            </w:tcBorders>
            <w:hideMark/>
          </w:tcPr>
          <w:p w14:paraId="421F5587"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Workplace safety programs</w:t>
            </w:r>
          </w:p>
          <w:p w14:paraId="4721065E"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OSH  2007</w:t>
            </w:r>
          </w:p>
          <w:p w14:paraId="58FE1452"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Training methods on OSH programs</w:t>
            </w:r>
          </w:p>
          <w:p w14:paraId="265E7544"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Visuals</w:t>
            </w:r>
          </w:p>
          <w:p w14:paraId="10C585A0"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Demonstration</w:t>
            </w:r>
          </w:p>
          <w:p w14:paraId="04A40F63"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Audio-visuals</w:t>
            </w:r>
          </w:p>
          <w:p w14:paraId="24EF0EA6"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Peer trainings</w:t>
            </w:r>
          </w:p>
          <w:p w14:paraId="0211CD4D"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OSH related records</w:t>
            </w:r>
          </w:p>
          <w:p w14:paraId="7FFDB206"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Medical/Health records</w:t>
            </w:r>
          </w:p>
          <w:p w14:paraId="42A39315"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Incident/accident reports</w:t>
            </w:r>
          </w:p>
          <w:p w14:paraId="184E63A0"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Sickness notifications/sick leave application</w:t>
            </w:r>
          </w:p>
          <w:p w14:paraId="1250A02F" w14:textId="77777777" w:rsidR="00C14792" w:rsidRPr="00FE38A5" w:rsidRDefault="00C14792" w:rsidP="00535BDC">
            <w:pPr>
              <w:rPr>
                <w:rFonts w:eastAsia="Times New Roman" w:cs="Times New Roman"/>
                <w:kern w:val="2"/>
                <w:szCs w:val="24"/>
                <w:lang w:val="en-ZW"/>
                <w14:ligatures w14:val="standardContextual"/>
              </w:rPr>
            </w:pPr>
            <w:r w:rsidRPr="00FE38A5">
              <w:rPr>
                <w:rFonts w:eastAsia="Times New Roman" w:cs="Times New Roman"/>
                <w:kern w:val="2"/>
                <w:szCs w:val="24"/>
                <w:lang w:val="en-ZW"/>
                <w14:ligatures w14:val="standardContextual"/>
              </w:rPr>
              <w:t>OSH-related trainings obtained</w:t>
            </w:r>
          </w:p>
          <w:p w14:paraId="3A1DE140" w14:textId="77777777" w:rsidR="00C14792" w:rsidRPr="00FE38A5" w:rsidRDefault="00C14792" w:rsidP="00535BDC">
            <w:pPr>
              <w:rPr>
                <w:rFonts w:eastAsia="Times New Roman" w:cs="Times New Roman"/>
                <w:szCs w:val="24"/>
              </w:rPr>
            </w:pPr>
          </w:p>
        </w:tc>
        <w:tc>
          <w:tcPr>
            <w:tcW w:w="2520" w:type="dxa"/>
            <w:tcBorders>
              <w:top w:val="single" w:sz="4" w:space="0" w:color="auto"/>
              <w:left w:val="single" w:sz="4" w:space="0" w:color="auto"/>
              <w:bottom w:val="single" w:sz="4" w:space="0" w:color="auto"/>
              <w:right w:val="single" w:sz="4" w:space="0" w:color="auto"/>
            </w:tcBorders>
            <w:hideMark/>
          </w:tcPr>
          <w:p w14:paraId="2757143E" w14:textId="77777777" w:rsidR="00C14792" w:rsidRPr="00FE38A5" w:rsidRDefault="00C14792" w:rsidP="00535BDC">
            <w:pPr>
              <w:rPr>
                <w:rFonts w:eastAsia="Times New Roman" w:cs="Times New Roman"/>
                <w:szCs w:val="24"/>
              </w:rPr>
            </w:pPr>
            <w:r w:rsidRPr="00FE38A5">
              <w:rPr>
                <w:rFonts w:eastAsia="Times New Roman" w:cs="Times New Roman"/>
                <w:szCs w:val="24"/>
              </w:rPr>
              <w:t>Practical test</w:t>
            </w:r>
          </w:p>
          <w:p w14:paraId="52B046A5" w14:textId="77777777" w:rsidR="00C14792" w:rsidRPr="00FE38A5" w:rsidRDefault="00C14792" w:rsidP="00535BDC">
            <w:pPr>
              <w:rPr>
                <w:rFonts w:eastAsia="Times New Roman" w:cs="Times New Roman"/>
                <w:szCs w:val="24"/>
              </w:rPr>
            </w:pPr>
            <w:r w:rsidRPr="00FE38A5">
              <w:rPr>
                <w:rFonts w:eastAsia="Calibri" w:cs="Times New Roman"/>
                <w:szCs w:val="24"/>
              </w:rPr>
              <w:t>Portfolio of evidence</w:t>
            </w:r>
          </w:p>
          <w:p w14:paraId="4F9303A7" w14:textId="77777777" w:rsidR="00C14792" w:rsidRPr="00FE38A5" w:rsidRDefault="00C14792" w:rsidP="00535BDC">
            <w:pPr>
              <w:rPr>
                <w:rFonts w:eastAsia="Calibri" w:cs="Times New Roman"/>
                <w:szCs w:val="24"/>
              </w:rPr>
            </w:pPr>
            <w:r w:rsidRPr="00FE38A5">
              <w:rPr>
                <w:rFonts w:eastAsia="Calibri" w:cs="Times New Roman"/>
                <w:szCs w:val="24"/>
              </w:rPr>
              <w:t>Written tests</w:t>
            </w:r>
          </w:p>
          <w:p w14:paraId="56000418" w14:textId="77777777" w:rsidR="00C14792" w:rsidRPr="00FE38A5" w:rsidRDefault="00C14792" w:rsidP="00535BDC">
            <w:pPr>
              <w:rPr>
                <w:rFonts w:eastAsia="Calibri" w:cs="Times New Roman"/>
                <w:szCs w:val="24"/>
              </w:rPr>
            </w:pPr>
            <w:r w:rsidRPr="00FE38A5">
              <w:rPr>
                <w:rFonts w:eastAsia="Calibri" w:cs="Times New Roman"/>
                <w:szCs w:val="24"/>
              </w:rPr>
              <w:t>Third party report</w:t>
            </w:r>
          </w:p>
          <w:p w14:paraId="59A9F22C" w14:textId="77777777" w:rsidR="00C14792" w:rsidRPr="00FE38A5" w:rsidRDefault="00C14792" w:rsidP="00535BDC">
            <w:pPr>
              <w:rPr>
                <w:rFonts w:eastAsia="Calibri" w:cs="Times New Roman"/>
                <w:szCs w:val="24"/>
              </w:rPr>
            </w:pPr>
            <w:r w:rsidRPr="00FE38A5">
              <w:rPr>
                <w:rFonts w:eastAsia="Calibri" w:cs="Times New Roman"/>
                <w:szCs w:val="24"/>
              </w:rPr>
              <w:t>Oral questioning</w:t>
            </w:r>
          </w:p>
        </w:tc>
      </w:tr>
      <w:tr w:rsidR="00C14792" w:rsidRPr="00FE38A5" w14:paraId="0223677C" w14:textId="77777777" w:rsidTr="00535BDC">
        <w:trPr>
          <w:trHeight w:val="1250"/>
        </w:trPr>
        <w:tc>
          <w:tcPr>
            <w:tcW w:w="0" w:type="auto"/>
            <w:tcBorders>
              <w:top w:val="single" w:sz="4" w:space="0" w:color="auto"/>
              <w:left w:val="single" w:sz="4" w:space="0" w:color="auto"/>
              <w:bottom w:val="single" w:sz="4" w:space="0" w:color="auto"/>
              <w:right w:val="single" w:sz="4" w:space="0" w:color="auto"/>
            </w:tcBorders>
            <w:hideMark/>
          </w:tcPr>
          <w:p w14:paraId="3FC54334" w14:textId="77777777" w:rsidR="00C14792" w:rsidRPr="00FE38A5" w:rsidRDefault="00C14792" w:rsidP="00C14792">
            <w:pPr>
              <w:pStyle w:val="ListParagraph"/>
              <w:numPr>
                <w:ilvl w:val="0"/>
                <w:numId w:val="391"/>
              </w:numPr>
              <w:rPr>
                <w:rFonts w:eastAsia="Times New Roman" w:cs="Times New Roman"/>
                <w:szCs w:val="24"/>
              </w:rPr>
            </w:pPr>
            <w:r w:rsidRPr="00FE38A5">
              <w:rPr>
                <w:rFonts w:eastAsia="Calibri" w:cs="Times New Roman"/>
                <w:bCs/>
                <w:szCs w:val="24"/>
              </w:rPr>
              <w:t>Prepare laboratory reagents</w:t>
            </w:r>
          </w:p>
        </w:tc>
        <w:tc>
          <w:tcPr>
            <w:tcW w:w="4678" w:type="dxa"/>
            <w:tcBorders>
              <w:top w:val="single" w:sz="4" w:space="0" w:color="auto"/>
              <w:left w:val="single" w:sz="4" w:space="0" w:color="auto"/>
              <w:bottom w:val="single" w:sz="4" w:space="0" w:color="auto"/>
              <w:right w:val="single" w:sz="4" w:space="0" w:color="auto"/>
            </w:tcBorders>
            <w:hideMark/>
          </w:tcPr>
          <w:p w14:paraId="0DB003D3"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Personal protective equipment</w:t>
            </w:r>
          </w:p>
          <w:p w14:paraId="348F78A4"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Gloves</w:t>
            </w:r>
          </w:p>
          <w:p w14:paraId="7F13EDE3"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 xml:space="preserve">Goggles  </w:t>
            </w:r>
          </w:p>
          <w:p w14:paraId="3A9A1427"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 xml:space="preserve">Laboratory overcoat </w:t>
            </w:r>
          </w:p>
          <w:p w14:paraId="4403EB38"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lastRenderedPageBreak/>
              <w:t>Laboratory equipment and apparatus</w:t>
            </w:r>
          </w:p>
          <w:p w14:paraId="65638F05"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Laboratory reagents</w:t>
            </w:r>
          </w:p>
          <w:p w14:paraId="37729E31"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Acids</w:t>
            </w:r>
          </w:p>
          <w:p w14:paraId="432B7C71"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Bases</w:t>
            </w:r>
          </w:p>
          <w:p w14:paraId="7651CF31"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Salts</w:t>
            </w:r>
          </w:p>
          <w:p w14:paraId="3B868A54"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Indicators</w:t>
            </w:r>
          </w:p>
          <w:p w14:paraId="3375985A" w14:textId="77777777" w:rsidR="00C14792" w:rsidRPr="00FE38A5" w:rsidRDefault="00C14792" w:rsidP="00535BDC">
            <w:pPr>
              <w:rPr>
                <w:rFonts w:eastAsia="Times New Roman" w:cs="Times New Roman"/>
                <w:szCs w:val="24"/>
                <w:lang w:val="en-US"/>
              </w:rPr>
            </w:pPr>
            <w:r w:rsidRPr="00FE38A5">
              <w:rPr>
                <w:rFonts w:eastAsia="Times New Roman" w:cs="Times New Roman"/>
                <w:szCs w:val="24"/>
                <w:lang w:val="en-ZW"/>
              </w:rPr>
              <w:t>Distilled</w:t>
            </w:r>
            <w:r w:rsidRPr="00FE38A5">
              <w:rPr>
                <w:rFonts w:eastAsia="Times New Roman" w:cs="Times New Roman"/>
                <w:szCs w:val="24"/>
              </w:rPr>
              <w:t xml:space="preserve"> water</w:t>
            </w:r>
          </w:p>
          <w:p w14:paraId="41627462"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Concentration of solutions: molarity, normality.</w:t>
            </w:r>
          </w:p>
          <w:p w14:paraId="7917BC93"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Methods of laboratory reagent preparation such as standardization, dilution.</w:t>
            </w:r>
          </w:p>
        </w:tc>
        <w:tc>
          <w:tcPr>
            <w:tcW w:w="2520" w:type="dxa"/>
            <w:tcBorders>
              <w:top w:val="single" w:sz="4" w:space="0" w:color="auto"/>
              <w:left w:val="single" w:sz="4" w:space="0" w:color="auto"/>
              <w:bottom w:val="single" w:sz="4" w:space="0" w:color="auto"/>
              <w:right w:val="single" w:sz="4" w:space="0" w:color="auto"/>
            </w:tcBorders>
            <w:hideMark/>
          </w:tcPr>
          <w:p w14:paraId="1EAA3F9A" w14:textId="77777777" w:rsidR="00C14792" w:rsidRPr="00FE38A5" w:rsidRDefault="00C14792" w:rsidP="00535BDC">
            <w:pPr>
              <w:rPr>
                <w:rFonts w:eastAsia="Times New Roman" w:cs="Times New Roman"/>
                <w:szCs w:val="24"/>
              </w:rPr>
            </w:pPr>
            <w:r w:rsidRPr="00FE38A5">
              <w:rPr>
                <w:rFonts w:eastAsia="Times New Roman" w:cs="Times New Roman"/>
                <w:szCs w:val="24"/>
              </w:rPr>
              <w:lastRenderedPageBreak/>
              <w:t>Practical test</w:t>
            </w:r>
          </w:p>
          <w:p w14:paraId="0456B584" w14:textId="77777777" w:rsidR="00C14792" w:rsidRPr="00FE38A5" w:rsidRDefault="00C14792" w:rsidP="00535BDC">
            <w:pPr>
              <w:rPr>
                <w:rFonts w:eastAsia="Times New Roman" w:cs="Times New Roman"/>
                <w:szCs w:val="24"/>
              </w:rPr>
            </w:pPr>
            <w:r w:rsidRPr="00FE38A5">
              <w:rPr>
                <w:rFonts w:eastAsia="Calibri" w:cs="Times New Roman"/>
                <w:szCs w:val="24"/>
              </w:rPr>
              <w:t>Portfolio of evidence</w:t>
            </w:r>
          </w:p>
          <w:p w14:paraId="0D7E2FC5" w14:textId="77777777" w:rsidR="00C14792" w:rsidRPr="00FE38A5" w:rsidRDefault="00C14792" w:rsidP="00535BDC">
            <w:pPr>
              <w:rPr>
                <w:rFonts w:eastAsia="Calibri" w:cs="Times New Roman"/>
                <w:szCs w:val="24"/>
              </w:rPr>
            </w:pPr>
            <w:r w:rsidRPr="00FE38A5">
              <w:rPr>
                <w:rFonts w:eastAsia="Calibri" w:cs="Times New Roman"/>
                <w:szCs w:val="24"/>
              </w:rPr>
              <w:t>Written tests</w:t>
            </w:r>
          </w:p>
          <w:p w14:paraId="3CFB4F7D" w14:textId="77777777" w:rsidR="00C14792" w:rsidRPr="00FE38A5" w:rsidRDefault="00C14792" w:rsidP="00535BDC">
            <w:pPr>
              <w:rPr>
                <w:rFonts w:eastAsia="Calibri" w:cs="Times New Roman"/>
                <w:szCs w:val="24"/>
              </w:rPr>
            </w:pPr>
            <w:r w:rsidRPr="00FE38A5">
              <w:rPr>
                <w:rFonts w:eastAsia="Calibri" w:cs="Times New Roman"/>
                <w:szCs w:val="24"/>
              </w:rPr>
              <w:t>Third party report</w:t>
            </w:r>
          </w:p>
          <w:p w14:paraId="10254DB9" w14:textId="77777777" w:rsidR="00C14792" w:rsidRPr="00FE38A5" w:rsidRDefault="00C14792" w:rsidP="00535BDC">
            <w:pPr>
              <w:rPr>
                <w:rFonts w:eastAsia="Calibri" w:cs="Times New Roman"/>
                <w:szCs w:val="24"/>
              </w:rPr>
            </w:pPr>
            <w:r w:rsidRPr="00FE38A5">
              <w:rPr>
                <w:rFonts w:eastAsia="Calibri" w:cs="Times New Roman"/>
                <w:szCs w:val="24"/>
              </w:rPr>
              <w:lastRenderedPageBreak/>
              <w:t>Oral questioning</w:t>
            </w:r>
          </w:p>
        </w:tc>
      </w:tr>
      <w:tr w:rsidR="00C14792" w:rsidRPr="00FE38A5" w14:paraId="5723EDDF" w14:textId="77777777" w:rsidTr="00535BDC">
        <w:trPr>
          <w:trHeight w:val="4355"/>
        </w:trPr>
        <w:tc>
          <w:tcPr>
            <w:tcW w:w="0" w:type="auto"/>
            <w:tcBorders>
              <w:top w:val="single" w:sz="4" w:space="0" w:color="auto"/>
              <w:left w:val="single" w:sz="4" w:space="0" w:color="auto"/>
              <w:bottom w:val="single" w:sz="4" w:space="0" w:color="auto"/>
              <w:right w:val="single" w:sz="4" w:space="0" w:color="auto"/>
            </w:tcBorders>
            <w:hideMark/>
          </w:tcPr>
          <w:p w14:paraId="2345B925" w14:textId="77777777" w:rsidR="00C14792" w:rsidRPr="00FE38A5" w:rsidRDefault="00C14792" w:rsidP="00C14792">
            <w:pPr>
              <w:pStyle w:val="ListParagraph"/>
              <w:numPr>
                <w:ilvl w:val="0"/>
                <w:numId w:val="391"/>
              </w:numPr>
              <w:rPr>
                <w:rFonts w:eastAsia="Calibri" w:cs="Times New Roman"/>
                <w:szCs w:val="24"/>
              </w:rPr>
            </w:pPr>
            <w:r w:rsidRPr="00FE38A5">
              <w:rPr>
                <w:rFonts w:eastAsia="Calibri" w:cs="Times New Roman"/>
                <w:bCs/>
                <w:szCs w:val="24"/>
              </w:rPr>
              <w:lastRenderedPageBreak/>
              <w:t>Carry out food microbiological test</w:t>
            </w:r>
          </w:p>
        </w:tc>
        <w:tc>
          <w:tcPr>
            <w:tcW w:w="4678" w:type="dxa"/>
            <w:tcBorders>
              <w:top w:val="single" w:sz="4" w:space="0" w:color="auto"/>
              <w:left w:val="single" w:sz="4" w:space="0" w:color="auto"/>
              <w:bottom w:val="single" w:sz="4" w:space="0" w:color="auto"/>
              <w:right w:val="single" w:sz="4" w:space="0" w:color="auto"/>
            </w:tcBorders>
            <w:hideMark/>
          </w:tcPr>
          <w:p w14:paraId="44DC83A8"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Introduction to general micro-organisms</w:t>
            </w:r>
          </w:p>
          <w:p w14:paraId="5AB38BE3"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Classification of micro-organisms</w:t>
            </w:r>
          </w:p>
          <w:p w14:paraId="350A64B9"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Factors influencing the growth of micro-organisms</w:t>
            </w:r>
          </w:p>
          <w:p w14:paraId="6AC6DE34"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Sampling procedures</w:t>
            </w:r>
          </w:p>
          <w:p w14:paraId="6A47584A"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 xml:space="preserve">Laboratory apparatus and equipment </w:t>
            </w:r>
          </w:p>
          <w:p w14:paraId="4E130232"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Culture and media preparation</w:t>
            </w:r>
          </w:p>
          <w:p w14:paraId="4A4826E8"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Culturing methods</w:t>
            </w:r>
          </w:p>
          <w:p w14:paraId="4D097DF4" w14:textId="77777777" w:rsidR="00C14792" w:rsidRPr="00FE38A5" w:rsidRDefault="00C14792" w:rsidP="00535BDC">
            <w:pPr>
              <w:rPr>
                <w:rFonts w:eastAsia="Times New Roman" w:cs="Times New Roman"/>
                <w:szCs w:val="24"/>
                <w:lang w:val="en-ZW"/>
              </w:rPr>
            </w:pPr>
            <w:r w:rsidRPr="00FE38A5">
              <w:rPr>
                <w:rFonts w:eastAsia="Times New Roman" w:cs="Times New Roman"/>
                <w:szCs w:val="24"/>
                <w:lang w:val="en-ZW"/>
              </w:rPr>
              <w:t>Enumeration of micro-organisms</w:t>
            </w:r>
          </w:p>
          <w:p w14:paraId="0031D429" w14:textId="77777777" w:rsidR="00C14792" w:rsidRPr="00FE38A5" w:rsidRDefault="00C14792" w:rsidP="00535BDC">
            <w:pPr>
              <w:rPr>
                <w:rFonts w:eastAsia="Times New Roman" w:cs="Times New Roman"/>
                <w:szCs w:val="24"/>
              </w:rPr>
            </w:pPr>
            <w:r w:rsidRPr="00FE38A5">
              <w:rPr>
                <w:rFonts w:eastAsia="Times New Roman" w:cs="Times New Roman"/>
                <w:szCs w:val="24"/>
                <w:lang w:val="en-ZW"/>
              </w:rPr>
              <w:t xml:space="preserve">Interpretation and documentation of microbiological tests results </w:t>
            </w:r>
            <w:r w:rsidRPr="00FE38A5">
              <w:rPr>
                <w:rFonts w:eastAsia="Times New Roman" w:cs="Times New Roman"/>
                <w:szCs w:val="24"/>
              </w:rPr>
              <w:t xml:space="preserve"> </w:t>
            </w:r>
          </w:p>
        </w:tc>
        <w:tc>
          <w:tcPr>
            <w:tcW w:w="2520" w:type="dxa"/>
            <w:tcBorders>
              <w:top w:val="single" w:sz="4" w:space="0" w:color="auto"/>
              <w:left w:val="single" w:sz="4" w:space="0" w:color="auto"/>
              <w:bottom w:val="single" w:sz="4" w:space="0" w:color="auto"/>
              <w:right w:val="single" w:sz="4" w:space="0" w:color="auto"/>
            </w:tcBorders>
            <w:hideMark/>
          </w:tcPr>
          <w:p w14:paraId="12A4C632" w14:textId="77777777" w:rsidR="00C14792" w:rsidRPr="00FE38A5" w:rsidRDefault="00C14792" w:rsidP="00535BDC">
            <w:pPr>
              <w:rPr>
                <w:rFonts w:eastAsia="Times New Roman" w:cs="Times New Roman"/>
                <w:szCs w:val="24"/>
              </w:rPr>
            </w:pPr>
            <w:r w:rsidRPr="00FE38A5">
              <w:rPr>
                <w:rFonts w:eastAsia="Times New Roman" w:cs="Times New Roman"/>
                <w:szCs w:val="24"/>
              </w:rPr>
              <w:t>Practical test</w:t>
            </w:r>
          </w:p>
          <w:p w14:paraId="56542077" w14:textId="77777777" w:rsidR="00C14792" w:rsidRPr="00FE38A5" w:rsidRDefault="00C14792" w:rsidP="00535BDC">
            <w:pPr>
              <w:rPr>
                <w:rFonts w:eastAsia="Times New Roman" w:cs="Times New Roman"/>
                <w:szCs w:val="24"/>
              </w:rPr>
            </w:pPr>
            <w:r w:rsidRPr="00FE38A5">
              <w:rPr>
                <w:rFonts w:eastAsia="Calibri" w:cs="Times New Roman"/>
                <w:szCs w:val="24"/>
              </w:rPr>
              <w:t>Portfolio of evidence</w:t>
            </w:r>
          </w:p>
          <w:p w14:paraId="746E5531" w14:textId="77777777" w:rsidR="00C14792" w:rsidRPr="00FE38A5" w:rsidRDefault="00C14792" w:rsidP="00535BDC">
            <w:pPr>
              <w:rPr>
                <w:rFonts w:eastAsia="Calibri" w:cs="Times New Roman"/>
                <w:szCs w:val="24"/>
              </w:rPr>
            </w:pPr>
            <w:r w:rsidRPr="00FE38A5">
              <w:rPr>
                <w:rFonts w:eastAsia="Calibri" w:cs="Times New Roman"/>
                <w:szCs w:val="24"/>
              </w:rPr>
              <w:t>Written tests</w:t>
            </w:r>
          </w:p>
          <w:p w14:paraId="47C734A8" w14:textId="77777777" w:rsidR="00C14792" w:rsidRPr="00FE38A5" w:rsidRDefault="00C14792" w:rsidP="00535BDC">
            <w:pPr>
              <w:rPr>
                <w:rFonts w:eastAsia="Calibri" w:cs="Times New Roman"/>
                <w:szCs w:val="24"/>
              </w:rPr>
            </w:pPr>
            <w:r w:rsidRPr="00FE38A5">
              <w:rPr>
                <w:rFonts w:eastAsia="Calibri" w:cs="Times New Roman"/>
                <w:szCs w:val="24"/>
              </w:rPr>
              <w:t>Third party report</w:t>
            </w:r>
          </w:p>
          <w:p w14:paraId="403BF49C" w14:textId="77777777" w:rsidR="00C14792" w:rsidRPr="00FE38A5" w:rsidRDefault="00C14792" w:rsidP="00535BDC">
            <w:pPr>
              <w:rPr>
                <w:rFonts w:eastAsia="Calibri" w:cs="Times New Roman"/>
                <w:szCs w:val="24"/>
              </w:rPr>
            </w:pPr>
            <w:r w:rsidRPr="00FE38A5">
              <w:rPr>
                <w:rFonts w:eastAsia="Calibri" w:cs="Times New Roman"/>
                <w:szCs w:val="24"/>
              </w:rPr>
              <w:t>Oral questioning</w:t>
            </w:r>
          </w:p>
        </w:tc>
      </w:tr>
    </w:tbl>
    <w:p w14:paraId="18695EC1" w14:textId="77777777" w:rsidR="00C14792" w:rsidRPr="00FE38A5" w:rsidRDefault="00C14792" w:rsidP="00C14792">
      <w:pPr>
        <w:rPr>
          <w:rFonts w:eastAsia="Calibri" w:cs="Times New Roman"/>
          <w:szCs w:val="24"/>
        </w:rPr>
      </w:pPr>
    </w:p>
    <w:p w14:paraId="1D64C451" w14:textId="77777777" w:rsidR="00C14792" w:rsidRPr="00FE38A5" w:rsidRDefault="00C14792" w:rsidP="00C14792">
      <w:pPr>
        <w:rPr>
          <w:rFonts w:eastAsia="Calibri" w:cs="Times New Roman"/>
          <w:szCs w:val="24"/>
        </w:rPr>
      </w:pPr>
    </w:p>
    <w:p w14:paraId="3DCC25BA" w14:textId="77777777" w:rsidR="00C14792" w:rsidRPr="00FE38A5" w:rsidRDefault="00C14792" w:rsidP="00C14792">
      <w:pPr>
        <w:rPr>
          <w:rFonts w:eastAsia="Calibri" w:cs="Times New Roman"/>
          <w:b/>
          <w:szCs w:val="24"/>
        </w:rPr>
      </w:pPr>
      <w:r w:rsidRPr="00FE38A5">
        <w:rPr>
          <w:rFonts w:eastAsia="Calibri" w:cs="Times New Roman"/>
          <w:b/>
          <w:szCs w:val="24"/>
        </w:rPr>
        <w:t xml:space="preserve">Suggested Methods of Delivery </w:t>
      </w:r>
    </w:p>
    <w:p w14:paraId="5BD0234A" w14:textId="77777777" w:rsidR="00C14792" w:rsidRPr="00FE38A5" w:rsidRDefault="00C14792" w:rsidP="00C14792">
      <w:pPr>
        <w:rPr>
          <w:rFonts w:eastAsia="Times New Roman" w:cs="Times New Roman"/>
          <w:szCs w:val="24"/>
        </w:rPr>
      </w:pPr>
      <w:r w:rsidRPr="00FE38A5">
        <w:rPr>
          <w:rFonts w:eastAsia="Times New Roman" w:cs="Times New Roman"/>
          <w:szCs w:val="24"/>
        </w:rPr>
        <w:t xml:space="preserve">Practical </w:t>
      </w:r>
    </w:p>
    <w:p w14:paraId="5AE6BC1A" w14:textId="77777777" w:rsidR="00C14792" w:rsidRPr="00FE38A5" w:rsidRDefault="00C14792" w:rsidP="00C14792">
      <w:pPr>
        <w:rPr>
          <w:rFonts w:eastAsia="Times New Roman" w:cs="Times New Roman"/>
          <w:szCs w:val="24"/>
        </w:rPr>
      </w:pPr>
      <w:r w:rsidRPr="00FE38A5">
        <w:rPr>
          <w:rFonts w:eastAsia="Times New Roman" w:cs="Times New Roman"/>
          <w:szCs w:val="24"/>
        </w:rPr>
        <w:t>Projects</w:t>
      </w:r>
    </w:p>
    <w:p w14:paraId="60CB12B3" w14:textId="77777777" w:rsidR="00C14792" w:rsidRPr="00FE38A5" w:rsidRDefault="00C14792" w:rsidP="00C14792">
      <w:pPr>
        <w:rPr>
          <w:rFonts w:eastAsia="Times New Roman" w:cs="Times New Roman"/>
          <w:szCs w:val="24"/>
        </w:rPr>
      </w:pPr>
      <w:r w:rsidRPr="00FE38A5">
        <w:rPr>
          <w:rFonts w:eastAsia="Times New Roman" w:cs="Times New Roman"/>
          <w:szCs w:val="24"/>
        </w:rPr>
        <w:t>Demonstrations</w:t>
      </w:r>
    </w:p>
    <w:p w14:paraId="69995463" w14:textId="77777777" w:rsidR="00C14792" w:rsidRPr="00FE38A5" w:rsidRDefault="00C14792" w:rsidP="00C14792">
      <w:pPr>
        <w:rPr>
          <w:rFonts w:eastAsia="Times New Roman" w:cs="Times New Roman"/>
          <w:szCs w:val="24"/>
        </w:rPr>
      </w:pPr>
      <w:r w:rsidRPr="00FE38A5">
        <w:rPr>
          <w:rFonts w:eastAsia="Times New Roman" w:cs="Times New Roman"/>
          <w:szCs w:val="24"/>
        </w:rPr>
        <w:t>Group discussion</w:t>
      </w:r>
    </w:p>
    <w:p w14:paraId="3A47415E" w14:textId="77777777" w:rsidR="00C14792" w:rsidRPr="00FE38A5" w:rsidRDefault="00C14792" w:rsidP="00C14792">
      <w:pPr>
        <w:rPr>
          <w:rFonts w:eastAsia="Times New Roman" w:cs="Times New Roman"/>
          <w:szCs w:val="24"/>
        </w:rPr>
      </w:pPr>
      <w:r w:rsidRPr="00FE38A5">
        <w:rPr>
          <w:rFonts w:eastAsia="Times New Roman" w:cs="Times New Roman"/>
          <w:szCs w:val="24"/>
        </w:rPr>
        <w:lastRenderedPageBreak/>
        <w:t>Direct instruction</w:t>
      </w:r>
    </w:p>
    <w:p w14:paraId="5AA38019" w14:textId="77777777" w:rsidR="00C14792" w:rsidRPr="00FE38A5" w:rsidRDefault="00C14792" w:rsidP="00C14792">
      <w:pPr>
        <w:rPr>
          <w:rFonts w:eastAsia="Times New Roman" w:cs="Times New Roman"/>
          <w:szCs w:val="24"/>
        </w:rPr>
      </w:pPr>
    </w:p>
    <w:p w14:paraId="4D762DD3" w14:textId="77777777" w:rsidR="00C14792" w:rsidRPr="00FE38A5" w:rsidRDefault="00C14792" w:rsidP="00C14792">
      <w:pPr>
        <w:rPr>
          <w:rFonts w:eastAsia="Calibri" w:cs="Times New Roman"/>
          <w:b/>
          <w:szCs w:val="24"/>
        </w:rPr>
      </w:pPr>
      <w:r w:rsidRPr="00FE38A5">
        <w:rPr>
          <w:rFonts w:eastAsia="Calibri" w:cs="Times New Roman"/>
          <w:b/>
          <w:szCs w:val="24"/>
        </w:rPr>
        <w:t>Recommended Resources for 25 trainees</w:t>
      </w:r>
    </w:p>
    <w:p w14:paraId="49C8E353" w14:textId="77777777" w:rsidR="00C14792" w:rsidRPr="00FE38A5" w:rsidRDefault="00C14792" w:rsidP="00C14792">
      <w:pPr>
        <w:rPr>
          <w:rFonts w:eastAsia="Calibri" w:cs="Times New Roman"/>
          <w:szCs w:val="24"/>
        </w:rPr>
      </w:pPr>
    </w:p>
    <w:tbl>
      <w:tblPr>
        <w:tblStyle w:val="TableGrid60"/>
        <w:tblW w:w="9645" w:type="dxa"/>
        <w:tblInd w:w="0" w:type="dxa"/>
        <w:tblLayout w:type="fixed"/>
        <w:tblLook w:val="04A0" w:firstRow="1" w:lastRow="0" w:firstColumn="1" w:lastColumn="0" w:noHBand="0" w:noVBand="1"/>
      </w:tblPr>
      <w:tblGrid>
        <w:gridCol w:w="791"/>
        <w:gridCol w:w="3094"/>
        <w:gridCol w:w="2979"/>
        <w:gridCol w:w="1232"/>
        <w:gridCol w:w="1549"/>
      </w:tblGrid>
      <w:tr w:rsidR="00C14792" w:rsidRPr="00FE38A5" w14:paraId="36668250" w14:textId="77777777" w:rsidTr="00535BDC">
        <w:trPr>
          <w:trHeight w:val="1353"/>
        </w:trPr>
        <w:tc>
          <w:tcPr>
            <w:tcW w:w="790" w:type="dxa"/>
            <w:tcBorders>
              <w:top w:val="single" w:sz="4" w:space="0" w:color="auto"/>
              <w:left w:val="single" w:sz="4" w:space="0" w:color="auto"/>
              <w:bottom w:val="single" w:sz="4" w:space="0" w:color="auto"/>
              <w:right w:val="single" w:sz="4" w:space="0" w:color="auto"/>
            </w:tcBorders>
            <w:hideMark/>
          </w:tcPr>
          <w:p w14:paraId="3AC5C1AB" w14:textId="77777777" w:rsidR="00C14792" w:rsidRPr="00FE38A5" w:rsidRDefault="00C14792" w:rsidP="00535BDC">
            <w:pPr>
              <w:rPr>
                <w:b/>
              </w:rPr>
            </w:pPr>
            <w:r w:rsidRPr="00FE38A5">
              <w:rPr>
                <w:b/>
              </w:rPr>
              <w:t>S/no.</w:t>
            </w:r>
          </w:p>
        </w:tc>
        <w:tc>
          <w:tcPr>
            <w:tcW w:w="3092" w:type="dxa"/>
            <w:tcBorders>
              <w:top w:val="single" w:sz="4" w:space="0" w:color="auto"/>
              <w:left w:val="single" w:sz="4" w:space="0" w:color="auto"/>
              <w:bottom w:val="single" w:sz="4" w:space="0" w:color="auto"/>
              <w:right w:val="single" w:sz="4" w:space="0" w:color="auto"/>
            </w:tcBorders>
            <w:hideMark/>
          </w:tcPr>
          <w:p w14:paraId="4FA380C8" w14:textId="77777777" w:rsidR="00C14792" w:rsidRPr="00FE38A5" w:rsidRDefault="00C14792" w:rsidP="00535BDC">
            <w:pPr>
              <w:rPr>
                <w:b/>
              </w:rPr>
            </w:pPr>
            <w:r w:rsidRPr="00FE38A5">
              <w:rPr>
                <w:b/>
              </w:rPr>
              <w:t>Category/item</w:t>
            </w:r>
          </w:p>
        </w:tc>
        <w:tc>
          <w:tcPr>
            <w:tcW w:w="2977" w:type="dxa"/>
            <w:tcBorders>
              <w:top w:val="single" w:sz="4" w:space="0" w:color="auto"/>
              <w:left w:val="single" w:sz="4" w:space="0" w:color="auto"/>
              <w:bottom w:val="single" w:sz="4" w:space="0" w:color="auto"/>
              <w:right w:val="single" w:sz="4" w:space="0" w:color="auto"/>
            </w:tcBorders>
            <w:hideMark/>
          </w:tcPr>
          <w:p w14:paraId="4E905352" w14:textId="77777777" w:rsidR="00C14792" w:rsidRPr="00FE38A5" w:rsidRDefault="00C14792" w:rsidP="00535BDC">
            <w:pPr>
              <w:rPr>
                <w:b/>
              </w:rPr>
            </w:pPr>
            <w:r w:rsidRPr="00FE38A5">
              <w:rPr>
                <w:b/>
              </w:rPr>
              <w:t xml:space="preserve">Description/specification </w:t>
            </w:r>
          </w:p>
        </w:tc>
        <w:tc>
          <w:tcPr>
            <w:tcW w:w="1231" w:type="dxa"/>
            <w:tcBorders>
              <w:top w:val="single" w:sz="4" w:space="0" w:color="auto"/>
              <w:left w:val="single" w:sz="4" w:space="0" w:color="auto"/>
              <w:bottom w:val="single" w:sz="4" w:space="0" w:color="auto"/>
              <w:right w:val="single" w:sz="4" w:space="0" w:color="auto"/>
            </w:tcBorders>
            <w:hideMark/>
          </w:tcPr>
          <w:p w14:paraId="11D94264" w14:textId="77777777" w:rsidR="00C14792" w:rsidRPr="00FE38A5" w:rsidRDefault="00C14792" w:rsidP="00535BDC">
            <w:pPr>
              <w:rPr>
                <w:b/>
              </w:rPr>
            </w:pPr>
            <w:r w:rsidRPr="00FE38A5">
              <w:rPr>
                <w:b/>
              </w:rPr>
              <w:t xml:space="preserve">Quantity </w:t>
            </w:r>
          </w:p>
        </w:tc>
        <w:tc>
          <w:tcPr>
            <w:tcW w:w="1548" w:type="dxa"/>
            <w:tcBorders>
              <w:top w:val="single" w:sz="4" w:space="0" w:color="auto"/>
              <w:left w:val="single" w:sz="4" w:space="0" w:color="auto"/>
              <w:bottom w:val="single" w:sz="4" w:space="0" w:color="auto"/>
              <w:right w:val="single" w:sz="4" w:space="0" w:color="auto"/>
            </w:tcBorders>
            <w:hideMark/>
          </w:tcPr>
          <w:p w14:paraId="56D4A263" w14:textId="77777777" w:rsidR="00C14792" w:rsidRPr="00FE38A5" w:rsidRDefault="00C14792" w:rsidP="00535BDC">
            <w:pPr>
              <w:rPr>
                <w:b/>
              </w:rPr>
            </w:pPr>
            <w:r w:rsidRPr="00FE38A5">
              <w:rPr>
                <w:b/>
              </w:rPr>
              <w:t xml:space="preserve">Recommended </w:t>
            </w:r>
            <w:proofErr w:type="gramStart"/>
            <w:r w:rsidRPr="00FE38A5">
              <w:rPr>
                <w:b/>
              </w:rPr>
              <w:t>ratio(</w:t>
            </w:r>
            <w:proofErr w:type="gramEnd"/>
            <w:r w:rsidRPr="00FE38A5">
              <w:rPr>
                <w:b/>
              </w:rPr>
              <w:t>item: trainee)</w:t>
            </w:r>
          </w:p>
        </w:tc>
      </w:tr>
      <w:tr w:rsidR="00C14792" w:rsidRPr="00FE38A5" w14:paraId="0344788E" w14:textId="77777777" w:rsidTr="00535BDC">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15A20271" w14:textId="77777777" w:rsidR="00C14792" w:rsidRPr="00FE38A5" w:rsidRDefault="00C14792" w:rsidP="00535BDC">
            <w:pPr>
              <w:rPr>
                <w:b/>
              </w:rPr>
            </w:pPr>
            <w:r w:rsidRPr="00FE38A5">
              <w:rPr>
                <w:b/>
              </w:rPr>
              <w:t>Learning materials</w:t>
            </w:r>
          </w:p>
        </w:tc>
      </w:tr>
      <w:tr w:rsidR="00C14792" w:rsidRPr="00FE38A5" w14:paraId="34A7760C" w14:textId="77777777" w:rsidTr="00535BDC">
        <w:trPr>
          <w:trHeight w:val="1264"/>
        </w:trPr>
        <w:tc>
          <w:tcPr>
            <w:tcW w:w="790" w:type="dxa"/>
            <w:tcBorders>
              <w:top w:val="single" w:sz="4" w:space="0" w:color="auto"/>
              <w:left w:val="single" w:sz="4" w:space="0" w:color="auto"/>
              <w:bottom w:val="single" w:sz="4" w:space="0" w:color="auto"/>
              <w:right w:val="single" w:sz="4" w:space="0" w:color="auto"/>
            </w:tcBorders>
          </w:tcPr>
          <w:p w14:paraId="74D18858"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tcPr>
          <w:p w14:paraId="256890FB" w14:textId="77777777" w:rsidR="00C14792" w:rsidRPr="00FE38A5" w:rsidRDefault="00C14792" w:rsidP="00535BDC">
            <w:pPr>
              <w:rPr>
                <w:rFonts w:eastAsia="Calibri"/>
                <w:bCs/>
              </w:rPr>
            </w:pPr>
            <w:r w:rsidRPr="00FE38A5">
              <w:rPr>
                <w:rFonts w:eastAsia="Calibri"/>
                <w:bCs/>
              </w:rPr>
              <w:t>Personal protective equipment</w:t>
            </w:r>
          </w:p>
          <w:p w14:paraId="378EC513" w14:textId="77777777" w:rsidR="00C14792" w:rsidRPr="00FE38A5" w:rsidRDefault="00C14792" w:rsidP="00535BDC"/>
        </w:tc>
        <w:tc>
          <w:tcPr>
            <w:tcW w:w="2977" w:type="dxa"/>
            <w:tcBorders>
              <w:top w:val="single" w:sz="4" w:space="0" w:color="auto"/>
              <w:left w:val="single" w:sz="4" w:space="0" w:color="auto"/>
              <w:bottom w:val="single" w:sz="4" w:space="0" w:color="auto"/>
              <w:right w:val="single" w:sz="4" w:space="0" w:color="auto"/>
            </w:tcBorders>
            <w:hideMark/>
          </w:tcPr>
          <w:p w14:paraId="7B2B4636" w14:textId="77777777" w:rsidR="00C14792" w:rsidRPr="00FE38A5" w:rsidRDefault="00C14792" w:rsidP="00535BDC">
            <w:pPr>
              <w:rPr>
                <w:rFonts w:eastAsia="Calibri"/>
              </w:rPr>
            </w:pPr>
            <w:r w:rsidRPr="00FE38A5">
              <w:rPr>
                <w:rFonts w:eastAsia="Calibri"/>
              </w:rPr>
              <w:t xml:space="preserve">Lab Coats </w:t>
            </w:r>
          </w:p>
          <w:p w14:paraId="46317D6D" w14:textId="77777777" w:rsidR="00C14792" w:rsidRPr="00FE38A5" w:rsidRDefault="00C14792" w:rsidP="00535BDC">
            <w:pPr>
              <w:rPr>
                <w:rFonts w:eastAsia="Calibri"/>
              </w:rPr>
            </w:pPr>
            <w:r w:rsidRPr="00FE38A5">
              <w:rPr>
                <w:rFonts w:eastAsia="Calibri"/>
              </w:rPr>
              <w:t>Safety Goggles</w:t>
            </w:r>
          </w:p>
          <w:p w14:paraId="73A5A984" w14:textId="77777777" w:rsidR="00C14792" w:rsidRPr="00FE38A5" w:rsidRDefault="00C14792" w:rsidP="00535BDC">
            <w:pPr>
              <w:rPr>
                <w:rFonts w:eastAsia="Calibri"/>
              </w:rPr>
            </w:pPr>
            <w:r w:rsidRPr="00FE38A5">
              <w:rPr>
                <w:rFonts w:eastAsia="Calibri"/>
              </w:rPr>
              <w:t>Gloves</w:t>
            </w:r>
          </w:p>
          <w:p w14:paraId="356534E0" w14:textId="77777777" w:rsidR="00C14792" w:rsidRPr="00FE38A5" w:rsidRDefault="00C14792" w:rsidP="00535BDC">
            <w:pPr>
              <w:rPr>
                <w:rFonts w:eastAsia="Calibri"/>
              </w:rPr>
            </w:pPr>
            <w:r w:rsidRPr="00FE38A5">
              <w:t>Ear muffs</w:t>
            </w:r>
          </w:p>
        </w:tc>
        <w:tc>
          <w:tcPr>
            <w:tcW w:w="1231" w:type="dxa"/>
            <w:tcBorders>
              <w:top w:val="single" w:sz="4" w:space="0" w:color="auto"/>
              <w:left w:val="single" w:sz="4" w:space="0" w:color="auto"/>
              <w:bottom w:val="single" w:sz="4" w:space="0" w:color="auto"/>
              <w:right w:val="single" w:sz="4" w:space="0" w:color="auto"/>
            </w:tcBorders>
            <w:hideMark/>
          </w:tcPr>
          <w:p w14:paraId="06AA3C09" w14:textId="77777777" w:rsidR="00C14792" w:rsidRPr="00FE38A5" w:rsidRDefault="00C14792" w:rsidP="00535BDC">
            <w:r w:rsidRPr="00FE38A5">
              <w:t>1 each per trainee</w:t>
            </w:r>
          </w:p>
        </w:tc>
        <w:tc>
          <w:tcPr>
            <w:tcW w:w="1548" w:type="dxa"/>
            <w:tcBorders>
              <w:top w:val="single" w:sz="4" w:space="0" w:color="auto"/>
              <w:left w:val="single" w:sz="4" w:space="0" w:color="auto"/>
              <w:bottom w:val="single" w:sz="4" w:space="0" w:color="auto"/>
              <w:right w:val="single" w:sz="4" w:space="0" w:color="auto"/>
            </w:tcBorders>
            <w:hideMark/>
          </w:tcPr>
          <w:p w14:paraId="4BCDE3C2" w14:textId="77777777" w:rsidR="00C14792" w:rsidRPr="00FE38A5" w:rsidRDefault="00C14792" w:rsidP="00535BDC">
            <w:r w:rsidRPr="00FE38A5">
              <w:t>1:1</w:t>
            </w:r>
          </w:p>
        </w:tc>
      </w:tr>
      <w:tr w:rsidR="00C14792" w:rsidRPr="00FE38A5" w14:paraId="20C6BD24" w14:textId="77777777" w:rsidTr="00535BDC">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17688BC5" w14:textId="77777777" w:rsidR="00C14792" w:rsidRPr="00FE38A5" w:rsidRDefault="00C14792" w:rsidP="00535BDC">
            <w:pPr>
              <w:rPr>
                <w:b/>
              </w:rPr>
            </w:pPr>
            <w:r w:rsidRPr="00FE38A5">
              <w:rPr>
                <w:b/>
              </w:rPr>
              <w:t>Learning facilities and infrastructure</w:t>
            </w:r>
          </w:p>
        </w:tc>
      </w:tr>
      <w:tr w:rsidR="00C14792" w:rsidRPr="00FE38A5" w14:paraId="266EF842"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0352C6E1"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19A44D14" w14:textId="77777777" w:rsidR="00C14792" w:rsidRPr="00FE38A5" w:rsidRDefault="00C14792" w:rsidP="00535BDC">
            <w:r w:rsidRPr="00FE38A5">
              <w:t>Lecture/theory room</w:t>
            </w:r>
          </w:p>
        </w:tc>
        <w:tc>
          <w:tcPr>
            <w:tcW w:w="2977" w:type="dxa"/>
            <w:tcBorders>
              <w:top w:val="single" w:sz="4" w:space="0" w:color="auto"/>
              <w:left w:val="single" w:sz="4" w:space="0" w:color="auto"/>
              <w:bottom w:val="single" w:sz="4" w:space="0" w:color="auto"/>
              <w:right w:val="single" w:sz="4" w:space="0" w:color="auto"/>
            </w:tcBorders>
            <w:hideMark/>
          </w:tcPr>
          <w:p w14:paraId="4F2DB99B" w14:textId="77777777" w:rsidR="00C14792" w:rsidRPr="00FE38A5" w:rsidRDefault="00C14792" w:rsidP="00535BDC">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283648C6"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4592A920" w14:textId="77777777" w:rsidR="00C14792" w:rsidRPr="00FE38A5" w:rsidRDefault="00C14792" w:rsidP="00535BDC">
            <w:r w:rsidRPr="00FE38A5">
              <w:t>1:25</w:t>
            </w:r>
          </w:p>
        </w:tc>
      </w:tr>
      <w:tr w:rsidR="00C14792" w:rsidRPr="00FE38A5" w14:paraId="0292C23A"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0A36C855"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72B01BE0" w14:textId="77777777" w:rsidR="00C14792" w:rsidRPr="00FE38A5" w:rsidRDefault="00C14792" w:rsidP="00535BDC">
            <w:pPr>
              <w:rPr>
                <w:b/>
              </w:rPr>
            </w:pPr>
            <w:r w:rsidRPr="00FE38A5">
              <w:t>Whiteboard</w:t>
            </w:r>
          </w:p>
        </w:tc>
        <w:tc>
          <w:tcPr>
            <w:tcW w:w="2977" w:type="dxa"/>
            <w:tcBorders>
              <w:top w:val="single" w:sz="4" w:space="0" w:color="auto"/>
              <w:left w:val="single" w:sz="4" w:space="0" w:color="auto"/>
              <w:bottom w:val="single" w:sz="4" w:space="0" w:color="auto"/>
              <w:right w:val="single" w:sz="4" w:space="0" w:color="auto"/>
            </w:tcBorders>
            <w:hideMark/>
          </w:tcPr>
          <w:p w14:paraId="692A46A6" w14:textId="77777777" w:rsidR="00C14792" w:rsidRPr="00FE38A5" w:rsidRDefault="00C14792" w:rsidP="00535BDC">
            <w:r w:rsidRPr="00FE38A5">
              <w:t>4 feet by 8 feet</w:t>
            </w:r>
          </w:p>
        </w:tc>
        <w:tc>
          <w:tcPr>
            <w:tcW w:w="1231" w:type="dxa"/>
            <w:tcBorders>
              <w:top w:val="single" w:sz="4" w:space="0" w:color="auto"/>
              <w:left w:val="single" w:sz="4" w:space="0" w:color="auto"/>
              <w:bottom w:val="single" w:sz="4" w:space="0" w:color="auto"/>
              <w:right w:val="single" w:sz="4" w:space="0" w:color="auto"/>
            </w:tcBorders>
            <w:hideMark/>
          </w:tcPr>
          <w:p w14:paraId="15E54C43"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18AB66C8" w14:textId="77777777" w:rsidR="00C14792" w:rsidRPr="00FE38A5" w:rsidRDefault="00C14792" w:rsidP="00535BDC">
            <w:pPr>
              <w:rPr>
                <w:b/>
              </w:rPr>
            </w:pPr>
            <w:r w:rsidRPr="00FE38A5">
              <w:t>1:25</w:t>
            </w:r>
          </w:p>
        </w:tc>
      </w:tr>
      <w:tr w:rsidR="00C14792" w:rsidRPr="00FE38A5" w14:paraId="5052147F"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5331EE0E"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3D8677C3" w14:textId="77777777" w:rsidR="00C14792" w:rsidRPr="00FE38A5" w:rsidRDefault="00C14792" w:rsidP="00535BDC">
            <w:pPr>
              <w:rPr>
                <w:b/>
              </w:rPr>
            </w:pPr>
            <w:r w:rsidRPr="00FE38A5">
              <w:t>Projector</w:t>
            </w:r>
          </w:p>
        </w:tc>
        <w:tc>
          <w:tcPr>
            <w:tcW w:w="2977" w:type="dxa"/>
            <w:tcBorders>
              <w:top w:val="single" w:sz="4" w:space="0" w:color="auto"/>
              <w:left w:val="single" w:sz="4" w:space="0" w:color="auto"/>
              <w:bottom w:val="single" w:sz="4" w:space="0" w:color="auto"/>
              <w:right w:val="single" w:sz="4" w:space="0" w:color="auto"/>
            </w:tcBorders>
            <w:hideMark/>
          </w:tcPr>
          <w:p w14:paraId="6AAD5B2A" w14:textId="77777777" w:rsidR="00C14792" w:rsidRPr="00FE38A5" w:rsidRDefault="00C14792" w:rsidP="00535BDC">
            <w:r w:rsidRPr="00FE38A5">
              <w:t>LCD High resolution</w:t>
            </w:r>
          </w:p>
        </w:tc>
        <w:tc>
          <w:tcPr>
            <w:tcW w:w="1231" w:type="dxa"/>
            <w:tcBorders>
              <w:top w:val="single" w:sz="4" w:space="0" w:color="auto"/>
              <w:left w:val="single" w:sz="4" w:space="0" w:color="auto"/>
              <w:bottom w:val="single" w:sz="4" w:space="0" w:color="auto"/>
              <w:right w:val="single" w:sz="4" w:space="0" w:color="auto"/>
            </w:tcBorders>
            <w:hideMark/>
          </w:tcPr>
          <w:p w14:paraId="178F469B"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6E9474CF" w14:textId="77777777" w:rsidR="00C14792" w:rsidRPr="00FE38A5" w:rsidRDefault="00C14792" w:rsidP="00535BDC">
            <w:pPr>
              <w:rPr>
                <w:b/>
              </w:rPr>
            </w:pPr>
            <w:r w:rsidRPr="00FE38A5">
              <w:t>1:25</w:t>
            </w:r>
          </w:p>
        </w:tc>
      </w:tr>
      <w:tr w:rsidR="00C14792" w:rsidRPr="00FE38A5" w14:paraId="3F00B85C"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77E92A2B"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4703B240" w14:textId="77777777" w:rsidR="00C14792" w:rsidRPr="00FE38A5" w:rsidRDefault="00C14792" w:rsidP="00535BDC">
            <w:pPr>
              <w:rPr>
                <w:b/>
              </w:rPr>
            </w:pPr>
            <w:r w:rsidRPr="00FE38A5">
              <w:t xml:space="preserve">Computers </w:t>
            </w:r>
          </w:p>
        </w:tc>
        <w:tc>
          <w:tcPr>
            <w:tcW w:w="2977" w:type="dxa"/>
            <w:tcBorders>
              <w:top w:val="single" w:sz="4" w:space="0" w:color="auto"/>
              <w:left w:val="single" w:sz="4" w:space="0" w:color="auto"/>
              <w:bottom w:val="single" w:sz="4" w:space="0" w:color="auto"/>
              <w:right w:val="single" w:sz="4" w:space="0" w:color="auto"/>
            </w:tcBorders>
            <w:hideMark/>
          </w:tcPr>
          <w:p w14:paraId="73DA1A30" w14:textId="77777777" w:rsidR="00C14792" w:rsidRPr="00FE38A5" w:rsidRDefault="00C14792" w:rsidP="00535BDC">
            <w:r w:rsidRPr="00FE38A5">
              <w:t>RAM: 8GB</w:t>
            </w:r>
          </w:p>
        </w:tc>
        <w:tc>
          <w:tcPr>
            <w:tcW w:w="1231" w:type="dxa"/>
            <w:tcBorders>
              <w:top w:val="single" w:sz="4" w:space="0" w:color="auto"/>
              <w:left w:val="single" w:sz="4" w:space="0" w:color="auto"/>
              <w:bottom w:val="single" w:sz="4" w:space="0" w:color="auto"/>
              <w:right w:val="single" w:sz="4" w:space="0" w:color="auto"/>
            </w:tcBorders>
            <w:hideMark/>
          </w:tcPr>
          <w:p w14:paraId="112B9495" w14:textId="77777777" w:rsidR="00C14792" w:rsidRPr="00FE38A5" w:rsidRDefault="00C14792" w:rsidP="00535BDC">
            <w:r w:rsidRPr="00FE38A5">
              <w:t>25</w:t>
            </w:r>
          </w:p>
        </w:tc>
        <w:tc>
          <w:tcPr>
            <w:tcW w:w="1548" w:type="dxa"/>
            <w:tcBorders>
              <w:top w:val="single" w:sz="4" w:space="0" w:color="auto"/>
              <w:left w:val="single" w:sz="4" w:space="0" w:color="auto"/>
              <w:bottom w:val="single" w:sz="4" w:space="0" w:color="auto"/>
              <w:right w:val="single" w:sz="4" w:space="0" w:color="auto"/>
            </w:tcBorders>
            <w:hideMark/>
          </w:tcPr>
          <w:p w14:paraId="4FEFD665" w14:textId="77777777" w:rsidR="00C14792" w:rsidRPr="00FE38A5" w:rsidRDefault="00C14792" w:rsidP="00535BDC">
            <w:pPr>
              <w:rPr>
                <w:b/>
              </w:rPr>
            </w:pPr>
            <w:r w:rsidRPr="00FE38A5">
              <w:t>1:1</w:t>
            </w:r>
          </w:p>
        </w:tc>
      </w:tr>
      <w:tr w:rsidR="00C14792" w:rsidRPr="00FE38A5" w14:paraId="41C1FB1F"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19AD68D5"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2C9B6AD4" w14:textId="77777777" w:rsidR="00C14792" w:rsidRPr="00FE38A5" w:rsidRDefault="00C14792" w:rsidP="00535BDC">
            <w:pPr>
              <w:rPr>
                <w:b/>
              </w:rPr>
            </w:pPr>
            <w:r w:rsidRPr="00FE38A5">
              <w:t>Printers</w:t>
            </w:r>
          </w:p>
        </w:tc>
        <w:tc>
          <w:tcPr>
            <w:tcW w:w="2977" w:type="dxa"/>
            <w:tcBorders>
              <w:top w:val="single" w:sz="4" w:space="0" w:color="auto"/>
              <w:left w:val="single" w:sz="4" w:space="0" w:color="auto"/>
              <w:bottom w:val="single" w:sz="4" w:space="0" w:color="auto"/>
              <w:right w:val="single" w:sz="4" w:space="0" w:color="auto"/>
            </w:tcBorders>
            <w:hideMark/>
          </w:tcPr>
          <w:p w14:paraId="615E0A60" w14:textId="77777777" w:rsidR="00C14792" w:rsidRPr="00FE38A5" w:rsidRDefault="00C14792" w:rsidP="00535BDC">
            <w:r w:rsidRPr="00FE38A5">
              <w:t>Ink Jet</w:t>
            </w:r>
          </w:p>
        </w:tc>
        <w:tc>
          <w:tcPr>
            <w:tcW w:w="1231" w:type="dxa"/>
            <w:tcBorders>
              <w:top w:val="single" w:sz="4" w:space="0" w:color="auto"/>
              <w:left w:val="single" w:sz="4" w:space="0" w:color="auto"/>
              <w:bottom w:val="single" w:sz="4" w:space="0" w:color="auto"/>
              <w:right w:val="single" w:sz="4" w:space="0" w:color="auto"/>
            </w:tcBorders>
            <w:hideMark/>
          </w:tcPr>
          <w:p w14:paraId="6FC0EA07" w14:textId="77777777" w:rsidR="00C14792" w:rsidRPr="00FE38A5" w:rsidRDefault="00C14792" w:rsidP="00535BDC">
            <w:r w:rsidRPr="00FE38A5">
              <w:t>2</w:t>
            </w:r>
          </w:p>
        </w:tc>
        <w:tc>
          <w:tcPr>
            <w:tcW w:w="1548" w:type="dxa"/>
            <w:tcBorders>
              <w:top w:val="single" w:sz="4" w:space="0" w:color="auto"/>
              <w:left w:val="single" w:sz="4" w:space="0" w:color="auto"/>
              <w:bottom w:val="single" w:sz="4" w:space="0" w:color="auto"/>
              <w:right w:val="single" w:sz="4" w:space="0" w:color="auto"/>
            </w:tcBorders>
            <w:hideMark/>
          </w:tcPr>
          <w:p w14:paraId="56DEF09F" w14:textId="77777777" w:rsidR="00C14792" w:rsidRPr="00FE38A5" w:rsidRDefault="00C14792" w:rsidP="00535BDC">
            <w:pPr>
              <w:rPr>
                <w:b/>
              </w:rPr>
            </w:pPr>
            <w:r w:rsidRPr="00FE38A5">
              <w:t>1:13</w:t>
            </w:r>
          </w:p>
        </w:tc>
      </w:tr>
      <w:tr w:rsidR="00C14792" w:rsidRPr="00FE38A5" w14:paraId="62C08924"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49CBBBAA"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27EB35B6" w14:textId="77777777" w:rsidR="00C14792" w:rsidRPr="00FE38A5" w:rsidRDefault="00C14792" w:rsidP="00535BDC">
            <w:r w:rsidRPr="00FE38A5">
              <w:rPr>
                <w:bCs/>
              </w:rPr>
              <w:t>Functional pilot food plant</w:t>
            </w:r>
          </w:p>
        </w:tc>
        <w:tc>
          <w:tcPr>
            <w:tcW w:w="2977" w:type="dxa"/>
            <w:tcBorders>
              <w:top w:val="single" w:sz="4" w:space="0" w:color="auto"/>
              <w:left w:val="single" w:sz="4" w:space="0" w:color="auto"/>
              <w:bottom w:val="single" w:sz="4" w:space="0" w:color="auto"/>
              <w:right w:val="single" w:sz="4" w:space="0" w:color="auto"/>
            </w:tcBorders>
            <w:hideMark/>
          </w:tcPr>
          <w:p w14:paraId="05784F80" w14:textId="77777777" w:rsidR="00C14792" w:rsidRPr="00FE38A5" w:rsidRDefault="00C14792" w:rsidP="00535BDC">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738EA6CE"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42A22DB6" w14:textId="77777777" w:rsidR="00C14792" w:rsidRPr="00FE38A5" w:rsidRDefault="00C14792" w:rsidP="00535BDC">
            <w:r w:rsidRPr="00FE38A5">
              <w:t>1:25</w:t>
            </w:r>
          </w:p>
        </w:tc>
      </w:tr>
      <w:tr w:rsidR="00C14792" w:rsidRPr="00FE38A5" w14:paraId="1FB10989"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0F5A04BF"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0B74BEA0" w14:textId="77777777" w:rsidR="00C14792" w:rsidRPr="00FE38A5" w:rsidRDefault="00C14792" w:rsidP="00535BDC">
            <w:r w:rsidRPr="00FE38A5">
              <w:t>Food microbiological laboratory</w:t>
            </w:r>
          </w:p>
        </w:tc>
        <w:tc>
          <w:tcPr>
            <w:tcW w:w="2977" w:type="dxa"/>
            <w:tcBorders>
              <w:top w:val="single" w:sz="4" w:space="0" w:color="auto"/>
              <w:left w:val="single" w:sz="4" w:space="0" w:color="auto"/>
              <w:bottom w:val="single" w:sz="4" w:space="0" w:color="auto"/>
              <w:right w:val="single" w:sz="4" w:space="0" w:color="auto"/>
            </w:tcBorders>
            <w:hideMark/>
          </w:tcPr>
          <w:p w14:paraId="18C1AC30" w14:textId="77777777" w:rsidR="00C14792" w:rsidRPr="00FE38A5" w:rsidRDefault="00C14792" w:rsidP="00535BDC">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58F7596B"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242E4F9D" w14:textId="77777777" w:rsidR="00C14792" w:rsidRPr="00FE38A5" w:rsidRDefault="00C14792" w:rsidP="00535BDC">
            <w:r w:rsidRPr="00FE38A5">
              <w:t>1:25</w:t>
            </w:r>
          </w:p>
        </w:tc>
      </w:tr>
      <w:tr w:rsidR="00C14792" w:rsidRPr="00FE38A5" w14:paraId="1E7463CF"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65C79BE4"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35B472D7" w14:textId="77777777" w:rsidR="00C14792" w:rsidRPr="00FE38A5" w:rsidRDefault="00C14792" w:rsidP="00535BDC">
            <w:r w:rsidRPr="00FE38A5">
              <w:t>Food chemistry laboratory</w:t>
            </w:r>
          </w:p>
        </w:tc>
        <w:tc>
          <w:tcPr>
            <w:tcW w:w="2977" w:type="dxa"/>
            <w:tcBorders>
              <w:top w:val="single" w:sz="4" w:space="0" w:color="auto"/>
              <w:left w:val="single" w:sz="4" w:space="0" w:color="auto"/>
              <w:bottom w:val="single" w:sz="4" w:space="0" w:color="auto"/>
              <w:right w:val="single" w:sz="4" w:space="0" w:color="auto"/>
            </w:tcBorders>
            <w:hideMark/>
          </w:tcPr>
          <w:p w14:paraId="66A662FE" w14:textId="77777777" w:rsidR="00C14792" w:rsidRPr="00FE38A5" w:rsidRDefault="00C14792" w:rsidP="00535BDC">
            <w:r w:rsidRPr="00FE38A5">
              <w:t>72m</w:t>
            </w:r>
            <w:r w:rsidRPr="00FE38A5">
              <w:rPr>
                <w:vertAlign w:val="superscript"/>
              </w:rPr>
              <w:t>2</w:t>
            </w:r>
          </w:p>
        </w:tc>
        <w:tc>
          <w:tcPr>
            <w:tcW w:w="1231" w:type="dxa"/>
            <w:tcBorders>
              <w:top w:val="single" w:sz="4" w:space="0" w:color="auto"/>
              <w:left w:val="single" w:sz="4" w:space="0" w:color="auto"/>
              <w:bottom w:val="single" w:sz="4" w:space="0" w:color="auto"/>
              <w:right w:val="single" w:sz="4" w:space="0" w:color="auto"/>
            </w:tcBorders>
            <w:hideMark/>
          </w:tcPr>
          <w:p w14:paraId="18308FA7"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1A03CA4B" w14:textId="77777777" w:rsidR="00C14792" w:rsidRPr="00FE38A5" w:rsidRDefault="00C14792" w:rsidP="00535BDC">
            <w:r w:rsidRPr="00FE38A5">
              <w:t>1:25</w:t>
            </w:r>
          </w:p>
        </w:tc>
      </w:tr>
      <w:tr w:rsidR="00C14792" w:rsidRPr="00FE38A5" w14:paraId="3049DFBB" w14:textId="77777777" w:rsidTr="00535BDC">
        <w:trPr>
          <w:trHeight w:val="1039"/>
        </w:trPr>
        <w:tc>
          <w:tcPr>
            <w:tcW w:w="790" w:type="dxa"/>
            <w:tcBorders>
              <w:top w:val="single" w:sz="4" w:space="0" w:color="auto"/>
              <w:left w:val="single" w:sz="4" w:space="0" w:color="auto"/>
              <w:bottom w:val="single" w:sz="4" w:space="0" w:color="auto"/>
              <w:right w:val="single" w:sz="4" w:space="0" w:color="auto"/>
            </w:tcBorders>
          </w:tcPr>
          <w:p w14:paraId="7225B764"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2BF96433" w14:textId="77777777" w:rsidR="00C14792" w:rsidRPr="00FE38A5" w:rsidRDefault="00C14792" w:rsidP="00535BDC">
            <w:r w:rsidRPr="00FE38A5">
              <w:t>Lab Benches/Workstations</w:t>
            </w:r>
          </w:p>
        </w:tc>
        <w:tc>
          <w:tcPr>
            <w:tcW w:w="2977" w:type="dxa"/>
            <w:tcBorders>
              <w:top w:val="single" w:sz="4" w:space="0" w:color="auto"/>
              <w:left w:val="single" w:sz="4" w:space="0" w:color="auto"/>
              <w:bottom w:val="single" w:sz="4" w:space="0" w:color="auto"/>
              <w:right w:val="single" w:sz="4" w:space="0" w:color="auto"/>
            </w:tcBorders>
            <w:hideMark/>
          </w:tcPr>
          <w:p w14:paraId="1985CF86" w14:textId="77777777" w:rsidR="00C14792" w:rsidRPr="00FE38A5" w:rsidRDefault="00C14792" w:rsidP="00535BDC">
            <w:r w:rsidRPr="00FE38A5">
              <w:t>Permanent lab benches</w:t>
            </w:r>
          </w:p>
        </w:tc>
        <w:tc>
          <w:tcPr>
            <w:tcW w:w="1231" w:type="dxa"/>
            <w:tcBorders>
              <w:top w:val="single" w:sz="4" w:space="0" w:color="auto"/>
              <w:left w:val="single" w:sz="4" w:space="0" w:color="auto"/>
              <w:bottom w:val="single" w:sz="4" w:space="0" w:color="auto"/>
              <w:right w:val="single" w:sz="4" w:space="0" w:color="auto"/>
            </w:tcBorders>
            <w:hideMark/>
          </w:tcPr>
          <w:p w14:paraId="3D76F6BC" w14:textId="77777777" w:rsidR="00C14792" w:rsidRPr="00FE38A5" w:rsidRDefault="00C14792" w:rsidP="00535BDC">
            <w:r w:rsidRPr="00FE38A5">
              <w:t>Adequate for 25 trainees</w:t>
            </w:r>
          </w:p>
        </w:tc>
        <w:tc>
          <w:tcPr>
            <w:tcW w:w="1548" w:type="dxa"/>
            <w:tcBorders>
              <w:top w:val="single" w:sz="4" w:space="0" w:color="auto"/>
              <w:left w:val="single" w:sz="4" w:space="0" w:color="auto"/>
              <w:bottom w:val="single" w:sz="4" w:space="0" w:color="auto"/>
              <w:right w:val="single" w:sz="4" w:space="0" w:color="auto"/>
            </w:tcBorders>
            <w:hideMark/>
          </w:tcPr>
          <w:p w14:paraId="17E466D6" w14:textId="77777777" w:rsidR="00C14792" w:rsidRPr="00FE38A5" w:rsidRDefault="00C14792" w:rsidP="00535BDC">
            <w:r w:rsidRPr="00FE38A5">
              <w:t>-</w:t>
            </w:r>
          </w:p>
        </w:tc>
      </w:tr>
      <w:tr w:rsidR="00C14792" w:rsidRPr="00FE38A5" w14:paraId="23669729"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1D18E76C"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tcPr>
          <w:p w14:paraId="5F72CF95" w14:textId="77777777" w:rsidR="00C14792" w:rsidRPr="00FE38A5" w:rsidRDefault="00C14792" w:rsidP="00535BDC">
            <w:pPr>
              <w:rPr>
                <w:rFonts w:eastAsia="Calibri"/>
              </w:rPr>
            </w:pPr>
            <w:r w:rsidRPr="00FE38A5">
              <w:rPr>
                <w:rFonts w:eastAsia="Calibri"/>
              </w:rPr>
              <w:t>Cabinets</w:t>
            </w:r>
          </w:p>
          <w:p w14:paraId="52926D8E" w14:textId="77777777" w:rsidR="00C14792" w:rsidRPr="00FE38A5" w:rsidRDefault="00C14792" w:rsidP="00535BDC"/>
        </w:tc>
        <w:tc>
          <w:tcPr>
            <w:tcW w:w="2977" w:type="dxa"/>
            <w:tcBorders>
              <w:top w:val="single" w:sz="4" w:space="0" w:color="auto"/>
              <w:left w:val="single" w:sz="4" w:space="0" w:color="auto"/>
              <w:bottom w:val="single" w:sz="4" w:space="0" w:color="auto"/>
              <w:right w:val="single" w:sz="4" w:space="0" w:color="auto"/>
            </w:tcBorders>
            <w:hideMark/>
          </w:tcPr>
          <w:p w14:paraId="5681C60A" w14:textId="77777777" w:rsidR="00C14792" w:rsidRPr="00FE38A5" w:rsidRDefault="00C14792" w:rsidP="00535BDC">
            <w:r w:rsidRPr="00FE38A5">
              <w:rPr>
                <w:rFonts w:eastAsia="Calibri"/>
              </w:rPr>
              <w:t>Storage cabinets</w:t>
            </w:r>
          </w:p>
        </w:tc>
        <w:tc>
          <w:tcPr>
            <w:tcW w:w="1231" w:type="dxa"/>
            <w:tcBorders>
              <w:top w:val="single" w:sz="4" w:space="0" w:color="auto"/>
              <w:left w:val="single" w:sz="4" w:space="0" w:color="auto"/>
              <w:bottom w:val="single" w:sz="4" w:space="0" w:color="auto"/>
              <w:right w:val="single" w:sz="4" w:space="0" w:color="auto"/>
            </w:tcBorders>
            <w:hideMark/>
          </w:tcPr>
          <w:p w14:paraId="4B974539" w14:textId="77777777" w:rsidR="00C14792" w:rsidRPr="00FE38A5" w:rsidRDefault="00C14792" w:rsidP="00535BDC">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05478283" w14:textId="77777777" w:rsidR="00C14792" w:rsidRPr="00FE38A5" w:rsidRDefault="00C14792" w:rsidP="00535BDC">
            <w:r w:rsidRPr="00FE38A5">
              <w:t>1:7</w:t>
            </w:r>
          </w:p>
        </w:tc>
      </w:tr>
      <w:tr w:rsidR="00C14792" w:rsidRPr="00FE38A5" w14:paraId="41AAE196"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31C1C2E2"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715E1A69" w14:textId="77777777" w:rsidR="00C14792" w:rsidRPr="00FE38A5" w:rsidRDefault="00C14792" w:rsidP="00535BDC">
            <w:pPr>
              <w:rPr>
                <w:rFonts w:eastAsia="Calibri"/>
                <w:kern w:val="2"/>
                <w14:ligatures w14:val="standardContextual"/>
              </w:rPr>
            </w:pPr>
            <w:r w:rsidRPr="00FE38A5">
              <w:rPr>
                <w:rFonts w:eastAsia="Calibri"/>
                <w:kern w:val="2"/>
                <w14:ligatures w14:val="standardContextual"/>
              </w:rPr>
              <w:t>Waste Containers</w:t>
            </w:r>
            <w:r w:rsidRPr="00FE38A5">
              <w:rPr>
                <w:rFonts w:eastAsia="Calibri"/>
                <w:kern w:val="2"/>
                <w14:ligatures w14:val="standardContextual"/>
              </w:rPr>
              <w:tab/>
            </w:r>
          </w:p>
        </w:tc>
        <w:tc>
          <w:tcPr>
            <w:tcW w:w="2977" w:type="dxa"/>
            <w:tcBorders>
              <w:top w:val="single" w:sz="4" w:space="0" w:color="auto"/>
              <w:left w:val="single" w:sz="4" w:space="0" w:color="auto"/>
              <w:bottom w:val="single" w:sz="4" w:space="0" w:color="auto"/>
              <w:right w:val="single" w:sz="4" w:space="0" w:color="auto"/>
            </w:tcBorders>
            <w:hideMark/>
          </w:tcPr>
          <w:p w14:paraId="422824D5" w14:textId="77777777" w:rsidR="00C14792" w:rsidRPr="00FE38A5" w:rsidRDefault="00C14792" w:rsidP="00535BDC">
            <w:pPr>
              <w:rPr>
                <w:rFonts w:eastAsia="Calibri"/>
              </w:rPr>
            </w:pPr>
            <w:r w:rsidRPr="00FE38A5">
              <w:rPr>
                <w:rFonts w:eastAsia="Calibri"/>
                <w:kern w:val="2"/>
                <w14:ligatures w14:val="standardContextual"/>
              </w:rPr>
              <w:t>For solid and liquid wastes</w:t>
            </w:r>
          </w:p>
        </w:tc>
        <w:tc>
          <w:tcPr>
            <w:tcW w:w="1231" w:type="dxa"/>
            <w:tcBorders>
              <w:top w:val="single" w:sz="4" w:space="0" w:color="auto"/>
              <w:left w:val="single" w:sz="4" w:space="0" w:color="auto"/>
              <w:bottom w:val="single" w:sz="4" w:space="0" w:color="auto"/>
              <w:right w:val="single" w:sz="4" w:space="0" w:color="auto"/>
            </w:tcBorders>
            <w:hideMark/>
          </w:tcPr>
          <w:p w14:paraId="1919CE6E" w14:textId="77777777" w:rsidR="00C14792" w:rsidRPr="00FE38A5" w:rsidRDefault="00C14792" w:rsidP="00535BDC">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0E111DA4" w14:textId="77777777" w:rsidR="00C14792" w:rsidRPr="00FE38A5" w:rsidRDefault="00C14792" w:rsidP="00535BDC">
            <w:r w:rsidRPr="00FE38A5">
              <w:t>1:5</w:t>
            </w:r>
          </w:p>
        </w:tc>
      </w:tr>
      <w:tr w:rsidR="00C14792" w:rsidRPr="00FE38A5" w14:paraId="1ECA5DC2"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539D1C7F"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4D5B0848" w14:textId="77777777" w:rsidR="00C14792" w:rsidRPr="00FE38A5" w:rsidRDefault="00C14792" w:rsidP="00535BDC">
            <w:pPr>
              <w:rPr>
                <w:rFonts w:eastAsia="Calibri"/>
                <w:kern w:val="2"/>
                <w14:ligatures w14:val="standardContextual"/>
              </w:rPr>
            </w:pPr>
            <w:r w:rsidRPr="00FE38A5">
              <w:rPr>
                <w:rFonts w:eastAsia="Calibri"/>
                <w:kern w:val="2"/>
                <w14:ligatures w14:val="standardContextual"/>
              </w:rPr>
              <w:t>Disposal Containers</w:t>
            </w:r>
          </w:p>
        </w:tc>
        <w:tc>
          <w:tcPr>
            <w:tcW w:w="2977" w:type="dxa"/>
            <w:tcBorders>
              <w:top w:val="single" w:sz="4" w:space="0" w:color="auto"/>
              <w:left w:val="single" w:sz="4" w:space="0" w:color="auto"/>
              <w:bottom w:val="single" w:sz="4" w:space="0" w:color="auto"/>
              <w:right w:val="single" w:sz="4" w:space="0" w:color="auto"/>
            </w:tcBorders>
            <w:hideMark/>
          </w:tcPr>
          <w:p w14:paraId="38598B52" w14:textId="77777777" w:rsidR="00C14792" w:rsidRPr="00FE38A5" w:rsidRDefault="00C14792" w:rsidP="00535BDC">
            <w:pPr>
              <w:rPr>
                <w:rFonts w:eastAsia="Calibri"/>
                <w:kern w:val="2"/>
                <w14:ligatures w14:val="standardContextual"/>
              </w:rPr>
            </w:pPr>
            <w:r w:rsidRPr="00FE38A5">
              <w:rPr>
                <w:rFonts w:eastAsia="Calibri"/>
                <w:kern w:val="2"/>
                <w14:ligatures w14:val="standardContextual"/>
              </w:rPr>
              <w:t>Sharps such as glass, needles, etc.)</w:t>
            </w:r>
          </w:p>
        </w:tc>
        <w:tc>
          <w:tcPr>
            <w:tcW w:w="1231" w:type="dxa"/>
            <w:tcBorders>
              <w:top w:val="single" w:sz="4" w:space="0" w:color="auto"/>
              <w:left w:val="single" w:sz="4" w:space="0" w:color="auto"/>
              <w:bottom w:val="single" w:sz="4" w:space="0" w:color="auto"/>
              <w:right w:val="single" w:sz="4" w:space="0" w:color="auto"/>
            </w:tcBorders>
            <w:hideMark/>
          </w:tcPr>
          <w:p w14:paraId="5E42A879" w14:textId="77777777" w:rsidR="00C14792" w:rsidRPr="00FE38A5" w:rsidRDefault="00C14792" w:rsidP="00535BDC">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3E460213" w14:textId="77777777" w:rsidR="00C14792" w:rsidRPr="00FE38A5" w:rsidRDefault="00C14792" w:rsidP="00535BDC">
            <w:r w:rsidRPr="00FE38A5">
              <w:t>1:5</w:t>
            </w:r>
          </w:p>
        </w:tc>
      </w:tr>
      <w:tr w:rsidR="00C14792" w:rsidRPr="00FE38A5" w14:paraId="25CB79EC" w14:textId="77777777" w:rsidTr="00535BDC">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547BA08F" w14:textId="77777777" w:rsidR="00C14792" w:rsidRPr="00FE38A5" w:rsidRDefault="00C14792" w:rsidP="00535BDC">
            <w:pPr>
              <w:rPr>
                <w:b/>
              </w:rPr>
            </w:pPr>
            <w:r w:rsidRPr="00FE38A5">
              <w:rPr>
                <w:b/>
              </w:rPr>
              <w:t>Consumable materials</w:t>
            </w:r>
          </w:p>
        </w:tc>
      </w:tr>
      <w:tr w:rsidR="00C14792" w:rsidRPr="00FE38A5" w14:paraId="5E93F059"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0A1122C3" w14:textId="77777777" w:rsidR="00C14792" w:rsidRPr="00FE38A5" w:rsidRDefault="00C14792" w:rsidP="00535BDC"/>
        </w:tc>
        <w:tc>
          <w:tcPr>
            <w:tcW w:w="3092" w:type="dxa"/>
            <w:tcBorders>
              <w:top w:val="single" w:sz="4" w:space="0" w:color="auto"/>
              <w:left w:val="single" w:sz="4" w:space="0" w:color="auto"/>
              <w:bottom w:val="single" w:sz="4" w:space="0" w:color="auto"/>
              <w:right w:val="single" w:sz="4" w:space="0" w:color="auto"/>
            </w:tcBorders>
            <w:hideMark/>
          </w:tcPr>
          <w:p w14:paraId="4E6F4604" w14:textId="77777777" w:rsidR="00C14792" w:rsidRPr="00FE38A5" w:rsidRDefault="00C14792" w:rsidP="00535BDC">
            <w:r w:rsidRPr="00FE38A5">
              <w:t>Printing Papers</w:t>
            </w:r>
          </w:p>
        </w:tc>
        <w:tc>
          <w:tcPr>
            <w:tcW w:w="2977" w:type="dxa"/>
            <w:tcBorders>
              <w:top w:val="single" w:sz="4" w:space="0" w:color="auto"/>
              <w:left w:val="single" w:sz="4" w:space="0" w:color="auto"/>
              <w:bottom w:val="single" w:sz="4" w:space="0" w:color="auto"/>
              <w:right w:val="single" w:sz="4" w:space="0" w:color="auto"/>
            </w:tcBorders>
            <w:hideMark/>
          </w:tcPr>
          <w:p w14:paraId="1DDDE39E" w14:textId="77777777" w:rsidR="00C14792" w:rsidRPr="00FE38A5" w:rsidRDefault="00C14792" w:rsidP="00535BDC">
            <w:r w:rsidRPr="00FE38A5">
              <w:t>A4</w:t>
            </w:r>
          </w:p>
        </w:tc>
        <w:tc>
          <w:tcPr>
            <w:tcW w:w="1231" w:type="dxa"/>
            <w:tcBorders>
              <w:top w:val="single" w:sz="4" w:space="0" w:color="auto"/>
              <w:left w:val="single" w:sz="4" w:space="0" w:color="auto"/>
              <w:bottom w:val="single" w:sz="4" w:space="0" w:color="auto"/>
              <w:right w:val="single" w:sz="4" w:space="0" w:color="auto"/>
            </w:tcBorders>
            <w:hideMark/>
          </w:tcPr>
          <w:p w14:paraId="6471E7E8" w14:textId="77777777" w:rsidR="00C14792" w:rsidRPr="00FE38A5" w:rsidRDefault="00C14792" w:rsidP="00535BDC">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00DAA260" w14:textId="77777777" w:rsidR="00C14792" w:rsidRPr="00FE38A5" w:rsidRDefault="00C14792" w:rsidP="00535BDC">
            <w:r w:rsidRPr="00FE38A5">
              <w:t>1:25</w:t>
            </w:r>
          </w:p>
        </w:tc>
      </w:tr>
      <w:tr w:rsidR="00C14792" w:rsidRPr="00FE38A5" w14:paraId="2F09F8F9"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6C787E5E"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6594C100" w14:textId="77777777" w:rsidR="00C14792" w:rsidRPr="00FE38A5" w:rsidRDefault="00C14792" w:rsidP="00535BDC">
            <w:r w:rsidRPr="00FE38A5">
              <w:t>Assorted whiteboard markers</w:t>
            </w:r>
          </w:p>
        </w:tc>
        <w:tc>
          <w:tcPr>
            <w:tcW w:w="2977" w:type="dxa"/>
            <w:tcBorders>
              <w:top w:val="single" w:sz="4" w:space="0" w:color="auto"/>
              <w:left w:val="single" w:sz="4" w:space="0" w:color="auto"/>
              <w:bottom w:val="single" w:sz="4" w:space="0" w:color="auto"/>
              <w:right w:val="single" w:sz="4" w:space="0" w:color="auto"/>
            </w:tcBorders>
            <w:hideMark/>
          </w:tcPr>
          <w:p w14:paraId="16BD09B9" w14:textId="77777777" w:rsidR="00C14792" w:rsidRPr="00FE38A5" w:rsidRDefault="00C14792" w:rsidP="00535BDC">
            <w:r w:rsidRPr="00FE38A5">
              <w:t>Non-permanent</w:t>
            </w:r>
          </w:p>
        </w:tc>
        <w:tc>
          <w:tcPr>
            <w:tcW w:w="1231" w:type="dxa"/>
            <w:tcBorders>
              <w:top w:val="single" w:sz="4" w:space="0" w:color="auto"/>
              <w:left w:val="single" w:sz="4" w:space="0" w:color="auto"/>
              <w:bottom w:val="single" w:sz="4" w:space="0" w:color="auto"/>
              <w:right w:val="single" w:sz="4" w:space="0" w:color="auto"/>
            </w:tcBorders>
            <w:hideMark/>
          </w:tcPr>
          <w:p w14:paraId="6D2AC72F" w14:textId="77777777" w:rsidR="00C14792" w:rsidRPr="00FE38A5" w:rsidRDefault="00C14792" w:rsidP="00535BDC">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1D285322" w14:textId="77777777" w:rsidR="00C14792" w:rsidRPr="00FE38A5" w:rsidRDefault="00C14792" w:rsidP="00535BDC">
            <w:r w:rsidRPr="00FE38A5">
              <w:t>1:25</w:t>
            </w:r>
          </w:p>
        </w:tc>
      </w:tr>
      <w:tr w:rsidR="00C14792" w:rsidRPr="00FE38A5" w14:paraId="4DA4F72D" w14:textId="77777777" w:rsidTr="00535BDC">
        <w:trPr>
          <w:trHeight w:val="1217"/>
        </w:trPr>
        <w:tc>
          <w:tcPr>
            <w:tcW w:w="790" w:type="dxa"/>
            <w:tcBorders>
              <w:top w:val="single" w:sz="4" w:space="0" w:color="auto"/>
              <w:left w:val="single" w:sz="4" w:space="0" w:color="auto"/>
              <w:bottom w:val="single" w:sz="4" w:space="0" w:color="auto"/>
              <w:right w:val="single" w:sz="4" w:space="0" w:color="auto"/>
            </w:tcBorders>
          </w:tcPr>
          <w:p w14:paraId="2CA13616"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3FA4A45D" w14:textId="77777777" w:rsidR="00C14792" w:rsidRPr="00FE38A5" w:rsidRDefault="00C14792" w:rsidP="00535BDC">
            <w:r w:rsidRPr="00FE38A5">
              <w:t>Cleaning materials</w:t>
            </w:r>
          </w:p>
        </w:tc>
        <w:tc>
          <w:tcPr>
            <w:tcW w:w="2977" w:type="dxa"/>
            <w:tcBorders>
              <w:top w:val="single" w:sz="4" w:space="0" w:color="auto"/>
              <w:left w:val="single" w:sz="4" w:space="0" w:color="auto"/>
              <w:bottom w:val="single" w:sz="4" w:space="0" w:color="auto"/>
              <w:right w:val="single" w:sz="4" w:space="0" w:color="auto"/>
            </w:tcBorders>
            <w:hideMark/>
          </w:tcPr>
          <w:p w14:paraId="2A424A5F" w14:textId="77777777" w:rsidR="00C14792" w:rsidRPr="00FE38A5" w:rsidRDefault="00C14792" w:rsidP="00535BDC">
            <w:r w:rsidRPr="00FE38A5">
              <w:t>Detergents</w:t>
            </w:r>
          </w:p>
          <w:p w14:paraId="4C2BD608" w14:textId="77777777" w:rsidR="00C14792" w:rsidRPr="00FE38A5" w:rsidRDefault="00C14792" w:rsidP="00535BDC">
            <w:r w:rsidRPr="00FE38A5">
              <w:t>Chemical sanitizers</w:t>
            </w:r>
          </w:p>
          <w:p w14:paraId="48BEE199" w14:textId="77777777" w:rsidR="00C14792" w:rsidRPr="00FE38A5" w:rsidRDefault="00C14792" w:rsidP="00535BDC">
            <w:r w:rsidRPr="00FE38A5">
              <w:t>Running water</w:t>
            </w:r>
          </w:p>
        </w:tc>
        <w:tc>
          <w:tcPr>
            <w:tcW w:w="1231" w:type="dxa"/>
            <w:tcBorders>
              <w:top w:val="single" w:sz="4" w:space="0" w:color="auto"/>
              <w:left w:val="single" w:sz="4" w:space="0" w:color="auto"/>
              <w:bottom w:val="single" w:sz="4" w:space="0" w:color="auto"/>
              <w:right w:val="single" w:sz="4" w:space="0" w:color="auto"/>
            </w:tcBorders>
            <w:hideMark/>
          </w:tcPr>
          <w:p w14:paraId="5DE18B9D" w14:textId="77777777" w:rsidR="00C14792" w:rsidRPr="00FE38A5" w:rsidRDefault="00C14792" w:rsidP="00535BDC">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30B5E87E" w14:textId="77777777" w:rsidR="00C14792" w:rsidRPr="00FE38A5" w:rsidRDefault="00C14792" w:rsidP="00535BDC">
            <w:r w:rsidRPr="00FE38A5">
              <w:t>1:25</w:t>
            </w:r>
          </w:p>
        </w:tc>
      </w:tr>
      <w:tr w:rsidR="00C14792" w:rsidRPr="00FE38A5" w14:paraId="6189A24B" w14:textId="77777777" w:rsidTr="00535BDC">
        <w:trPr>
          <w:trHeight w:val="412"/>
        </w:trPr>
        <w:tc>
          <w:tcPr>
            <w:tcW w:w="9638" w:type="dxa"/>
            <w:gridSpan w:val="5"/>
            <w:tcBorders>
              <w:top w:val="single" w:sz="4" w:space="0" w:color="auto"/>
              <w:left w:val="single" w:sz="4" w:space="0" w:color="auto"/>
              <w:bottom w:val="single" w:sz="4" w:space="0" w:color="auto"/>
              <w:right w:val="single" w:sz="4" w:space="0" w:color="auto"/>
            </w:tcBorders>
            <w:hideMark/>
          </w:tcPr>
          <w:p w14:paraId="4CAB452D" w14:textId="77777777" w:rsidR="00C14792" w:rsidRPr="00FE38A5" w:rsidRDefault="00C14792" w:rsidP="00535BDC">
            <w:pPr>
              <w:rPr>
                <w:b/>
              </w:rPr>
            </w:pPr>
            <w:r w:rsidRPr="00FE38A5">
              <w:rPr>
                <w:b/>
              </w:rPr>
              <w:t>Tools and equipment</w:t>
            </w:r>
          </w:p>
        </w:tc>
      </w:tr>
      <w:tr w:rsidR="00C14792" w:rsidRPr="00FE38A5" w14:paraId="7982CFEC"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7823F401"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1654C5A0" w14:textId="77777777" w:rsidR="00C14792" w:rsidRPr="00FE38A5" w:rsidRDefault="00C14792" w:rsidP="00535BDC">
            <w:r w:rsidRPr="00FE38A5">
              <w:rPr>
                <w:rFonts w:eastAsia="Calibri"/>
              </w:rPr>
              <w:t>Weighing balances</w:t>
            </w:r>
          </w:p>
        </w:tc>
        <w:tc>
          <w:tcPr>
            <w:tcW w:w="2977" w:type="dxa"/>
            <w:tcBorders>
              <w:top w:val="single" w:sz="4" w:space="0" w:color="auto"/>
              <w:left w:val="single" w:sz="4" w:space="0" w:color="auto"/>
              <w:bottom w:val="single" w:sz="4" w:space="0" w:color="auto"/>
              <w:right w:val="single" w:sz="4" w:space="0" w:color="auto"/>
            </w:tcBorders>
            <w:hideMark/>
          </w:tcPr>
          <w:p w14:paraId="4D2E36F5" w14:textId="77777777" w:rsidR="00C14792" w:rsidRPr="00FE38A5" w:rsidRDefault="00C14792" w:rsidP="00535BDC">
            <w:r w:rsidRPr="00FE38A5">
              <w:t>Analytical mass balance</w:t>
            </w:r>
          </w:p>
        </w:tc>
        <w:tc>
          <w:tcPr>
            <w:tcW w:w="1231" w:type="dxa"/>
            <w:tcBorders>
              <w:top w:val="single" w:sz="4" w:space="0" w:color="auto"/>
              <w:left w:val="single" w:sz="4" w:space="0" w:color="auto"/>
              <w:bottom w:val="single" w:sz="4" w:space="0" w:color="auto"/>
              <w:right w:val="single" w:sz="4" w:space="0" w:color="auto"/>
            </w:tcBorders>
            <w:hideMark/>
          </w:tcPr>
          <w:p w14:paraId="00FF38D0" w14:textId="77777777" w:rsidR="00C14792" w:rsidRPr="00FE38A5" w:rsidRDefault="00C14792" w:rsidP="00535BDC">
            <w:r w:rsidRPr="00FE38A5">
              <w:t>Enough for 25</w:t>
            </w:r>
          </w:p>
        </w:tc>
        <w:tc>
          <w:tcPr>
            <w:tcW w:w="1548" w:type="dxa"/>
            <w:tcBorders>
              <w:top w:val="single" w:sz="4" w:space="0" w:color="auto"/>
              <w:left w:val="single" w:sz="4" w:space="0" w:color="auto"/>
              <w:bottom w:val="single" w:sz="4" w:space="0" w:color="auto"/>
              <w:right w:val="single" w:sz="4" w:space="0" w:color="auto"/>
            </w:tcBorders>
            <w:hideMark/>
          </w:tcPr>
          <w:p w14:paraId="5A3334F0" w14:textId="77777777" w:rsidR="00C14792" w:rsidRPr="00FE38A5" w:rsidRDefault="00C14792" w:rsidP="00535BDC">
            <w:r w:rsidRPr="00FE38A5">
              <w:t>1:25</w:t>
            </w:r>
          </w:p>
        </w:tc>
      </w:tr>
      <w:tr w:rsidR="00C14792" w:rsidRPr="00FE38A5" w14:paraId="2D350CD2" w14:textId="77777777" w:rsidTr="00535BDC">
        <w:trPr>
          <w:trHeight w:val="814"/>
        </w:trPr>
        <w:tc>
          <w:tcPr>
            <w:tcW w:w="790" w:type="dxa"/>
            <w:tcBorders>
              <w:top w:val="single" w:sz="4" w:space="0" w:color="auto"/>
              <w:left w:val="single" w:sz="4" w:space="0" w:color="auto"/>
              <w:bottom w:val="single" w:sz="4" w:space="0" w:color="auto"/>
              <w:right w:val="single" w:sz="4" w:space="0" w:color="auto"/>
            </w:tcBorders>
          </w:tcPr>
          <w:p w14:paraId="2A6F9C41"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tcPr>
          <w:p w14:paraId="16CA257C" w14:textId="77777777" w:rsidR="00C14792" w:rsidRPr="00FE38A5" w:rsidRDefault="00C14792" w:rsidP="00535BDC">
            <w:r w:rsidRPr="00FE38A5">
              <w:t>Soxhlet apparatus</w:t>
            </w:r>
          </w:p>
          <w:p w14:paraId="640CBE8A" w14:textId="77777777" w:rsidR="00C14792" w:rsidRPr="00FE38A5" w:rsidRDefault="00C14792" w:rsidP="00535BDC"/>
        </w:tc>
        <w:tc>
          <w:tcPr>
            <w:tcW w:w="2977" w:type="dxa"/>
            <w:tcBorders>
              <w:top w:val="single" w:sz="4" w:space="0" w:color="auto"/>
              <w:left w:val="single" w:sz="4" w:space="0" w:color="auto"/>
              <w:bottom w:val="single" w:sz="4" w:space="0" w:color="auto"/>
              <w:right w:val="single" w:sz="4" w:space="0" w:color="auto"/>
            </w:tcBorders>
            <w:hideMark/>
          </w:tcPr>
          <w:p w14:paraId="57F6B2B0" w14:textId="77777777" w:rsidR="00C14792" w:rsidRPr="00FE38A5" w:rsidRDefault="00C14792" w:rsidP="00535BDC">
            <w:r w:rsidRPr="00FE38A5">
              <w:t xml:space="preserve">Standard </w:t>
            </w:r>
            <w:proofErr w:type="spellStart"/>
            <w:r w:rsidRPr="00FE38A5">
              <w:t>soxhlet</w:t>
            </w:r>
            <w:proofErr w:type="spellEnd"/>
            <w:r w:rsidRPr="00FE38A5">
              <w:t xml:space="preserve"> apparatus</w:t>
            </w:r>
          </w:p>
        </w:tc>
        <w:tc>
          <w:tcPr>
            <w:tcW w:w="1231" w:type="dxa"/>
            <w:tcBorders>
              <w:top w:val="single" w:sz="4" w:space="0" w:color="auto"/>
              <w:left w:val="single" w:sz="4" w:space="0" w:color="auto"/>
              <w:bottom w:val="single" w:sz="4" w:space="0" w:color="auto"/>
              <w:right w:val="single" w:sz="4" w:space="0" w:color="auto"/>
            </w:tcBorders>
            <w:hideMark/>
          </w:tcPr>
          <w:p w14:paraId="2E31DBC3" w14:textId="77777777" w:rsidR="00C14792" w:rsidRPr="00FE38A5" w:rsidRDefault="00C14792" w:rsidP="00535BDC">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49C888CD" w14:textId="77777777" w:rsidR="00C14792" w:rsidRPr="00FE38A5" w:rsidRDefault="00C14792" w:rsidP="00535BDC">
            <w:r w:rsidRPr="00FE38A5">
              <w:t>1:7</w:t>
            </w:r>
          </w:p>
        </w:tc>
      </w:tr>
      <w:tr w:rsidR="00C14792" w:rsidRPr="00FE38A5" w14:paraId="2DF5E036"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6739A0CA"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28DA50AF" w14:textId="77777777" w:rsidR="00C14792" w:rsidRPr="00FE38A5" w:rsidRDefault="00C14792" w:rsidP="00535BDC">
            <w:r w:rsidRPr="00FE38A5">
              <w:t xml:space="preserve">pH meters </w:t>
            </w:r>
          </w:p>
        </w:tc>
        <w:tc>
          <w:tcPr>
            <w:tcW w:w="2977" w:type="dxa"/>
            <w:tcBorders>
              <w:top w:val="single" w:sz="4" w:space="0" w:color="auto"/>
              <w:left w:val="single" w:sz="4" w:space="0" w:color="auto"/>
              <w:bottom w:val="single" w:sz="4" w:space="0" w:color="auto"/>
              <w:right w:val="single" w:sz="4" w:space="0" w:color="auto"/>
            </w:tcBorders>
            <w:hideMark/>
          </w:tcPr>
          <w:p w14:paraId="5A56013F" w14:textId="77777777" w:rsidR="00C14792" w:rsidRPr="00FE38A5" w:rsidRDefault="00C14792" w:rsidP="00535BDC">
            <w:r w:rsidRPr="00FE38A5">
              <w:t>Electrode type pH meters</w:t>
            </w:r>
          </w:p>
        </w:tc>
        <w:tc>
          <w:tcPr>
            <w:tcW w:w="1231" w:type="dxa"/>
            <w:tcBorders>
              <w:top w:val="single" w:sz="4" w:space="0" w:color="auto"/>
              <w:left w:val="single" w:sz="4" w:space="0" w:color="auto"/>
              <w:bottom w:val="single" w:sz="4" w:space="0" w:color="auto"/>
              <w:right w:val="single" w:sz="4" w:space="0" w:color="auto"/>
            </w:tcBorders>
            <w:hideMark/>
          </w:tcPr>
          <w:p w14:paraId="307AA627" w14:textId="77777777" w:rsidR="00C14792" w:rsidRPr="00FE38A5" w:rsidRDefault="00C14792" w:rsidP="00535BDC">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6C44FEF5" w14:textId="77777777" w:rsidR="00C14792" w:rsidRPr="00FE38A5" w:rsidRDefault="00C14792" w:rsidP="00535BDC">
            <w:r w:rsidRPr="00FE38A5">
              <w:t>1:5</w:t>
            </w:r>
          </w:p>
        </w:tc>
      </w:tr>
      <w:tr w:rsidR="00C14792" w:rsidRPr="00FE38A5" w14:paraId="3EBE56A6" w14:textId="77777777" w:rsidTr="00535BDC">
        <w:trPr>
          <w:trHeight w:val="747"/>
        </w:trPr>
        <w:tc>
          <w:tcPr>
            <w:tcW w:w="790" w:type="dxa"/>
            <w:tcBorders>
              <w:top w:val="single" w:sz="4" w:space="0" w:color="auto"/>
              <w:left w:val="single" w:sz="4" w:space="0" w:color="auto"/>
              <w:bottom w:val="single" w:sz="4" w:space="0" w:color="auto"/>
              <w:right w:val="single" w:sz="4" w:space="0" w:color="auto"/>
            </w:tcBorders>
          </w:tcPr>
          <w:p w14:paraId="4CA73DF9"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470168CD" w14:textId="77777777" w:rsidR="00C14792" w:rsidRPr="00FE38A5" w:rsidRDefault="00C14792" w:rsidP="00535BDC">
            <w:r w:rsidRPr="00FE38A5">
              <w:t xml:space="preserve">UV-VIS spectrophotometer </w:t>
            </w:r>
          </w:p>
        </w:tc>
        <w:tc>
          <w:tcPr>
            <w:tcW w:w="2977" w:type="dxa"/>
            <w:tcBorders>
              <w:top w:val="single" w:sz="4" w:space="0" w:color="auto"/>
              <w:left w:val="single" w:sz="4" w:space="0" w:color="auto"/>
              <w:bottom w:val="single" w:sz="4" w:space="0" w:color="auto"/>
              <w:right w:val="single" w:sz="4" w:space="0" w:color="auto"/>
            </w:tcBorders>
            <w:hideMark/>
          </w:tcPr>
          <w:p w14:paraId="1C1E572B" w14:textId="77777777" w:rsidR="00C14792" w:rsidRPr="00FE38A5" w:rsidRDefault="00C14792" w:rsidP="00535BDC">
            <w:r w:rsidRPr="00FE38A5">
              <w:t>Double spectrum</w:t>
            </w:r>
          </w:p>
        </w:tc>
        <w:tc>
          <w:tcPr>
            <w:tcW w:w="1231" w:type="dxa"/>
            <w:tcBorders>
              <w:top w:val="single" w:sz="4" w:space="0" w:color="auto"/>
              <w:left w:val="single" w:sz="4" w:space="0" w:color="auto"/>
              <w:bottom w:val="single" w:sz="4" w:space="0" w:color="auto"/>
              <w:right w:val="single" w:sz="4" w:space="0" w:color="auto"/>
            </w:tcBorders>
            <w:hideMark/>
          </w:tcPr>
          <w:p w14:paraId="5302C62A"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2C792648" w14:textId="77777777" w:rsidR="00C14792" w:rsidRPr="00FE38A5" w:rsidRDefault="00C14792" w:rsidP="00535BDC">
            <w:r w:rsidRPr="00FE38A5">
              <w:t>1:25</w:t>
            </w:r>
          </w:p>
        </w:tc>
      </w:tr>
      <w:tr w:rsidR="00C14792" w:rsidRPr="00FE38A5" w14:paraId="7BA99DEB"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270EE484"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01615700" w14:textId="77777777" w:rsidR="00C14792" w:rsidRPr="00FE38A5" w:rsidRDefault="00C14792" w:rsidP="00535BDC">
            <w:r w:rsidRPr="00FE38A5">
              <w:t>Bench top colorimeter</w:t>
            </w:r>
          </w:p>
        </w:tc>
        <w:tc>
          <w:tcPr>
            <w:tcW w:w="2977" w:type="dxa"/>
            <w:tcBorders>
              <w:top w:val="single" w:sz="4" w:space="0" w:color="auto"/>
              <w:left w:val="single" w:sz="4" w:space="0" w:color="auto"/>
              <w:bottom w:val="single" w:sz="4" w:space="0" w:color="auto"/>
              <w:right w:val="single" w:sz="4" w:space="0" w:color="auto"/>
            </w:tcBorders>
            <w:hideMark/>
          </w:tcPr>
          <w:p w14:paraId="0E535393" w14:textId="77777777" w:rsidR="00C14792" w:rsidRPr="00FE38A5" w:rsidRDefault="00C14792" w:rsidP="00535BDC">
            <w:r w:rsidRPr="00FE38A5">
              <w:t>Lovibond comparator</w:t>
            </w:r>
          </w:p>
        </w:tc>
        <w:tc>
          <w:tcPr>
            <w:tcW w:w="1231" w:type="dxa"/>
            <w:tcBorders>
              <w:top w:val="single" w:sz="4" w:space="0" w:color="auto"/>
              <w:left w:val="single" w:sz="4" w:space="0" w:color="auto"/>
              <w:bottom w:val="single" w:sz="4" w:space="0" w:color="auto"/>
              <w:right w:val="single" w:sz="4" w:space="0" w:color="auto"/>
            </w:tcBorders>
            <w:hideMark/>
          </w:tcPr>
          <w:p w14:paraId="2DB9E733" w14:textId="77777777" w:rsidR="00C14792" w:rsidRPr="00FE38A5" w:rsidRDefault="00C14792" w:rsidP="00535BDC">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4FE768BB" w14:textId="77777777" w:rsidR="00C14792" w:rsidRPr="00FE38A5" w:rsidRDefault="00C14792" w:rsidP="00535BDC">
            <w:r w:rsidRPr="00FE38A5">
              <w:t>1:7</w:t>
            </w:r>
          </w:p>
        </w:tc>
      </w:tr>
      <w:tr w:rsidR="00C14792" w:rsidRPr="00FE38A5" w14:paraId="2C3774D2"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351C2992"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1473A0C8" w14:textId="77777777" w:rsidR="00C14792" w:rsidRPr="00FE38A5" w:rsidRDefault="00C14792" w:rsidP="00535BDC">
            <w:r w:rsidRPr="00FE38A5">
              <w:t xml:space="preserve">Refractometers </w:t>
            </w:r>
          </w:p>
        </w:tc>
        <w:tc>
          <w:tcPr>
            <w:tcW w:w="2977" w:type="dxa"/>
            <w:tcBorders>
              <w:top w:val="single" w:sz="4" w:space="0" w:color="auto"/>
              <w:left w:val="single" w:sz="4" w:space="0" w:color="auto"/>
              <w:bottom w:val="single" w:sz="4" w:space="0" w:color="auto"/>
              <w:right w:val="single" w:sz="4" w:space="0" w:color="auto"/>
            </w:tcBorders>
            <w:hideMark/>
          </w:tcPr>
          <w:p w14:paraId="32EBCADC" w14:textId="77777777" w:rsidR="00C14792" w:rsidRPr="00FE38A5" w:rsidRDefault="00C14792" w:rsidP="00535BDC">
            <w:r w:rsidRPr="00FE38A5">
              <w:t>Hand -held</w:t>
            </w:r>
          </w:p>
        </w:tc>
        <w:tc>
          <w:tcPr>
            <w:tcW w:w="1231" w:type="dxa"/>
            <w:tcBorders>
              <w:top w:val="single" w:sz="4" w:space="0" w:color="auto"/>
              <w:left w:val="single" w:sz="4" w:space="0" w:color="auto"/>
              <w:bottom w:val="single" w:sz="4" w:space="0" w:color="auto"/>
              <w:right w:val="single" w:sz="4" w:space="0" w:color="auto"/>
            </w:tcBorders>
            <w:hideMark/>
          </w:tcPr>
          <w:p w14:paraId="1AD22839" w14:textId="77777777" w:rsidR="00C14792" w:rsidRPr="00FE38A5" w:rsidRDefault="00C14792" w:rsidP="00535BDC">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0B5DE56E" w14:textId="77777777" w:rsidR="00C14792" w:rsidRPr="00FE38A5" w:rsidRDefault="00C14792" w:rsidP="00535BDC">
            <w:r w:rsidRPr="00FE38A5">
              <w:t>1:5</w:t>
            </w:r>
          </w:p>
        </w:tc>
      </w:tr>
      <w:tr w:rsidR="00C14792" w:rsidRPr="00FE38A5" w14:paraId="1BD29D33"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6689572E"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3DE27712" w14:textId="77777777" w:rsidR="00C14792" w:rsidRPr="00FE38A5" w:rsidRDefault="00C14792" w:rsidP="00535BDC">
            <w:r w:rsidRPr="00FE38A5">
              <w:t xml:space="preserve">Kjedahl apparatus </w:t>
            </w:r>
          </w:p>
        </w:tc>
        <w:tc>
          <w:tcPr>
            <w:tcW w:w="2977" w:type="dxa"/>
            <w:tcBorders>
              <w:top w:val="single" w:sz="4" w:space="0" w:color="auto"/>
              <w:left w:val="single" w:sz="4" w:space="0" w:color="auto"/>
              <w:bottom w:val="single" w:sz="4" w:space="0" w:color="auto"/>
              <w:right w:val="single" w:sz="4" w:space="0" w:color="auto"/>
            </w:tcBorders>
            <w:hideMark/>
          </w:tcPr>
          <w:p w14:paraId="33FED4F1" w14:textId="77777777" w:rsidR="00C14792" w:rsidRPr="00FE38A5" w:rsidRDefault="00C14792" w:rsidP="00535BDC">
            <w:r w:rsidRPr="00FE38A5">
              <w:t xml:space="preserve">Complete </w:t>
            </w:r>
            <w:proofErr w:type="spellStart"/>
            <w:r w:rsidRPr="00FE38A5">
              <w:t>Kjedahl</w:t>
            </w:r>
            <w:proofErr w:type="spellEnd"/>
            <w:r w:rsidRPr="00FE38A5">
              <w:t xml:space="preserve"> apparatus setup</w:t>
            </w:r>
          </w:p>
        </w:tc>
        <w:tc>
          <w:tcPr>
            <w:tcW w:w="1231" w:type="dxa"/>
            <w:tcBorders>
              <w:top w:val="single" w:sz="4" w:space="0" w:color="auto"/>
              <w:left w:val="single" w:sz="4" w:space="0" w:color="auto"/>
              <w:bottom w:val="single" w:sz="4" w:space="0" w:color="auto"/>
              <w:right w:val="single" w:sz="4" w:space="0" w:color="auto"/>
            </w:tcBorders>
            <w:hideMark/>
          </w:tcPr>
          <w:p w14:paraId="523BEE80"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6039933E" w14:textId="77777777" w:rsidR="00C14792" w:rsidRPr="00FE38A5" w:rsidRDefault="00C14792" w:rsidP="00535BDC">
            <w:r w:rsidRPr="00FE38A5">
              <w:t>1:25</w:t>
            </w:r>
          </w:p>
        </w:tc>
      </w:tr>
      <w:tr w:rsidR="00C14792" w:rsidRPr="00FE38A5" w14:paraId="56CC932E"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79E561AD"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6FE113DE" w14:textId="77777777" w:rsidR="00C14792" w:rsidRPr="00FE38A5" w:rsidRDefault="00C14792" w:rsidP="00535BDC">
            <w:r w:rsidRPr="00FE38A5">
              <w:t xml:space="preserve">Oven </w:t>
            </w:r>
          </w:p>
        </w:tc>
        <w:tc>
          <w:tcPr>
            <w:tcW w:w="2977" w:type="dxa"/>
            <w:tcBorders>
              <w:top w:val="single" w:sz="4" w:space="0" w:color="auto"/>
              <w:left w:val="single" w:sz="4" w:space="0" w:color="auto"/>
              <w:bottom w:val="single" w:sz="4" w:space="0" w:color="auto"/>
              <w:right w:val="single" w:sz="4" w:space="0" w:color="auto"/>
            </w:tcBorders>
            <w:hideMark/>
          </w:tcPr>
          <w:p w14:paraId="28C42CC0" w14:textId="77777777" w:rsidR="00C14792" w:rsidRPr="00FE38A5" w:rsidRDefault="00C14792" w:rsidP="00535BDC">
            <w:r w:rsidRPr="00FE38A5">
              <w:t xml:space="preserve">Air </w:t>
            </w:r>
            <w:proofErr w:type="gramStart"/>
            <w:r w:rsidRPr="00FE38A5">
              <w:t>type  (</w:t>
            </w:r>
            <w:proofErr w:type="gramEnd"/>
            <w:r w:rsidRPr="00FE38A5">
              <w:t>forced convection)</w:t>
            </w:r>
          </w:p>
        </w:tc>
        <w:tc>
          <w:tcPr>
            <w:tcW w:w="1231" w:type="dxa"/>
            <w:tcBorders>
              <w:top w:val="single" w:sz="4" w:space="0" w:color="auto"/>
              <w:left w:val="single" w:sz="4" w:space="0" w:color="auto"/>
              <w:bottom w:val="single" w:sz="4" w:space="0" w:color="auto"/>
              <w:right w:val="single" w:sz="4" w:space="0" w:color="auto"/>
            </w:tcBorders>
            <w:hideMark/>
          </w:tcPr>
          <w:p w14:paraId="08F59A65" w14:textId="77777777" w:rsidR="00C14792" w:rsidRPr="00FE38A5" w:rsidRDefault="00C14792" w:rsidP="00535BDC">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5130C399" w14:textId="77777777" w:rsidR="00C14792" w:rsidRPr="00FE38A5" w:rsidRDefault="00C14792" w:rsidP="00535BDC">
            <w:r w:rsidRPr="00FE38A5">
              <w:t>1:7</w:t>
            </w:r>
          </w:p>
        </w:tc>
      </w:tr>
      <w:tr w:rsidR="00C14792" w:rsidRPr="00FE38A5" w14:paraId="0E8EF2E6"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01373A4F"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3EC4A012" w14:textId="77777777" w:rsidR="00C14792" w:rsidRPr="00FE38A5" w:rsidRDefault="00C14792" w:rsidP="00535BDC">
            <w:r w:rsidRPr="00FE38A5">
              <w:t xml:space="preserve">Oven </w:t>
            </w:r>
          </w:p>
        </w:tc>
        <w:tc>
          <w:tcPr>
            <w:tcW w:w="2977" w:type="dxa"/>
            <w:tcBorders>
              <w:top w:val="single" w:sz="4" w:space="0" w:color="auto"/>
              <w:left w:val="single" w:sz="4" w:space="0" w:color="auto"/>
              <w:bottom w:val="single" w:sz="4" w:space="0" w:color="auto"/>
              <w:right w:val="single" w:sz="4" w:space="0" w:color="auto"/>
            </w:tcBorders>
            <w:hideMark/>
          </w:tcPr>
          <w:p w14:paraId="183DB54C" w14:textId="77777777" w:rsidR="00C14792" w:rsidRPr="00FE38A5" w:rsidRDefault="00C14792" w:rsidP="00535BDC">
            <w:r w:rsidRPr="00FE38A5">
              <w:t>Vacuum</w:t>
            </w:r>
          </w:p>
        </w:tc>
        <w:tc>
          <w:tcPr>
            <w:tcW w:w="1231" w:type="dxa"/>
            <w:tcBorders>
              <w:top w:val="single" w:sz="4" w:space="0" w:color="auto"/>
              <w:left w:val="single" w:sz="4" w:space="0" w:color="auto"/>
              <w:bottom w:val="single" w:sz="4" w:space="0" w:color="auto"/>
              <w:right w:val="single" w:sz="4" w:space="0" w:color="auto"/>
            </w:tcBorders>
            <w:hideMark/>
          </w:tcPr>
          <w:p w14:paraId="1260F2FD" w14:textId="77777777" w:rsidR="00C14792" w:rsidRPr="00FE38A5" w:rsidRDefault="00C14792" w:rsidP="00535BDC">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2C56873D" w14:textId="77777777" w:rsidR="00C14792" w:rsidRPr="00FE38A5" w:rsidRDefault="00C14792" w:rsidP="00535BDC">
            <w:r w:rsidRPr="00FE38A5">
              <w:t>1:7</w:t>
            </w:r>
          </w:p>
        </w:tc>
      </w:tr>
      <w:tr w:rsidR="00C14792" w:rsidRPr="00FE38A5" w14:paraId="28EC27C4"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1D091CD3"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01A39822" w14:textId="77777777" w:rsidR="00C14792" w:rsidRPr="00FE38A5" w:rsidRDefault="00C14792" w:rsidP="00535BDC">
            <w:r w:rsidRPr="00FE38A5">
              <w:t xml:space="preserve">Water baths </w:t>
            </w:r>
          </w:p>
        </w:tc>
        <w:tc>
          <w:tcPr>
            <w:tcW w:w="2977" w:type="dxa"/>
            <w:tcBorders>
              <w:top w:val="single" w:sz="4" w:space="0" w:color="auto"/>
              <w:left w:val="single" w:sz="4" w:space="0" w:color="auto"/>
              <w:bottom w:val="single" w:sz="4" w:space="0" w:color="auto"/>
              <w:right w:val="single" w:sz="4" w:space="0" w:color="auto"/>
            </w:tcBorders>
            <w:hideMark/>
          </w:tcPr>
          <w:p w14:paraId="7C0FFCC8" w14:textId="77777777" w:rsidR="00C14792" w:rsidRPr="00FE38A5" w:rsidRDefault="00C14792" w:rsidP="00535BDC">
            <w:r w:rsidRPr="00FE38A5">
              <w:t xml:space="preserve">General purpose </w:t>
            </w:r>
          </w:p>
        </w:tc>
        <w:tc>
          <w:tcPr>
            <w:tcW w:w="1231" w:type="dxa"/>
            <w:tcBorders>
              <w:top w:val="single" w:sz="4" w:space="0" w:color="auto"/>
              <w:left w:val="single" w:sz="4" w:space="0" w:color="auto"/>
              <w:bottom w:val="single" w:sz="4" w:space="0" w:color="auto"/>
              <w:right w:val="single" w:sz="4" w:space="0" w:color="auto"/>
            </w:tcBorders>
            <w:hideMark/>
          </w:tcPr>
          <w:p w14:paraId="0C6179D9" w14:textId="77777777" w:rsidR="00C14792" w:rsidRPr="00FE38A5" w:rsidRDefault="00C14792" w:rsidP="00535BDC">
            <w:r w:rsidRPr="00FE38A5">
              <w:t>10</w:t>
            </w:r>
          </w:p>
        </w:tc>
        <w:tc>
          <w:tcPr>
            <w:tcW w:w="1548" w:type="dxa"/>
            <w:tcBorders>
              <w:top w:val="single" w:sz="4" w:space="0" w:color="auto"/>
              <w:left w:val="single" w:sz="4" w:space="0" w:color="auto"/>
              <w:bottom w:val="single" w:sz="4" w:space="0" w:color="auto"/>
              <w:right w:val="single" w:sz="4" w:space="0" w:color="auto"/>
            </w:tcBorders>
            <w:hideMark/>
          </w:tcPr>
          <w:p w14:paraId="128C3C26" w14:textId="77777777" w:rsidR="00C14792" w:rsidRPr="00FE38A5" w:rsidRDefault="00C14792" w:rsidP="00535BDC">
            <w:r w:rsidRPr="00FE38A5">
              <w:t>1:3</w:t>
            </w:r>
          </w:p>
        </w:tc>
      </w:tr>
      <w:tr w:rsidR="00C14792" w:rsidRPr="00FE38A5" w14:paraId="7E0B04A8"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06BE5942"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4F72DE4A" w14:textId="77777777" w:rsidR="00C14792" w:rsidRPr="00FE38A5" w:rsidRDefault="00C14792" w:rsidP="00535BDC">
            <w:r w:rsidRPr="00FE38A5">
              <w:t xml:space="preserve">Fume chambers </w:t>
            </w:r>
          </w:p>
        </w:tc>
        <w:tc>
          <w:tcPr>
            <w:tcW w:w="2977" w:type="dxa"/>
            <w:tcBorders>
              <w:top w:val="single" w:sz="4" w:space="0" w:color="auto"/>
              <w:left w:val="single" w:sz="4" w:space="0" w:color="auto"/>
              <w:bottom w:val="single" w:sz="4" w:space="0" w:color="auto"/>
              <w:right w:val="single" w:sz="4" w:space="0" w:color="auto"/>
            </w:tcBorders>
            <w:hideMark/>
          </w:tcPr>
          <w:p w14:paraId="04C6A842" w14:textId="77777777" w:rsidR="00C14792" w:rsidRPr="00FE38A5" w:rsidRDefault="00C14792" w:rsidP="00535BDC">
            <w:r w:rsidRPr="00FE38A5">
              <w:t>Ducted fume chamber</w:t>
            </w:r>
          </w:p>
        </w:tc>
        <w:tc>
          <w:tcPr>
            <w:tcW w:w="1231" w:type="dxa"/>
            <w:tcBorders>
              <w:top w:val="single" w:sz="4" w:space="0" w:color="auto"/>
              <w:left w:val="single" w:sz="4" w:space="0" w:color="auto"/>
              <w:bottom w:val="single" w:sz="4" w:space="0" w:color="auto"/>
              <w:right w:val="single" w:sz="4" w:space="0" w:color="auto"/>
            </w:tcBorders>
            <w:hideMark/>
          </w:tcPr>
          <w:p w14:paraId="5431AA9E" w14:textId="77777777" w:rsidR="00C14792" w:rsidRPr="00FE38A5" w:rsidRDefault="00C14792" w:rsidP="00535BDC">
            <w:r w:rsidRPr="00FE38A5">
              <w:t>2</w:t>
            </w:r>
          </w:p>
        </w:tc>
        <w:tc>
          <w:tcPr>
            <w:tcW w:w="1548" w:type="dxa"/>
            <w:tcBorders>
              <w:top w:val="single" w:sz="4" w:space="0" w:color="auto"/>
              <w:left w:val="single" w:sz="4" w:space="0" w:color="auto"/>
              <w:bottom w:val="single" w:sz="4" w:space="0" w:color="auto"/>
              <w:right w:val="single" w:sz="4" w:space="0" w:color="auto"/>
            </w:tcBorders>
            <w:hideMark/>
          </w:tcPr>
          <w:p w14:paraId="106B438C" w14:textId="77777777" w:rsidR="00C14792" w:rsidRPr="00FE38A5" w:rsidRDefault="00C14792" w:rsidP="00535BDC">
            <w:r w:rsidRPr="00FE38A5">
              <w:t>1:13</w:t>
            </w:r>
          </w:p>
        </w:tc>
      </w:tr>
      <w:tr w:rsidR="00C14792" w:rsidRPr="00FE38A5" w14:paraId="6FD0839F"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07BEA715"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381C8275" w14:textId="77777777" w:rsidR="00C14792" w:rsidRPr="00FE38A5" w:rsidRDefault="00C14792" w:rsidP="00535BDC">
            <w:r w:rsidRPr="00FE38A5">
              <w:t xml:space="preserve">Moisture </w:t>
            </w:r>
            <w:proofErr w:type="spellStart"/>
            <w:r w:rsidRPr="00FE38A5">
              <w:t>analyzers</w:t>
            </w:r>
            <w:proofErr w:type="spellEnd"/>
            <w:r w:rsidRPr="00FE38A5">
              <w:t xml:space="preserve"> </w:t>
            </w:r>
          </w:p>
        </w:tc>
        <w:tc>
          <w:tcPr>
            <w:tcW w:w="2977" w:type="dxa"/>
            <w:tcBorders>
              <w:top w:val="single" w:sz="4" w:space="0" w:color="auto"/>
              <w:left w:val="single" w:sz="4" w:space="0" w:color="auto"/>
              <w:bottom w:val="single" w:sz="4" w:space="0" w:color="auto"/>
              <w:right w:val="single" w:sz="4" w:space="0" w:color="auto"/>
            </w:tcBorders>
            <w:hideMark/>
          </w:tcPr>
          <w:p w14:paraId="38C59454" w14:textId="77777777" w:rsidR="00C14792" w:rsidRPr="00FE38A5" w:rsidRDefault="00C14792" w:rsidP="00535BDC">
            <w:r w:rsidRPr="00FE38A5">
              <w:t>Rapid infrared</w:t>
            </w:r>
          </w:p>
        </w:tc>
        <w:tc>
          <w:tcPr>
            <w:tcW w:w="1231" w:type="dxa"/>
            <w:tcBorders>
              <w:top w:val="single" w:sz="4" w:space="0" w:color="auto"/>
              <w:left w:val="single" w:sz="4" w:space="0" w:color="auto"/>
              <w:bottom w:val="single" w:sz="4" w:space="0" w:color="auto"/>
              <w:right w:val="single" w:sz="4" w:space="0" w:color="auto"/>
            </w:tcBorders>
            <w:hideMark/>
          </w:tcPr>
          <w:p w14:paraId="0ED81B7B" w14:textId="77777777" w:rsidR="00C14792" w:rsidRPr="00FE38A5" w:rsidRDefault="00C14792" w:rsidP="00535BDC">
            <w:r w:rsidRPr="00FE38A5">
              <w:t>4</w:t>
            </w:r>
          </w:p>
        </w:tc>
        <w:tc>
          <w:tcPr>
            <w:tcW w:w="1548" w:type="dxa"/>
            <w:tcBorders>
              <w:top w:val="single" w:sz="4" w:space="0" w:color="auto"/>
              <w:left w:val="single" w:sz="4" w:space="0" w:color="auto"/>
              <w:bottom w:val="single" w:sz="4" w:space="0" w:color="auto"/>
              <w:right w:val="single" w:sz="4" w:space="0" w:color="auto"/>
            </w:tcBorders>
            <w:hideMark/>
          </w:tcPr>
          <w:p w14:paraId="13A303AB" w14:textId="77777777" w:rsidR="00C14792" w:rsidRPr="00FE38A5" w:rsidRDefault="00C14792" w:rsidP="00535BDC">
            <w:r w:rsidRPr="00FE38A5">
              <w:t>1:7</w:t>
            </w:r>
          </w:p>
        </w:tc>
      </w:tr>
      <w:tr w:rsidR="00C14792" w:rsidRPr="00FE38A5" w14:paraId="505974C6" w14:textId="77777777" w:rsidTr="00535BDC">
        <w:trPr>
          <w:trHeight w:val="725"/>
        </w:trPr>
        <w:tc>
          <w:tcPr>
            <w:tcW w:w="790" w:type="dxa"/>
            <w:tcBorders>
              <w:top w:val="single" w:sz="4" w:space="0" w:color="auto"/>
              <w:left w:val="single" w:sz="4" w:space="0" w:color="auto"/>
              <w:bottom w:val="single" w:sz="4" w:space="0" w:color="auto"/>
              <w:right w:val="single" w:sz="4" w:space="0" w:color="auto"/>
            </w:tcBorders>
          </w:tcPr>
          <w:p w14:paraId="2D56560F"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64305B7B" w14:textId="77777777" w:rsidR="00C14792" w:rsidRPr="00FE38A5" w:rsidRDefault="00C14792" w:rsidP="00535BDC">
            <w:r w:rsidRPr="00FE38A5">
              <w:rPr>
                <w:rFonts w:eastAsia="Calibri"/>
              </w:rPr>
              <w:t xml:space="preserve">Lamina hood </w:t>
            </w:r>
          </w:p>
        </w:tc>
        <w:tc>
          <w:tcPr>
            <w:tcW w:w="2977" w:type="dxa"/>
            <w:tcBorders>
              <w:top w:val="single" w:sz="4" w:space="0" w:color="auto"/>
              <w:left w:val="single" w:sz="4" w:space="0" w:color="auto"/>
              <w:bottom w:val="single" w:sz="4" w:space="0" w:color="auto"/>
              <w:right w:val="single" w:sz="4" w:space="0" w:color="auto"/>
            </w:tcBorders>
            <w:hideMark/>
          </w:tcPr>
          <w:p w14:paraId="2E327C50" w14:textId="77777777" w:rsidR="00C14792" w:rsidRPr="00FE38A5" w:rsidRDefault="00C14792" w:rsidP="00535BDC">
            <w:r w:rsidRPr="00FE38A5">
              <w:t xml:space="preserve"> Vertical and horizontal laminar hoods</w:t>
            </w:r>
          </w:p>
        </w:tc>
        <w:tc>
          <w:tcPr>
            <w:tcW w:w="1231" w:type="dxa"/>
            <w:tcBorders>
              <w:top w:val="single" w:sz="4" w:space="0" w:color="auto"/>
              <w:left w:val="single" w:sz="4" w:space="0" w:color="auto"/>
              <w:bottom w:val="single" w:sz="4" w:space="0" w:color="auto"/>
              <w:right w:val="single" w:sz="4" w:space="0" w:color="auto"/>
            </w:tcBorders>
            <w:hideMark/>
          </w:tcPr>
          <w:p w14:paraId="61D7E1DA"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32004B67" w14:textId="77777777" w:rsidR="00C14792" w:rsidRPr="00FE38A5" w:rsidRDefault="00C14792" w:rsidP="00535BDC">
            <w:r w:rsidRPr="00FE38A5">
              <w:t>1:25</w:t>
            </w:r>
          </w:p>
        </w:tc>
      </w:tr>
      <w:tr w:rsidR="00C14792" w:rsidRPr="00FE38A5" w14:paraId="247DCE89"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12E1BF47"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7973B71E" w14:textId="77777777" w:rsidR="00C14792" w:rsidRPr="00FE38A5" w:rsidRDefault="00C14792" w:rsidP="00535BDC">
            <w:r w:rsidRPr="00FE38A5">
              <w:rPr>
                <w:rFonts w:eastAsia="Calibri"/>
              </w:rPr>
              <w:t>Autoclave</w:t>
            </w:r>
          </w:p>
        </w:tc>
        <w:tc>
          <w:tcPr>
            <w:tcW w:w="2977" w:type="dxa"/>
            <w:tcBorders>
              <w:top w:val="single" w:sz="4" w:space="0" w:color="auto"/>
              <w:left w:val="single" w:sz="4" w:space="0" w:color="auto"/>
              <w:bottom w:val="single" w:sz="4" w:space="0" w:color="auto"/>
              <w:right w:val="single" w:sz="4" w:space="0" w:color="auto"/>
            </w:tcBorders>
            <w:hideMark/>
          </w:tcPr>
          <w:p w14:paraId="6745002B" w14:textId="77777777" w:rsidR="00C14792" w:rsidRPr="00FE38A5" w:rsidRDefault="00C14792" w:rsidP="00535BDC">
            <w:r w:rsidRPr="00FE38A5">
              <w:t>Laboratory autoclaves</w:t>
            </w:r>
          </w:p>
        </w:tc>
        <w:tc>
          <w:tcPr>
            <w:tcW w:w="1231" w:type="dxa"/>
            <w:tcBorders>
              <w:top w:val="single" w:sz="4" w:space="0" w:color="auto"/>
              <w:left w:val="single" w:sz="4" w:space="0" w:color="auto"/>
              <w:bottom w:val="single" w:sz="4" w:space="0" w:color="auto"/>
              <w:right w:val="single" w:sz="4" w:space="0" w:color="auto"/>
            </w:tcBorders>
            <w:hideMark/>
          </w:tcPr>
          <w:p w14:paraId="5D245EA4"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574F9E6E" w14:textId="77777777" w:rsidR="00C14792" w:rsidRPr="00FE38A5" w:rsidRDefault="00C14792" w:rsidP="00535BDC">
            <w:r w:rsidRPr="00FE38A5">
              <w:t>1:25</w:t>
            </w:r>
          </w:p>
        </w:tc>
      </w:tr>
      <w:tr w:rsidR="00C14792" w:rsidRPr="00FE38A5" w14:paraId="047595E2"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096918D1"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1FE9C280" w14:textId="77777777" w:rsidR="00C14792" w:rsidRPr="00FE38A5" w:rsidRDefault="00C14792" w:rsidP="00535BDC">
            <w:r w:rsidRPr="00FE38A5">
              <w:rPr>
                <w:rFonts w:eastAsia="Calibri"/>
              </w:rPr>
              <w:t>Colony counter</w:t>
            </w:r>
          </w:p>
        </w:tc>
        <w:tc>
          <w:tcPr>
            <w:tcW w:w="2977" w:type="dxa"/>
            <w:tcBorders>
              <w:top w:val="single" w:sz="4" w:space="0" w:color="auto"/>
              <w:left w:val="single" w:sz="4" w:space="0" w:color="auto"/>
              <w:bottom w:val="single" w:sz="4" w:space="0" w:color="auto"/>
              <w:right w:val="single" w:sz="4" w:space="0" w:color="auto"/>
            </w:tcBorders>
            <w:hideMark/>
          </w:tcPr>
          <w:p w14:paraId="65D7614B" w14:textId="77777777" w:rsidR="00C14792" w:rsidRPr="00FE38A5" w:rsidRDefault="00C14792" w:rsidP="00535BDC">
            <w:r w:rsidRPr="00FE38A5">
              <w:t>Manual</w:t>
            </w:r>
          </w:p>
        </w:tc>
        <w:tc>
          <w:tcPr>
            <w:tcW w:w="1231" w:type="dxa"/>
            <w:tcBorders>
              <w:top w:val="single" w:sz="4" w:space="0" w:color="auto"/>
              <w:left w:val="single" w:sz="4" w:space="0" w:color="auto"/>
              <w:bottom w:val="single" w:sz="4" w:space="0" w:color="auto"/>
              <w:right w:val="single" w:sz="4" w:space="0" w:color="auto"/>
            </w:tcBorders>
            <w:hideMark/>
          </w:tcPr>
          <w:p w14:paraId="12BC6E50"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61E0B466" w14:textId="77777777" w:rsidR="00C14792" w:rsidRPr="00FE38A5" w:rsidRDefault="00C14792" w:rsidP="00535BDC">
            <w:r w:rsidRPr="00FE38A5">
              <w:t>1:25</w:t>
            </w:r>
          </w:p>
        </w:tc>
      </w:tr>
      <w:tr w:rsidR="00C14792" w:rsidRPr="00FE38A5" w14:paraId="52166380"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2E03B700"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5F9041CE" w14:textId="77777777" w:rsidR="00C14792" w:rsidRPr="00FE38A5" w:rsidRDefault="00C14792" w:rsidP="00535BDC">
            <w:r w:rsidRPr="00FE38A5">
              <w:rPr>
                <w:rFonts w:eastAsia="Calibri"/>
              </w:rPr>
              <w:t xml:space="preserve">Anaerobic jar </w:t>
            </w:r>
          </w:p>
        </w:tc>
        <w:tc>
          <w:tcPr>
            <w:tcW w:w="2977" w:type="dxa"/>
            <w:tcBorders>
              <w:top w:val="single" w:sz="4" w:space="0" w:color="auto"/>
              <w:left w:val="single" w:sz="4" w:space="0" w:color="auto"/>
              <w:bottom w:val="single" w:sz="4" w:space="0" w:color="auto"/>
              <w:right w:val="single" w:sz="4" w:space="0" w:color="auto"/>
            </w:tcBorders>
            <w:hideMark/>
          </w:tcPr>
          <w:p w14:paraId="3C396EA0" w14:textId="77777777" w:rsidR="00C14792" w:rsidRPr="00FE38A5" w:rsidRDefault="00C14792" w:rsidP="00535BDC">
            <w:r w:rsidRPr="00FE38A5">
              <w:t>Vacuum anaerobic type</w:t>
            </w:r>
          </w:p>
        </w:tc>
        <w:tc>
          <w:tcPr>
            <w:tcW w:w="1231" w:type="dxa"/>
            <w:tcBorders>
              <w:top w:val="single" w:sz="4" w:space="0" w:color="auto"/>
              <w:left w:val="single" w:sz="4" w:space="0" w:color="auto"/>
              <w:bottom w:val="single" w:sz="4" w:space="0" w:color="auto"/>
              <w:right w:val="single" w:sz="4" w:space="0" w:color="auto"/>
            </w:tcBorders>
            <w:hideMark/>
          </w:tcPr>
          <w:p w14:paraId="0255D475"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31C4484C" w14:textId="77777777" w:rsidR="00C14792" w:rsidRPr="00FE38A5" w:rsidRDefault="00C14792" w:rsidP="00535BDC">
            <w:r w:rsidRPr="00FE38A5">
              <w:t>1:25</w:t>
            </w:r>
          </w:p>
        </w:tc>
      </w:tr>
      <w:tr w:rsidR="00C14792" w:rsidRPr="00FE38A5" w14:paraId="0DB618BE"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3FF418D1"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1268D24F" w14:textId="77777777" w:rsidR="00C14792" w:rsidRPr="00FE38A5" w:rsidRDefault="00C14792" w:rsidP="00535BDC">
            <w:r w:rsidRPr="00FE38A5">
              <w:rPr>
                <w:rFonts w:eastAsia="Calibri"/>
              </w:rPr>
              <w:t xml:space="preserve">Incubator </w:t>
            </w:r>
          </w:p>
        </w:tc>
        <w:tc>
          <w:tcPr>
            <w:tcW w:w="2977" w:type="dxa"/>
            <w:tcBorders>
              <w:top w:val="single" w:sz="4" w:space="0" w:color="auto"/>
              <w:left w:val="single" w:sz="4" w:space="0" w:color="auto"/>
              <w:bottom w:val="single" w:sz="4" w:space="0" w:color="auto"/>
              <w:right w:val="single" w:sz="4" w:space="0" w:color="auto"/>
            </w:tcBorders>
            <w:hideMark/>
          </w:tcPr>
          <w:p w14:paraId="5A58E602" w14:textId="77777777" w:rsidR="00C14792" w:rsidRPr="00FE38A5" w:rsidRDefault="00C14792" w:rsidP="00535BDC">
            <w:r w:rsidRPr="00FE38A5">
              <w:t>Bench top</w:t>
            </w:r>
          </w:p>
        </w:tc>
        <w:tc>
          <w:tcPr>
            <w:tcW w:w="1231" w:type="dxa"/>
            <w:tcBorders>
              <w:top w:val="single" w:sz="4" w:space="0" w:color="auto"/>
              <w:left w:val="single" w:sz="4" w:space="0" w:color="auto"/>
              <w:bottom w:val="single" w:sz="4" w:space="0" w:color="auto"/>
              <w:right w:val="single" w:sz="4" w:space="0" w:color="auto"/>
            </w:tcBorders>
            <w:hideMark/>
          </w:tcPr>
          <w:p w14:paraId="1F7CB53E" w14:textId="77777777" w:rsidR="00C14792" w:rsidRPr="00FE38A5" w:rsidRDefault="00C14792" w:rsidP="00535BDC">
            <w:r w:rsidRPr="00FE38A5">
              <w:t>1</w:t>
            </w:r>
          </w:p>
        </w:tc>
        <w:tc>
          <w:tcPr>
            <w:tcW w:w="1548" w:type="dxa"/>
            <w:tcBorders>
              <w:top w:val="single" w:sz="4" w:space="0" w:color="auto"/>
              <w:left w:val="single" w:sz="4" w:space="0" w:color="auto"/>
              <w:bottom w:val="single" w:sz="4" w:space="0" w:color="auto"/>
              <w:right w:val="single" w:sz="4" w:space="0" w:color="auto"/>
            </w:tcBorders>
            <w:hideMark/>
          </w:tcPr>
          <w:p w14:paraId="0E41CF30" w14:textId="77777777" w:rsidR="00C14792" w:rsidRPr="00FE38A5" w:rsidRDefault="00C14792" w:rsidP="00535BDC">
            <w:r w:rsidRPr="00FE38A5">
              <w:t>1:25</w:t>
            </w:r>
          </w:p>
        </w:tc>
      </w:tr>
      <w:tr w:rsidR="00C14792" w:rsidRPr="00FE38A5" w14:paraId="247FBFCC"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1DDFDC42"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3011A266" w14:textId="77777777" w:rsidR="00C14792" w:rsidRPr="00FE38A5" w:rsidRDefault="00C14792" w:rsidP="00535BDC">
            <w:r w:rsidRPr="00FE38A5">
              <w:rPr>
                <w:rFonts w:eastAsia="Calibri"/>
              </w:rPr>
              <w:t xml:space="preserve">Sterile blender jars </w:t>
            </w:r>
          </w:p>
        </w:tc>
        <w:tc>
          <w:tcPr>
            <w:tcW w:w="2977" w:type="dxa"/>
            <w:tcBorders>
              <w:top w:val="single" w:sz="4" w:space="0" w:color="auto"/>
              <w:left w:val="single" w:sz="4" w:space="0" w:color="auto"/>
              <w:bottom w:val="single" w:sz="4" w:space="0" w:color="auto"/>
              <w:right w:val="single" w:sz="4" w:space="0" w:color="auto"/>
            </w:tcBorders>
            <w:hideMark/>
          </w:tcPr>
          <w:p w14:paraId="2F8FF567" w14:textId="77777777" w:rsidR="00C14792" w:rsidRPr="00FE38A5" w:rsidRDefault="00C14792" w:rsidP="00535BDC">
            <w:r w:rsidRPr="00FE38A5">
              <w:t>Steel type</w:t>
            </w:r>
          </w:p>
        </w:tc>
        <w:tc>
          <w:tcPr>
            <w:tcW w:w="1231" w:type="dxa"/>
            <w:tcBorders>
              <w:top w:val="single" w:sz="4" w:space="0" w:color="auto"/>
              <w:left w:val="single" w:sz="4" w:space="0" w:color="auto"/>
              <w:bottom w:val="single" w:sz="4" w:space="0" w:color="auto"/>
              <w:right w:val="single" w:sz="4" w:space="0" w:color="auto"/>
            </w:tcBorders>
            <w:hideMark/>
          </w:tcPr>
          <w:p w14:paraId="40C63BCC" w14:textId="77777777" w:rsidR="00C14792" w:rsidRPr="00FE38A5" w:rsidRDefault="00C14792" w:rsidP="00535BDC">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0FF0D09D" w14:textId="77777777" w:rsidR="00C14792" w:rsidRPr="00FE38A5" w:rsidRDefault="00C14792" w:rsidP="00535BDC">
            <w:r w:rsidRPr="00FE38A5">
              <w:t>1:5</w:t>
            </w:r>
          </w:p>
        </w:tc>
      </w:tr>
      <w:tr w:rsidR="00C14792" w:rsidRPr="00FE38A5" w14:paraId="6A4FE906"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53EDC7C1"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64151E5D" w14:textId="77777777" w:rsidR="00C14792" w:rsidRPr="00FE38A5" w:rsidRDefault="00C14792" w:rsidP="00535BDC">
            <w:r w:rsidRPr="00FE38A5">
              <w:rPr>
                <w:rFonts w:eastAsia="Calibri"/>
              </w:rPr>
              <w:t>Microscopes</w:t>
            </w:r>
          </w:p>
        </w:tc>
        <w:tc>
          <w:tcPr>
            <w:tcW w:w="2977" w:type="dxa"/>
            <w:tcBorders>
              <w:top w:val="single" w:sz="4" w:space="0" w:color="auto"/>
              <w:left w:val="single" w:sz="4" w:space="0" w:color="auto"/>
              <w:bottom w:val="single" w:sz="4" w:space="0" w:color="auto"/>
              <w:right w:val="single" w:sz="4" w:space="0" w:color="auto"/>
            </w:tcBorders>
            <w:hideMark/>
          </w:tcPr>
          <w:p w14:paraId="193ABB2A" w14:textId="77777777" w:rsidR="00C14792" w:rsidRPr="00FE38A5" w:rsidRDefault="00C14792" w:rsidP="00535BDC">
            <w:r w:rsidRPr="00FE38A5">
              <w:t>Light microscopes</w:t>
            </w:r>
          </w:p>
        </w:tc>
        <w:tc>
          <w:tcPr>
            <w:tcW w:w="1231" w:type="dxa"/>
            <w:tcBorders>
              <w:top w:val="single" w:sz="4" w:space="0" w:color="auto"/>
              <w:left w:val="single" w:sz="4" w:space="0" w:color="auto"/>
              <w:bottom w:val="single" w:sz="4" w:space="0" w:color="auto"/>
              <w:right w:val="single" w:sz="4" w:space="0" w:color="auto"/>
            </w:tcBorders>
            <w:hideMark/>
          </w:tcPr>
          <w:p w14:paraId="7D2B0AE1" w14:textId="77777777" w:rsidR="00C14792" w:rsidRPr="00FE38A5" w:rsidRDefault="00C14792" w:rsidP="00535BDC">
            <w:r w:rsidRPr="00FE38A5">
              <w:t>5</w:t>
            </w:r>
          </w:p>
        </w:tc>
        <w:tc>
          <w:tcPr>
            <w:tcW w:w="1548" w:type="dxa"/>
            <w:tcBorders>
              <w:top w:val="single" w:sz="4" w:space="0" w:color="auto"/>
              <w:left w:val="single" w:sz="4" w:space="0" w:color="auto"/>
              <w:bottom w:val="single" w:sz="4" w:space="0" w:color="auto"/>
              <w:right w:val="single" w:sz="4" w:space="0" w:color="auto"/>
            </w:tcBorders>
            <w:hideMark/>
          </w:tcPr>
          <w:p w14:paraId="774D44A8" w14:textId="77777777" w:rsidR="00C14792" w:rsidRPr="00FE38A5" w:rsidRDefault="00C14792" w:rsidP="00535BDC">
            <w:r w:rsidRPr="00FE38A5">
              <w:t>1:5</w:t>
            </w:r>
          </w:p>
        </w:tc>
      </w:tr>
      <w:tr w:rsidR="00C14792" w:rsidRPr="00FE38A5" w14:paraId="6C722B7C" w14:textId="77777777" w:rsidTr="00535BDC">
        <w:trPr>
          <w:trHeight w:val="1039"/>
        </w:trPr>
        <w:tc>
          <w:tcPr>
            <w:tcW w:w="790" w:type="dxa"/>
            <w:tcBorders>
              <w:top w:val="single" w:sz="4" w:space="0" w:color="auto"/>
              <w:left w:val="single" w:sz="4" w:space="0" w:color="auto"/>
              <w:bottom w:val="single" w:sz="4" w:space="0" w:color="auto"/>
              <w:right w:val="single" w:sz="4" w:space="0" w:color="auto"/>
            </w:tcBorders>
          </w:tcPr>
          <w:p w14:paraId="16AB7F19"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4C37957C" w14:textId="77777777" w:rsidR="00C14792" w:rsidRPr="00FE38A5" w:rsidRDefault="00C14792" w:rsidP="00535BDC">
            <w:r w:rsidRPr="00FE38A5">
              <w:t>Storage equipment for samples</w:t>
            </w:r>
          </w:p>
        </w:tc>
        <w:tc>
          <w:tcPr>
            <w:tcW w:w="2977" w:type="dxa"/>
            <w:tcBorders>
              <w:top w:val="single" w:sz="4" w:space="0" w:color="auto"/>
              <w:left w:val="single" w:sz="4" w:space="0" w:color="auto"/>
              <w:bottom w:val="single" w:sz="4" w:space="0" w:color="auto"/>
              <w:right w:val="single" w:sz="4" w:space="0" w:color="auto"/>
            </w:tcBorders>
            <w:hideMark/>
          </w:tcPr>
          <w:p w14:paraId="0B6E80C1" w14:textId="77777777" w:rsidR="00C14792" w:rsidRPr="00FE38A5" w:rsidRDefault="00C14792" w:rsidP="00535BDC">
            <w:pPr>
              <w:rPr>
                <w:rFonts w:eastAsia="Calibri"/>
              </w:rPr>
            </w:pPr>
            <w:r w:rsidRPr="00FE38A5">
              <w:rPr>
                <w:rFonts w:eastAsia="Calibri"/>
              </w:rPr>
              <w:t>Fridge</w:t>
            </w:r>
          </w:p>
          <w:p w14:paraId="294E2343" w14:textId="77777777" w:rsidR="00C14792" w:rsidRPr="00FE38A5" w:rsidRDefault="00C14792" w:rsidP="00535BDC">
            <w:r w:rsidRPr="00FE38A5">
              <w:t>Freezer</w:t>
            </w:r>
          </w:p>
        </w:tc>
        <w:tc>
          <w:tcPr>
            <w:tcW w:w="1231" w:type="dxa"/>
            <w:tcBorders>
              <w:top w:val="single" w:sz="4" w:space="0" w:color="auto"/>
              <w:left w:val="single" w:sz="4" w:space="0" w:color="auto"/>
              <w:bottom w:val="single" w:sz="4" w:space="0" w:color="auto"/>
              <w:right w:val="single" w:sz="4" w:space="0" w:color="auto"/>
            </w:tcBorders>
            <w:hideMark/>
          </w:tcPr>
          <w:p w14:paraId="35AB8F31" w14:textId="77777777" w:rsidR="00C14792" w:rsidRPr="00FE38A5" w:rsidRDefault="00C14792" w:rsidP="00535BDC">
            <w:r w:rsidRPr="00FE38A5">
              <w:t>1 each per trainee</w:t>
            </w:r>
          </w:p>
        </w:tc>
        <w:tc>
          <w:tcPr>
            <w:tcW w:w="1548" w:type="dxa"/>
            <w:tcBorders>
              <w:top w:val="single" w:sz="4" w:space="0" w:color="auto"/>
              <w:left w:val="single" w:sz="4" w:space="0" w:color="auto"/>
              <w:bottom w:val="single" w:sz="4" w:space="0" w:color="auto"/>
              <w:right w:val="single" w:sz="4" w:space="0" w:color="auto"/>
            </w:tcBorders>
            <w:hideMark/>
          </w:tcPr>
          <w:p w14:paraId="11A11A14" w14:textId="77777777" w:rsidR="00C14792" w:rsidRPr="00FE38A5" w:rsidRDefault="00C14792" w:rsidP="00535BDC">
            <w:r w:rsidRPr="00FE38A5">
              <w:t>1:1</w:t>
            </w:r>
          </w:p>
        </w:tc>
      </w:tr>
      <w:tr w:rsidR="00C14792" w:rsidRPr="00FE38A5" w14:paraId="0C54493A" w14:textId="77777777" w:rsidTr="00535BDC">
        <w:trPr>
          <w:trHeight w:val="774"/>
        </w:trPr>
        <w:tc>
          <w:tcPr>
            <w:tcW w:w="790" w:type="dxa"/>
            <w:tcBorders>
              <w:top w:val="single" w:sz="4" w:space="0" w:color="auto"/>
              <w:left w:val="single" w:sz="4" w:space="0" w:color="auto"/>
              <w:bottom w:val="single" w:sz="4" w:space="0" w:color="auto"/>
              <w:right w:val="single" w:sz="4" w:space="0" w:color="auto"/>
            </w:tcBorders>
          </w:tcPr>
          <w:p w14:paraId="72FB130E"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2516E637" w14:textId="77777777" w:rsidR="00C14792" w:rsidRPr="00FE38A5" w:rsidRDefault="00C14792" w:rsidP="00535BDC">
            <w:r w:rsidRPr="00FE38A5">
              <w:t>Heating equipment</w:t>
            </w:r>
          </w:p>
        </w:tc>
        <w:tc>
          <w:tcPr>
            <w:tcW w:w="2977" w:type="dxa"/>
            <w:tcBorders>
              <w:top w:val="single" w:sz="4" w:space="0" w:color="auto"/>
              <w:left w:val="single" w:sz="4" w:space="0" w:color="auto"/>
              <w:bottom w:val="single" w:sz="4" w:space="0" w:color="auto"/>
              <w:right w:val="single" w:sz="4" w:space="0" w:color="auto"/>
            </w:tcBorders>
            <w:hideMark/>
          </w:tcPr>
          <w:p w14:paraId="7A8A95A2" w14:textId="77777777" w:rsidR="00C14792" w:rsidRPr="00FE38A5" w:rsidRDefault="00C14792" w:rsidP="00535BDC">
            <w:pPr>
              <w:rPr>
                <w:rFonts w:eastAsia="Calibri"/>
              </w:rPr>
            </w:pPr>
            <w:r w:rsidRPr="00FE38A5">
              <w:t>Hot Plates</w:t>
            </w:r>
          </w:p>
          <w:p w14:paraId="319B56E6" w14:textId="77777777" w:rsidR="00C14792" w:rsidRPr="00FE38A5" w:rsidRDefault="00C14792" w:rsidP="00535BDC">
            <w:pPr>
              <w:rPr>
                <w:rFonts w:eastAsia="Calibri"/>
              </w:rPr>
            </w:pPr>
            <w:r w:rsidRPr="00FE38A5">
              <w:t>Heating Mantles</w:t>
            </w:r>
          </w:p>
        </w:tc>
        <w:tc>
          <w:tcPr>
            <w:tcW w:w="1231" w:type="dxa"/>
            <w:tcBorders>
              <w:top w:val="single" w:sz="4" w:space="0" w:color="auto"/>
              <w:left w:val="single" w:sz="4" w:space="0" w:color="auto"/>
              <w:bottom w:val="single" w:sz="4" w:space="0" w:color="auto"/>
              <w:right w:val="single" w:sz="4" w:space="0" w:color="auto"/>
            </w:tcBorders>
            <w:hideMark/>
          </w:tcPr>
          <w:p w14:paraId="2F617086" w14:textId="77777777" w:rsidR="00C14792" w:rsidRPr="00FE38A5" w:rsidRDefault="00C14792" w:rsidP="00535BDC">
            <w:r w:rsidRPr="00FE38A5">
              <w:t>10</w:t>
            </w:r>
          </w:p>
        </w:tc>
        <w:tc>
          <w:tcPr>
            <w:tcW w:w="1548" w:type="dxa"/>
            <w:tcBorders>
              <w:top w:val="single" w:sz="4" w:space="0" w:color="auto"/>
              <w:left w:val="single" w:sz="4" w:space="0" w:color="auto"/>
              <w:bottom w:val="single" w:sz="4" w:space="0" w:color="auto"/>
              <w:right w:val="single" w:sz="4" w:space="0" w:color="auto"/>
            </w:tcBorders>
            <w:hideMark/>
          </w:tcPr>
          <w:p w14:paraId="48269CA5" w14:textId="77777777" w:rsidR="00C14792" w:rsidRPr="00FE38A5" w:rsidRDefault="00C14792" w:rsidP="00535BDC">
            <w:r w:rsidRPr="00FE38A5">
              <w:t>1:3</w:t>
            </w:r>
          </w:p>
        </w:tc>
      </w:tr>
      <w:tr w:rsidR="00C14792" w:rsidRPr="00FE38A5" w14:paraId="478E09F7" w14:textId="77777777" w:rsidTr="00535BDC">
        <w:trPr>
          <w:trHeight w:val="412"/>
        </w:trPr>
        <w:tc>
          <w:tcPr>
            <w:tcW w:w="790" w:type="dxa"/>
            <w:tcBorders>
              <w:top w:val="single" w:sz="4" w:space="0" w:color="auto"/>
              <w:left w:val="single" w:sz="4" w:space="0" w:color="auto"/>
              <w:bottom w:val="single" w:sz="4" w:space="0" w:color="auto"/>
              <w:right w:val="single" w:sz="4" w:space="0" w:color="auto"/>
            </w:tcBorders>
          </w:tcPr>
          <w:p w14:paraId="1889DD09"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7BF16720" w14:textId="77777777" w:rsidR="00C14792" w:rsidRPr="00FE38A5" w:rsidRDefault="00C14792" w:rsidP="00535BDC">
            <w:r w:rsidRPr="00FE38A5">
              <w:rPr>
                <w:rFonts w:eastAsia="Calibri"/>
              </w:rPr>
              <w:t xml:space="preserve">Stirring Hot Plates </w:t>
            </w:r>
          </w:p>
        </w:tc>
        <w:tc>
          <w:tcPr>
            <w:tcW w:w="2977" w:type="dxa"/>
            <w:tcBorders>
              <w:top w:val="single" w:sz="4" w:space="0" w:color="auto"/>
              <w:left w:val="single" w:sz="4" w:space="0" w:color="auto"/>
              <w:bottom w:val="single" w:sz="4" w:space="0" w:color="auto"/>
              <w:right w:val="single" w:sz="4" w:space="0" w:color="auto"/>
            </w:tcBorders>
            <w:hideMark/>
          </w:tcPr>
          <w:p w14:paraId="770E340D" w14:textId="77777777" w:rsidR="00C14792" w:rsidRPr="00FE38A5" w:rsidRDefault="00C14792" w:rsidP="00535BDC">
            <w:r w:rsidRPr="00FE38A5">
              <w:rPr>
                <w:rFonts w:eastAsia="Calibri"/>
              </w:rPr>
              <w:t>Magnetic Stirred</w:t>
            </w:r>
          </w:p>
        </w:tc>
        <w:tc>
          <w:tcPr>
            <w:tcW w:w="1231" w:type="dxa"/>
            <w:tcBorders>
              <w:top w:val="single" w:sz="4" w:space="0" w:color="auto"/>
              <w:left w:val="single" w:sz="4" w:space="0" w:color="auto"/>
              <w:bottom w:val="single" w:sz="4" w:space="0" w:color="auto"/>
              <w:right w:val="single" w:sz="4" w:space="0" w:color="auto"/>
            </w:tcBorders>
            <w:hideMark/>
          </w:tcPr>
          <w:p w14:paraId="76EFD99F" w14:textId="77777777" w:rsidR="00C14792" w:rsidRPr="00FE38A5" w:rsidRDefault="00C14792" w:rsidP="00535BDC">
            <w:r w:rsidRPr="00FE38A5">
              <w:t>10</w:t>
            </w:r>
          </w:p>
        </w:tc>
        <w:tc>
          <w:tcPr>
            <w:tcW w:w="1548" w:type="dxa"/>
            <w:tcBorders>
              <w:top w:val="single" w:sz="4" w:space="0" w:color="auto"/>
              <w:left w:val="single" w:sz="4" w:space="0" w:color="auto"/>
              <w:bottom w:val="single" w:sz="4" w:space="0" w:color="auto"/>
              <w:right w:val="single" w:sz="4" w:space="0" w:color="auto"/>
            </w:tcBorders>
          </w:tcPr>
          <w:p w14:paraId="6A7C8F30" w14:textId="77777777" w:rsidR="00C14792" w:rsidRPr="00FE38A5" w:rsidRDefault="00C14792" w:rsidP="00535BDC"/>
        </w:tc>
      </w:tr>
      <w:tr w:rsidR="00C14792" w:rsidRPr="00FE38A5" w14:paraId="1C97061C" w14:textId="77777777" w:rsidTr="00535BDC">
        <w:trPr>
          <w:trHeight w:val="9815"/>
        </w:trPr>
        <w:tc>
          <w:tcPr>
            <w:tcW w:w="790" w:type="dxa"/>
            <w:tcBorders>
              <w:top w:val="single" w:sz="4" w:space="0" w:color="auto"/>
              <w:left w:val="single" w:sz="4" w:space="0" w:color="auto"/>
              <w:bottom w:val="single" w:sz="4" w:space="0" w:color="auto"/>
              <w:right w:val="single" w:sz="4" w:space="0" w:color="auto"/>
            </w:tcBorders>
          </w:tcPr>
          <w:p w14:paraId="2F21274B" w14:textId="77777777" w:rsidR="00C14792" w:rsidRPr="00FE38A5" w:rsidRDefault="00C14792" w:rsidP="00535BDC">
            <w:pPr>
              <w:rPr>
                <w:b/>
              </w:rPr>
            </w:pPr>
          </w:p>
        </w:tc>
        <w:tc>
          <w:tcPr>
            <w:tcW w:w="3092" w:type="dxa"/>
            <w:tcBorders>
              <w:top w:val="single" w:sz="4" w:space="0" w:color="auto"/>
              <w:left w:val="single" w:sz="4" w:space="0" w:color="auto"/>
              <w:bottom w:val="single" w:sz="4" w:space="0" w:color="auto"/>
              <w:right w:val="single" w:sz="4" w:space="0" w:color="auto"/>
            </w:tcBorders>
            <w:hideMark/>
          </w:tcPr>
          <w:p w14:paraId="25ED2491" w14:textId="77777777" w:rsidR="00C14792" w:rsidRPr="00FE38A5" w:rsidRDefault="00C14792" w:rsidP="00535BDC">
            <w:r w:rsidRPr="00FE38A5">
              <w:t>Laboratory apparatus</w:t>
            </w:r>
          </w:p>
        </w:tc>
        <w:tc>
          <w:tcPr>
            <w:tcW w:w="2977" w:type="dxa"/>
            <w:tcBorders>
              <w:top w:val="single" w:sz="4" w:space="0" w:color="auto"/>
              <w:left w:val="single" w:sz="4" w:space="0" w:color="auto"/>
              <w:bottom w:val="single" w:sz="4" w:space="0" w:color="auto"/>
              <w:right w:val="single" w:sz="4" w:space="0" w:color="auto"/>
            </w:tcBorders>
            <w:hideMark/>
          </w:tcPr>
          <w:p w14:paraId="15A08A9F" w14:textId="77777777" w:rsidR="00C14792" w:rsidRPr="00FE38A5" w:rsidRDefault="00C14792" w:rsidP="00535BDC">
            <w:pPr>
              <w:rPr>
                <w:rFonts w:eastAsia="Calibri"/>
              </w:rPr>
            </w:pPr>
            <w:r w:rsidRPr="00FE38A5">
              <w:rPr>
                <w:rFonts w:eastAsia="Calibri"/>
              </w:rPr>
              <w:t xml:space="preserve">Micropipettes </w:t>
            </w:r>
          </w:p>
          <w:p w14:paraId="4AF2B53A" w14:textId="77777777" w:rsidR="00C14792" w:rsidRPr="00FE38A5" w:rsidRDefault="00C14792" w:rsidP="00535BDC">
            <w:pPr>
              <w:rPr>
                <w:rFonts w:eastAsia="Calibri"/>
              </w:rPr>
            </w:pPr>
            <w:r w:rsidRPr="00FE38A5">
              <w:rPr>
                <w:rFonts w:eastAsia="Calibri"/>
              </w:rPr>
              <w:t xml:space="preserve">Graduated Pipettes </w:t>
            </w:r>
          </w:p>
          <w:p w14:paraId="5C1F4623" w14:textId="77777777" w:rsidR="00C14792" w:rsidRPr="00FE38A5" w:rsidRDefault="00C14792" w:rsidP="00535BDC">
            <w:pPr>
              <w:rPr>
                <w:rFonts w:eastAsia="Calibri"/>
              </w:rPr>
            </w:pPr>
            <w:r w:rsidRPr="00FE38A5">
              <w:rPr>
                <w:rFonts w:eastAsia="Calibri"/>
              </w:rPr>
              <w:t>Pipette Tips</w:t>
            </w:r>
          </w:p>
          <w:p w14:paraId="36D2A546" w14:textId="77777777" w:rsidR="00C14792" w:rsidRPr="00FE38A5" w:rsidRDefault="00C14792" w:rsidP="00535BDC">
            <w:pPr>
              <w:rPr>
                <w:rFonts w:eastAsia="Calibri"/>
              </w:rPr>
            </w:pPr>
            <w:r w:rsidRPr="00FE38A5">
              <w:rPr>
                <w:rFonts w:eastAsia="Calibri"/>
              </w:rPr>
              <w:t xml:space="preserve">Beakers </w:t>
            </w:r>
          </w:p>
          <w:p w14:paraId="4A1B523C" w14:textId="77777777" w:rsidR="00C14792" w:rsidRPr="00FE38A5" w:rsidRDefault="00C14792" w:rsidP="00535BDC">
            <w:pPr>
              <w:rPr>
                <w:rFonts w:eastAsia="Calibri"/>
              </w:rPr>
            </w:pPr>
            <w:r w:rsidRPr="00FE38A5">
              <w:rPr>
                <w:rFonts w:eastAsia="Calibri"/>
              </w:rPr>
              <w:t xml:space="preserve">Flasks (Erlenmeyer or volumetric): </w:t>
            </w:r>
          </w:p>
          <w:p w14:paraId="152E9F8A" w14:textId="77777777" w:rsidR="00C14792" w:rsidRPr="00FE38A5" w:rsidRDefault="00C14792" w:rsidP="00535BDC">
            <w:pPr>
              <w:rPr>
                <w:rFonts w:eastAsia="Calibri"/>
              </w:rPr>
            </w:pPr>
            <w:r w:rsidRPr="00FE38A5">
              <w:rPr>
                <w:rFonts w:eastAsia="Calibri"/>
              </w:rPr>
              <w:t xml:space="preserve">Graduated Cylinders </w:t>
            </w:r>
          </w:p>
          <w:p w14:paraId="38AB3F82" w14:textId="77777777" w:rsidR="00C14792" w:rsidRPr="00FE38A5" w:rsidRDefault="00C14792" w:rsidP="00535BDC">
            <w:pPr>
              <w:rPr>
                <w:rFonts w:eastAsia="Calibri"/>
              </w:rPr>
            </w:pPr>
            <w:r w:rsidRPr="00FE38A5">
              <w:rPr>
                <w:rFonts w:eastAsia="Calibri"/>
              </w:rPr>
              <w:t xml:space="preserve">Test Tubes </w:t>
            </w:r>
          </w:p>
          <w:p w14:paraId="1CB037EB" w14:textId="77777777" w:rsidR="00C14792" w:rsidRPr="00FE38A5" w:rsidRDefault="00C14792" w:rsidP="00535BDC">
            <w:pPr>
              <w:rPr>
                <w:rFonts w:eastAsia="Calibri"/>
              </w:rPr>
            </w:pPr>
            <w:r w:rsidRPr="00FE38A5">
              <w:rPr>
                <w:rFonts w:eastAsia="Calibri"/>
              </w:rPr>
              <w:t>Test Tube Racks</w:t>
            </w:r>
          </w:p>
          <w:p w14:paraId="2F5DF61C" w14:textId="77777777" w:rsidR="00C14792" w:rsidRPr="00FE38A5" w:rsidRDefault="00C14792" w:rsidP="00535BDC">
            <w:pPr>
              <w:rPr>
                <w:rFonts w:eastAsia="Calibri"/>
              </w:rPr>
            </w:pPr>
            <w:r w:rsidRPr="00FE38A5">
              <w:rPr>
                <w:rFonts w:eastAsia="Calibri"/>
              </w:rPr>
              <w:t>Measuring Scoops/Spatulas</w:t>
            </w:r>
          </w:p>
          <w:p w14:paraId="42B74B71" w14:textId="77777777" w:rsidR="00C14792" w:rsidRPr="00FE38A5" w:rsidRDefault="00C14792" w:rsidP="00535BDC">
            <w:pPr>
              <w:rPr>
                <w:rFonts w:eastAsia="Calibri"/>
              </w:rPr>
            </w:pPr>
            <w:r w:rsidRPr="00FE38A5">
              <w:rPr>
                <w:rFonts w:eastAsia="Calibri"/>
              </w:rPr>
              <w:t>Glass Stirring Rods</w:t>
            </w:r>
          </w:p>
          <w:p w14:paraId="0CD5FB88" w14:textId="77777777" w:rsidR="00C14792" w:rsidRPr="00FE38A5" w:rsidRDefault="00C14792" w:rsidP="00535BDC">
            <w:pPr>
              <w:rPr>
                <w:rFonts w:eastAsia="Calibri"/>
              </w:rPr>
            </w:pPr>
            <w:r w:rsidRPr="00FE38A5">
              <w:rPr>
                <w:rFonts w:eastAsia="Calibri"/>
              </w:rPr>
              <w:t xml:space="preserve">Funnels </w:t>
            </w:r>
          </w:p>
          <w:p w14:paraId="081F3CD8" w14:textId="77777777" w:rsidR="00C14792" w:rsidRPr="00FE38A5" w:rsidRDefault="00C14792" w:rsidP="00535BDC">
            <w:pPr>
              <w:rPr>
                <w:rFonts w:eastAsia="Calibri"/>
              </w:rPr>
            </w:pPr>
            <w:r w:rsidRPr="00FE38A5">
              <w:rPr>
                <w:rFonts w:eastAsia="Calibri"/>
              </w:rPr>
              <w:t>Watch Glasses</w:t>
            </w:r>
          </w:p>
          <w:p w14:paraId="316DD2EE" w14:textId="77777777" w:rsidR="00C14792" w:rsidRPr="00FE38A5" w:rsidRDefault="00C14792" w:rsidP="00535BDC">
            <w:pPr>
              <w:rPr>
                <w:rFonts w:eastAsia="Calibri"/>
              </w:rPr>
            </w:pPr>
            <w:r w:rsidRPr="00FE38A5">
              <w:rPr>
                <w:rFonts w:eastAsia="Calibri"/>
              </w:rPr>
              <w:t>Droppers</w:t>
            </w:r>
          </w:p>
          <w:p w14:paraId="5D41D198" w14:textId="77777777" w:rsidR="00C14792" w:rsidRPr="00FE38A5" w:rsidRDefault="00C14792" w:rsidP="00535BDC">
            <w:pPr>
              <w:rPr>
                <w:rFonts w:eastAsia="Calibri"/>
              </w:rPr>
            </w:pPr>
            <w:r w:rsidRPr="00FE38A5">
              <w:rPr>
                <w:rFonts w:eastAsia="Calibri"/>
              </w:rPr>
              <w:t xml:space="preserve">Burettes </w:t>
            </w:r>
          </w:p>
          <w:p w14:paraId="4112ABF4" w14:textId="77777777" w:rsidR="00C14792" w:rsidRPr="00FE38A5" w:rsidRDefault="00C14792" w:rsidP="00535BDC">
            <w:pPr>
              <w:rPr>
                <w:rFonts w:eastAsia="Calibri"/>
              </w:rPr>
            </w:pPr>
            <w:r w:rsidRPr="00FE38A5">
              <w:rPr>
                <w:rFonts w:eastAsia="Calibri"/>
              </w:rPr>
              <w:t>Burette Stands</w:t>
            </w:r>
          </w:p>
          <w:p w14:paraId="045B9386" w14:textId="77777777" w:rsidR="00C14792" w:rsidRPr="00FE38A5" w:rsidRDefault="00C14792" w:rsidP="00535BDC">
            <w:pPr>
              <w:rPr>
                <w:rFonts w:eastAsia="Calibri"/>
              </w:rPr>
            </w:pPr>
            <w:r w:rsidRPr="00FE38A5">
              <w:rPr>
                <w:rFonts w:eastAsia="Calibri"/>
              </w:rPr>
              <w:t>Petri Dishes</w:t>
            </w:r>
          </w:p>
          <w:p w14:paraId="48373407" w14:textId="77777777" w:rsidR="00C14792" w:rsidRPr="00FE38A5" w:rsidRDefault="00C14792" w:rsidP="00535BDC">
            <w:pPr>
              <w:rPr>
                <w:rFonts w:eastAsia="Calibri"/>
              </w:rPr>
            </w:pPr>
            <w:r w:rsidRPr="00FE38A5">
              <w:rPr>
                <w:rFonts w:eastAsia="Calibri"/>
              </w:rPr>
              <w:t>Filter Paper</w:t>
            </w:r>
          </w:p>
          <w:p w14:paraId="08D3BACD" w14:textId="77777777" w:rsidR="00C14792" w:rsidRPr="00FE38A5" w:rsidRDefault="00C14792" w:rsidP="00535BDC">
            <w:pPr>
              <w:rPr>
                <w:rFonts w:eastAsia="Calibri"/>
              </w:rPr>
            </w:pPr>
            <w:r w:rsidRPr="00FE38A5">
              <w:rPr>
                <w:rFonts w:eastAsia="Calibri"/>
              </w:rPr>
              <w:t>Centrifuge</w:t>
            </w:r>
          </w:p>
          <w:p w14:paraId="3DB1FE2C" w14:textId="77777777" w:rsidR="00C14792" w:rsidRPr="00FE38A5" w:rsidRDefault="00C14792" w:rsidP="00535BDC">
            <w:pPr>
              <w:rPr>
                <w:rFonts w:eastAsia="Calibri"/>
              </w:rPr>
            </w:pPr>
            <w:r w:rsidRPr="00FE38A5">
              <w:rPr>
                <w:rFonts w:eastAsia="Calibri"/>
              </w:rPr>
              <w:t>Centrifuge Tubes</w:t>
            </w:r>
          </w:p>
          <w:p w14:paraId="7070C48F" w14:textId="77777777" w:rsidR="00C14792" w:rsidRPr="00FE38A5" w:rsidRDefault="00C14792" w:rsidP="00535BDC">
            <w:pPr>
              <w:rPr>
                <w:rFonts w:eastAsia="Calibri"/>
              </w:rPr>
            </w:pPr>
            <w:r w:rsidRPr="00FE38A5">
              <w:rPr>
                <w:rFonts w:eastAsia="Calibri"/>
              </w:rPr>
              <w:t xml:space="preserve">Separatory Funnels </w:t>
            </w:r>
          </w:p>
          <w:p w14:paraId="31319557" w14:textId="77777777" w:rsidR="00C14792" w:rsidRPr="00FE38A5" w:rsidRDefault="00C14792" w:rsidP="00535BDC">
            <w:pPr>
              <w:rPr>
                <w:rFonts w:eastAsia="Calibri"/>
              </w:rPr>
            </w:pPr>
            <w:r w:rsidRPr="00FE38A5">
              <w:rPr>
                <w:rFonts w:eastAsia="Calibri"/>
              </w:rPr>
              <w:t>Wash Bottles</w:t>
            </w:r>
          </w:p>
          <w:p w14:paraId="563AF9F4" w14:textId="77777777" w:rsidR="00C14792" w:rsidRPr="00FE38A5" w:rsidRDefault="00C14792" w:rsidP="00535BDC">
            <w:pPr>
              <w:rPr>
                <w:rFonts w:eastAsia="Calibri"/>
                <w:kern w:val="2"/>
                <w14:ligatures w14:val="standardContextual"/>
              </w:rPr>
            </w:pPr>
            <w:r w:rsidRPr="00FE38A5">
              <w:rPr>
                <w:rFonts w:eastAsia="Calibri"/>
                <w:kern w:val="2"/>
                <w14:ligatures w14:val="standardContextual"/>
              </w:rPr>
              <w:t>Forceps/Tweezers</w:t>
            </w:r>
          </w:p>
          <w:p w14:paraId="2F93ED31" w14:textId="77777777" w:rsidR="00C14792" w:rsidRPr="00FE38A5" w:rsidRDefault="00C14792" w:rsidP="00535BDC">
            <w:r w:rsidRPr="00FE38A5">
              <w:rPr>
                <w:rFonts w:eastAsia="Calibri"/>
                <w:kern w:val="2"/>
                <w14:ligatures w14:val="standardContextual"/>
              </w:rPr>
              <w:t>Tongs</w:t>
            </w:r>
          </w:p>
        </w:tc>
        <w:tc>
          <w:tcPr>
            <w:tcW w:w="1231" w:type="dxa"/>
            <w:tcBorders>
              <w:top w:val="single" w:sz="4" w:space="0" w:color="auto"/>
              <w:left w:val="single" w:sz="4" w:space="0" w:color="auto"/>
              <w:bottom w:val="single" w:sz="4" w:space="0" w:color="auto"/>
              <w:right w:val="single" w:sz="4" w:space="0" w:color="auto"/>
            </w:tcBorders>
            <w:hideMark/>
          </w:tcPr>
          <w:p w14:paraId="58FF4BB0" w14:textId="77777777" w:rsidR="00C14792" w:rsidRPr="00FE38A5" w:rsidRDefault="00C14792" w:rsidP="00535BDC">
            <w:r w:rsidRPr="00FE38A5">
              <w:t>1 each per trainee</w:t>
            </w:r>
          </w:p>
        </w:tc>
        <w:tc>
          <w:tcPr>
            <w:tcW w:w="1548" w:type="dxa"/>
            <w:tcBorders>
              <w:top w:val="single" w:sz="4" w:space="0" w:color="auto"/>
              <w:left w:val="single" w:sz="4" w:space="0" w:color="auto"/>
              <w:bottom w:val="single" w:sz="4" w:space="0" w:color="auto"/>
              <w:right w:val="single" w:sz="4" w:space="0" w:color="auto"/>
            </w:tcBorders>
            <w:hideMark/>
          </w:tcPr>
          <w:p w14:paraId="55078570" w14:textId="77777777" w:rsidR="00C14792" w:rsidRPr="00FE38A5" w:rsidRDefault="00C14792" w:rsidP="00535BDC">
            <w:r w:rsidRPr="00FE38A5">
              <w:t>1:1</w:t>
            </w:r>
          </w:p>
        </w:tc>
      </w:tr>
    </w:tbl>
    <w:p w14:paraId="68D233A4" w14:textId="77777777" w:rsidR="00C14792" w:rsidRPr="00FE38A5" w:rsidRDefault="00C14792" w:rsidP="00C14792">
      <w:pPr>
        <w:rPr>
          <w:rFonts w:eastAsia="Calibri" w:cs="Times New Roman"/>
          <w:szCs w:val="24"/>
        </w:rPr>
      </w:pPr>
      <w:r w:rsidRPr="00FE38A5">
        <w:rPr>
          <w:rFonts w:eastAsia="Calibri" w:cs="Times New Roman"/>
          <w:szCs w:val="24"/>
        </w:rPr>
        <w:br w:type="page"/>
      </w:r>
      <w:bookmarkStart w:id="87" w:name="_Toc175309860"/>
    </w:p>
    <w:p w14:paraId="631401C1" w14:textId="77777777" w:rsidR="00C14792" w:rsidRPr="00FE38A5" w:rsidRDefault="00C14792" w:rsidP="00C14792">
      <w:pPr>
        <w:keepNext/>
        <w:spacing w:before="240" w:after="0" w:line="276" w:lineRule="auto"/>
        <w:jc w:val="center"/>
        <w:outlineLvl w:val="1"/>
        <w:rPr>
          <w:rFonts w:eastAsia="Calibri" w:cs="Times New Roman"/>
          <w:b/>
          <w:bCs/>
          <w:iCs/>
          <w:szCs w:val="24"/>
        </w:rPr>
      </w:pPr>
      <w:bookmarkStart w:id="88" w:name="_Toc195621850"/>
      <w:bookmarkStart w:id="89" w:name="_Toc196811347"/>
      <w:r w:rsidRPr="00FE38A5">
        <w:rPr>
          <w:rFonts w:eastAsia="Calibri" w:cs="Times New Roman"/>
          <w:b/>
          <w:bCs/>
          <w:iCs/>
          <w:szCs w:val="24"/>
          <w:lang w:val="en-US"/>
        </w:rPr>
        <w:lastRenderedPageBreak/>
        <w:t>C</w:t>
      </w:r>
      <w:r w:rsidRPr="00FE38A5">
        <w:rPr>
          <w:rFonts w:eastAsia="Calibri" w:cs="Times New Roman"/>
          <w:b/>
          <w:bCs/>
          <w:iCs/>
          <w:szCs w:val="24"/>
        </w:rPr>
        <w:t>ONFECTIONERIES PROCESSING</w:t>
      </w:r>
      <w:bookmarkEnd w:id="88"/>
      <w:bookmarkEnd w:id="89"/>
    </w:p>
    <w:p w14:paraId="11942787" w14:textId="77777777" w:rsidR="00C14792" w:rsidRPr="00FE38A5" w:rsidRDefault="00C14792" w:rsidP="00C14792">
      <w:pPr>
        <w:spacing w:before="240" w:after="0" w:line="276" w:lineRule="auto"/>
        <w:rPr>
          <w:rFonts w:eastAsia="Calibri" w:cs="Times New Roman"/>
          <w:bCs/>
          <w:szCs w:val="24"/>
        </w:rPr>
      </w:pPr>
      <w:r w:rsidRPr="00FE38A5">
        <w:rPr>
          <w:rFonts w:eastAsia="Calibri" w:cs="Times New Roman"/>
          <w:b/>
          <w:szCs w:val="24"/>
          <w:lang w:val="en-ZA"/>
        </w:rPr>
        <w:t>ISCED UNIT CODE</w:t>
      </w:r>
      <w:r w:rsidRPr="00FE38A5">
        <w:rPr>
          <w:rFonts w:eastAsia="Calibri" w:cs="Times New Roman"/>
          <w:b/>
          <w:bCs/>
          <w:szCs w:val="24"/>
        </w:rPr>
        <w:t xml:space="preserve">: </w:t>
      </w:r>
      <w:r w:rsidRPr="00FE38A5">
        <w:rPr>
          <w:rFonts w:eastAsia="Calibri" w:cs="Times New Roman"/>
          <w:bCs/>
          <w:szCs w:val="24"/>
        </w:rPr>
        <w:t>0721 451 11A</w:t>
      </w:r>
    </w:p>
    <w:p w14:paraId="7BBD146C" w14:textId="77777777" w:rsidR="00C14792" w:rsidRPr="00FE38A5" w:rsidRDefault="00C14792" w:rsidP="00C14792">
      <w:pPr>
        <w:spacing w:before="240" w:after="0" w:line="276" w:lineRule="auto"/>
        <w:rPr>
          <w:rFonts w:eastAsia="Calibri" w:cs="Times New Roman"/>
          <w:szCs w:val="24"/>
        </w:rPr>
      </w:pPr>
      <w:r w:rsidRPr="00FE38A5">
        <w:rPr>
          <w:rFonts w:eastAsia="Calibri" w:cs="Times New Roman"/>
          <w:b/>
          <w:szCs w:val="24"/>
        </w:rPr>
        <w:t>Relationship to Occupational Standards</w:t>
      </w:r>
    </w:p>
    <w:p w14:paraId="1FC55DC9" w14:textId="77777777" w:rsidR="00C14792" w:rsidRPr="00FE38A5" w:rsidRDefault="00C14792" w:rsidP="00C14792">
      <w:pPr>
        <w:spacing w:after="0" w:line="276" w:lineRule="auto"/>
        <w:rPr>
          <w:rFonts w:eastAsia="Calibri" w:cs="Times New Roman"/>
          <w:szCs w:val="24"/>
        </w:rPr>
      </w:pPr>
      <w:r w:rsidRPr="00FE38A5">
        <w:rPr>
          <w:rFonts w:eastAsia="Calibri" w:cs="Times New Roman"/>
          <w:szCs w:val="24"/>
        </w:rPr>
        <w:t>This unit addresses the Unit of Competency</w:t>
      </w:r>
      <w:r w:rsidRPr="00774CD4">
        <w:rPr>
          <w:rFonts w:eastAsia="Calibri" w:cs="Times New Roman"/>
          <w:b/>
          <w:bCs/>
          <w:szCs w:val="24"/>
        </w:rPr>
        <w:t>:  Process Confectioneries</w:t>
      </w:r>
    </w:p>
    <w:p w14:paraId="71ABA6E2" w14:textId="77777777" w:rsidR="00C14792" w:rsidRPr="00FE38A5" w:rsidRDefault="00C14792" w:rsidP="00C14792">
      <w:pPr>
        <w:spacing w:after="0" w:line="276" w:lineRule="auto"/>
        <w:rPr>
          <w:rFonts w:eastAsia="Calibri" w:cs="Times New Roman"/>
          <w:szCs w:val="24"/>
        </w:rPr>
      </w:pPr>
      <w:r w:rsidRPr="00FE38A5">
        <w:rPr>
          <w:rFonts w:eastAsia="Calibri" w:cs="Times New Roman"/>
          <w:b/>
          <w:szCs w:val="24"/>
        </w:rPr>
        <w:t>Duration of Unit:</w:t>
      </w:r>
      <w:r w:rsidRPr="00FE38A5">
        <w:rPr>
          <w:rFonts w:eastAsia="Calibri" w:cs="Times New Roman"/>
          <w:szCs w:val="24"/>
        </w:rPr>
        <w:t xml:space="preserve"> 150 hrs </w:t>
      </w:r>
    </w:p>
    <w:p w14:paraId="612E1526" w14:textId="77777777" w:rsidR="00C14792" w:rsidRPr="00FE38A5" w:rsidRDefault="00C14792" w:rsidP="00C14792">
      <w:pPr>
        <w:spacing w:after="0" w:line="276" w:lineRule="auto"/>
        <w:rPr>
          <w:rFonts w:eastAsia="Calibri" w:cs="Times New Roman"/>
          <w:b/>
          <w:bCs/>
          <w:szCs w:val="24"/>
        </w:rPr>
      </w:pPr>
      <w:r w:rsidRPr="00FE38A5">
        <w:rPr>
          <w:rFonts w:eastAsia="Calibri" w:cs="Times New Roman"/>
          <w:b/>
          <w:bCs/>
          <w:szCs w:val="24"/>
        </w:rPr>
        <w:t>Unit Description</w:t>
      </w:r>
    </w:p>
    <w:p w14:paraId="3FEE461F" w14:textId="77777777" w:rsidR="00C14792" w:rsidRPr="00FE38A5" w:rsidRDefault="00C14792" w:rsidP="00C14792">
      <w:pPr>
        <w:spacing w:after="0" w:line="276" w:lineRule="auto"/>
        <w:rPr>
          <w:rFonts w:eastAsia="Times New Roman" w:cs="Times New Roman"/>
          <w:kern w:val="28"/>
          <w:szCs w:val="24"/>
        </w:rPr>
      </w:pPr>
      <w:r w:rsidRPr="00FE38A5">
        <w:rPr>
          <w:rFonts w:eastAsia="Times New Roman" w:cs="Times New Roman"/>
          <w:kern w:val="28"/>
          <w:szCs w:val="24"/>
        </w:rPr>
        <w:t>This unit specifies the competencies required to</w:t>
      </w:r>
      <w:r w:rsidRPr="00FE38A5">
        <w:rPr>
          <w:rFonts w:eastAsia="Times New Roman" w:cs="Times New Roman"/>
          <w:bCs/>
          <w:kern w:val="28"/>
          <w:szCs w:val="24"/>
        </w:rPr>
        <w:t xml:space="preserve"> </w:t>
      </w:r>
      <w:r w:rsidRPr="00FE38A5">
        <w:rPr>
          <w:rFonts w:eastAsia="Times New Roman" w:cs="Times New Roman"/>
          <w:kern w:val="28"/>
          <w:szCs w:val="24"/>
        </w:rPr>
        <w:t>process confectioneries. It involves processing candies, highly boiled sweets and fondants.</w:t>
      </w:r>
    </w:p>
    <w:p w14:paraId="775B2D65" w14:textId="77777777" w:rsidR="005A3CF1" w:rsidRDefault="005A3CF1" w:rsidP="00C14792">
      <w:pPr>
        <w:spacing w:after="0" w:line="276" w:lineRule="auto"/>
        <w:rPr>
          <w:rFonts w:eastAsia="Calibri" w:cs="Times New Roman"/>
          <w:b/>
          <w:szCs w:val="24"/>
        </w:rPr>
      </w:pPr>
    </w:p>
    <w:p w14:paraId="3304DBA5" w14:textId="20E11E7C"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t>Summary of Learning Outcomes</w:t>
      </w:r>
    </w:p>
    <w:p w14:paraId="12D73C37" w14:textId="77777777" w:rsidR="006A0D46" w:rsidRDefault="006A0D46" w:rsidP="006A0D46">
      <w:pPr>
        <w:spacing w:after="0" w:line="276" w:lineRule="auto"/>
        <w:contextualSpacing/>
        <w:rPr>
          <w:rFonts w:eastAsia="Times New Roman" w:cs="Times New Roman"/>
          <w:szCs w:val="24"/>
        </w:rPr>
      </w:pPr>
    </w:p>
    <w:p w14:paraId="403976D0"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5DB0A5A4" w14:textId="77777777" w:rsidTr="002A0F2E">
        <w:tc>
          <w:tcPr>
            <w:tcW w:w="710" w:type="dxa"/>
          </w:tcPr>
          <w:p w14:paraId="778FD217" w14:textId="77777777" w:rsidR="006A0D46" w:rsidRPr="00761329" w:rsidRDefault="006A0D46" w:rsidP="00B43BA7">
            <w:pPr>
              <w:spacing w:after="160"/>
              <w:rPr>
                <w:b/>
              </w:rPr>
            </w:pPr>
            <w:r w:rsidRPr="00761329">
              <w:rPr>
                <w:b/>
              </w:rPr>
              <w:t>S/No</w:t>
            </w:r>
          </w:p>
        </w:tc>
        <w:tc>
          <w:tcPr>
            <w:tcW w:w="5336" w:type="dxa"/>
          </w:tcPr>
          <w:p w14:paraId="637BB5F6" w14:textId="77777777" w:rsidR="006A0D46" w:rsidRPr="00761329" w:rsidRDefault="006A0D46" w:rsidP="00B43BA7">
            <w:pPr>
              <w:spacing w:after="160"/>
              <w:rPr>
                <w:b/>
              </w:rPr>
            </w:pPr>
            <w:r w:rsidRPr="00761329">
              <w:rPr>
                <w:b/>
              </w:rPr>
              <w:t>Learning Outcomes</w:t>
            </w:r>
          </w:p>
        </w:tc>
        <w:tc>
          <w:tcPr>
            <w:tcW w:w="2970" w:type="dxa"/>
          </w:tcPr>
          <w:p w14:paraId="1C009714" w14:textId="77777777" w:rsidR="006A0D46" w:rsidRPr="00761329" w:rsidRDefault="006A0D46" w:rsidP="00B43BA7">
            <w:pPr>
              <w:spacing w:after="160"/>
              <w:rPr>
                <w:b/>
              </w:rPr>
            </w:pPr>
            <w:r w:rsidRPr="00761329">
              <w:rPr>
                <w:b/>
              </w:rPr>
              <w:t>Duration (Hours)</w:t>
            </w:r>
          </w:p>
        </w:tc>
      </w:tr>
      <w:tr w:rsidR="002A0F2E" w:rsidRPr="00761329" w14:paraId="4FABD786" w14:textId="77777777" w:rsidTr="002A0F2E">
        <w:tc>
          <w:tcPr>
            <w:tcW w:w="710" w:type="dxa"/>
          </w:tcPr>
          <w:p w14:paraId="5CCF7A70" w14:textId="77777777" w:rsidR="002A0F2E" w:rsidRPr="00761329" w:rsidRDefault="002A0F2E" w:rsidP="002A0F2E">
            <w:pPr>
              <w:spacing w:after="160"/>
              <w:rPr>
                <w:b/>
              </w:rPr>
            </w:pPr>
            <w:r w:rsidRPr="00761329">
              <w:rPr>
                <w:bCs/>
              </w:rPr>
              <w:t xml:space="preserve">1.   </w:t>
            </w:r>
          </w:p>
        </w:tc>
        <w:tc>
          <w:tcPr>
            <w:tcW w:w="5336" w:type="dxa"/>
          </w:tcPr>
          <w:p w14:paraId="1E99102D" w14:textId="2E7CF094" w:rsidR="002A0F2E" w:rsidRPr="00761329" w:rsidRDefault="002A0F2E" w:rsidP="002A0F2E">
            <w:pPr>
              <w:spacing w:after="160"/>
              <w:rPr>
                <w:bCs/>
              </w:rPr>
            </w:pPr>
            <w:r w:rsidRPr="00FE38A5">
              <w:t>Process candies</w:t>
            </w:r>
          </w:p>
        </w:tc>
        <w:tc>
          <w:tcPr>
            <w:tcW w:w="2970" w:type="dxa"/>
          </w:tcPr>
          <w:p w14:paraId="710E60FE" w14:textId="0A262BFF" w:rsidR="002A0F2E" w:rsidRPr="00761329" w:rsidRDefault="002A0F2E" w:rsidP="002A0F2E">
            <w:pPr>
              <w:spacing w:after="160"/>
              <w:rPr>
                <w:b/>
              </w:rPr>
            </w:pPr>
            <w:r w:rsidRPr="00FE38A5">
              <w:t>50</w:t>
            </w:r>
          </w:p>
        </w:tc>
      </w:tr>
      <w:tr w:rsidR="002A0F2E" w:rsidRPr="00761329" w14:paraId="7D1532D3" w14:textId="77777777" w:rsidTr="002A0F2E">
        <w:tc>
          <w:tcPr>
            <w:tcW w:w="710" w:type="dxa"/>
          </w:tcPr>
          <w:p w14:paraId="0E781536" w14:textId="77777777" w:rsidR="002A0F2E" w:rsidRPr="00761329" w:rsidRDefault="002A0F2E" w:rsidP="002A0F2E">
            <w:pPr>
              <w:spacing w:after="160"/>
              <w:rPr>
                <w:b/>
              </w:rPr>
            </w:pPr>
            <w:r w:rsidRPr="00761329">
              <w:t xml:space="preserve">2.   </w:t>
            </w:r>
          </w:p>
        </w:tc>
        <w:tc>
          <w:tcPr>
            <w:tcW w:w="5336" w:type="dxa"/>
          </w:tcPr>
          <w:p w14:paraId="2FD270D1" w14:textId="75727B06" w:rsidR="002A0F2E" w:rsidRPr="00761329" w:rsidRDefault="002A0F2E" w:rsidP="002A0F2E">
            <w:pPr>
              <w:spacing w:after="160"/>
              <w:rPr>
                <w:b/>
              </w:rPr>
            </w:pPr>
            <w:r w:rsidRPr="00FE38A5">
              <w:t>Process high boiled sweets</w:t>
            </w:r>
          </w:p>
        </w:tc>
        <w:tc>
          <w:tcPr>
            <w:tcW w:w="2970" w:type="dxa"/>
          </w:tcPr>
          <w:p w14:paraId="373EBE3E" w14:textId="43E68785" w:rsidR="002A0F2E" w:rsidRPr="00761329" w:rsidRDefault="002A0F2E" w:rsidP="002A0F2E">
            <w:pPr>
              <w:spacing w:after="160"/>
              <w:rPr>
                <w:b/>
              </w:rPr>
            </w:pPr>
            <w:r w:rsidRPr="00FE38A5">
              <w:t>50</w:t>
            </w:r>
          </w:p>
        </w:tc>
      </w:tr>
      <w:tr w:rsidR="002A0F2E" w:rsidRPr="00761329" w14:paraId="500CCA36" w14:textId="77777777" w:rsidTr="002A0F2E">
        <w:tc>
          <w:tcPr>
            <w:tcW w:w="710" w:type="dxa"/>
          </w:tcPr>
          <w:p w14:paraId="314BD4D8" w14:textId="77777777" w:rsidR="002A0F2E" w:rsidRPr="00761329" w:rsidRDefault="002A0F2E" w:rsidP="002A0F2E">
            <w:pPr>
              <w:spacing w:after="160"/>
            </w:pPr>
            <w:r w:rsidRPr="00761329">
              <w:t>3.</w:t>
            </w:r>
          </w:p>
        </w:tc>
        <w:tc>
          <w:tcPr>
            <w:tcW w:w="5336" w:type="dxa"/>
          </w:tcPr>
          <w:p w14:paraId="4531369D" w14:textId="7DE9DA58" w:rsidR="002A0F2E" w:rsidRPr="00761329" w:rsidRDefault="002A0F2E" w:rsidP="002A0F2E">
            <w:pPr>
              <w:spacing w:after="160"/>
            </w:pPr>
            <w:r w:rsidRPr="00FE38A5">
              <w:t>Process fondants</w:t>
            </w:r>
          </w:p>
        </w:tc>
        <w:tc>
          <w:tcPr>
            <w:tcW w:w="2970" w:type="dxa"/>
          </w:tcPr>
          <w:p w14:paraId="0C08FE34" w14:textId="0F6A6ACB" w:rsidR="002A0F2E" w:rsidRPr="00761329" w:rsidRDefault="002A0F2E" w:rsidP="002A0F2E">
            <w:pPr>
              <w:spacing w:after="160"/>
              <w:rPr>
                <w:b/>
              </w:rPr>
            </w:pPr>
            <w:r w:rsidRPr="00FE38A5">
              <w:t>50</w:t>
            </w:r>
          </w:p>
        </w:tc>
      </w:tr>
      <w:tr w:rsidR="006A0D46" w:rsidRPr="00761329" w14:paraId="775BFB1E" w14:textId="77777777" w:rsidTr="002A0F2E">
        <w:tc>
          <w:tcPr>
            <w:tcW w:w="6046" w:type="dxa"/>
            <w:gridSpan w:val="2"/>
          </w:tcPr>
          <w:p w14:paraId="3E6F2ABB" w14:textId="77777777" w:rsidR="006A0D46" w:rsidRPr="00761329" w:rsidRDefault="006A0D46" w:rsidP="00B43BA7">
            <w:pPr>
              <w:spacing w:after="160"/>
            </w:pPr>
            <w:r w:rsidRPr="00761329">
              <w:rPr>
                <w:b/>
                <w:lang w:val="en-ZW"/>
              </w:rPr>
              <w:t>Total</w:t>
            </w:r>
          </w:p>
        </w:tc>
        <w:tc>
          <w:tcPr>
            <w:tcW w:w="2970" w:type="dxa"/>
          </w:tcPr>
          <w:p w14:paraId="49C72179" w14:textId="3DC420DE" w:rsidR="006A0D46" w:rsidRPr="00761329" w:rsidRDefault="002A0F2E" w:rsidP="00B43BA7">
            <w:pPr>
              <w:spacing w:after="160"/>
              <w:rPr>
                <w:b/>
              </w:rPr>
            </w:pPr>
            <w:r>
              <w:rPr>
                <w:b/>
              </w:rPr>
              <w:t>150</w:t>
            </w:r>
          </w:p>
        </w:tc>
      </w:tr>
    </w:tbl>
    <w:p w14:paraId="07115D6B" w14:textId="77777777" w:rsidR="006A0D46" w:rsidRPr="00FE38A5" w:rsidRDefault="006A0D46" w:rsidP="006A0D46">
      <w:pPr>
        <w:spacing w:after="0" w:line="276" w:lineRule="auto"/>
        <w:contextualSpacing/>
        <w:rPr>
          <w:rFonts w:eastAsia="Times New Roman" w:cs="Times New Roman"/>
          <w:szCs w:val="24"/>
        </w:rPr>
      </w:pPr>
    </w:p>
    <w:p w14:paraId="5A9B51F2" w14:textId="77777777" w:rsidR="00C14792" w:rsidRPr="00FE38A5" w:rsidRDefault="00C14792" w:rsidP="00C14792">
      <w:pPr>
        <w:spacing w:after="0" w:line="276" w:lineRule="auto"/>
        <w:contextualSpacing/>
        <w:rPr>
          <w:rFonts w:eastAsia="Calibri" w:cs="Times New Roman"/>
          <w:b/>
          <w:szCs w:val="24"/>
        </w:rPr>
      </w:pPr>
      <w:r w:rsidRPr="00FE38A5">
        <w:rPr>
          <w:rFonts w:eastAsia="Calibri" w:cs="Times New Roman"/>
          <w:b/>
          <w:szCs w:val="24"/>
        </w:rPr>
        <w:t>Learning Outcomes, Content and Suggested Assessment Methods</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4315"/>
        <w:gridCol w:w="2606"/>
      </w:tblGrid>
      <w:tr w:rsidR="00C14792" w:rsidRPr="00FE38A5" w14:paraId="13AEAAE3" w14:textId="77777777" w:rsidTr="00535BDC">
        <w:trPr>
          <w:trHeight w:val="620"/>
        </w:trPr>
        <w:tc>
          <w:tcPr>
            <w:tcW w:w="1162" w:type="pct"/>
            <w:tcBorders>
              <w:top w:val="single" w:sz="4" w:space="0" w:color="auto"/>
              <w:left w:val="single" w:sz="4" w:space="0" w:color="auto"/>
              <w:bottom w:val="single" w:sz="4" w:space="0" w:color="auto"/>
              <w:right w:val="single" w:sz="4" w:space="0" w:color="auto"/>
            </w:tcBorders>
            <w:hideMark/>
          </w:tcPr>
          <w:p w14:paraId="13A3A8E1"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Learning Outcome</w:t>
            </w:r>
          </w:p>
        </w:tc>
        <w:tc>
          <w:tcPr>
            <w:tcW w:w="2393" w:type="pct"/>
            <w:tcBorders>
              <w:top w:val="single" w:sz="4" w:space="0" w:color="auto"/>
              <w:left w:val="single" w:sz="4" w:space="0" w:color="auto"/>
              <w:bottom w:val="single" w:sz="4" w:space="0" w:color="auto"/>
              <w:right w:val="single" w:sz="4" w:space="0" w:color="auto"/>
            </w:tcBorders>
            <w:hideMark/>
          </w:tcPr>
          <w:p w14:paraId="08926BCD"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Content</w:t>
            </w:r>
          </w:p>
        </w:tc>
        <w:tc>
          <w:tcPr>
            <w:tcW w:w="1445" w:type="pct"/>
            <w:tcBorders>
              <w:top w:val="single" w:sz="4" w:space="0" w:color="auto"/>
              <w:left w:val="single" w:sz="4" w:space="0" w:color="auto"/>
              <w:bottom w:val="single" w:sz="4" w:space="0" w:color="auto"/>
              <w:right w:val="single" w:sz="4" w:space="0" w:color="auto"/>
            </w:tcBorders>
            <w:hideMark/>
          </w:tcPr>
          <w:p w14:paraId="743E4374" w14:textId="77777777" w:rsidR="00C14792" w:rsidRPr="00FE38A5" w:rsidRDefault="00C14792" w:rsidP="00535BDC">
            <w:pPr>
              <w:spacing w:after="0" w:line="276" w:lineRule="auto"/>
              <w:rPr>
                <w:rFonts w:eastAsia="Calibri" w:cs="Times New Roman"/>
                <w:szCs w:val="24"/>
              </w:rPr>
            </w:pPr>
            <w:r w:rsidRPr="00FE38A5">
              <w:rPr>
                <w:rFonts w:eastAsia="Calibri" w:cs="Times New Roman"/>
                <w:b/>
                <w:szCs w:val="24"/>
              </w:rPr>
              <w:t>Suggested Assessment Methods</w:t>
            </w:r>
          </w:p>
        </w:tc>
      </w:tr>
      <w:tr w:rsidR="00C14792" w:rsidRPr="00FE38A5" w14:paraId="6B854435" w14:textId="77777777" w:rsidTr="00535BDC">
        <w:trPr>
          <w:trHeight w:val="841"/>
        </w:trPr>
        <w:tc>
          <w:tcPr>
            <w:tcW w:w="1162" w:type="pct"/>
            <w:tcBorders>
              <w:top w:val="single" w:sz="4" w:space="0" w:color="auto"/>
              <w:left w:val="single" w:sz="4" w:space="0" w:color="auto"/>
              <w:bottom w:val="single" w:sz="4" w:space="0" w:color="auto"/>
              <w:right w:val="single" w:sz="4" w:space="0" w:color="auto"/>
            </w:tcBorders>
            <w:hideMark/>
          </w:tcPr>
          <w:p w14:paraId="2EDE6FC0" w14:textId="77777777" w:rsidR="00C14792" w:rsidRPr="00FE38A5" w:rsidRDefault="00C14792" w:rsidP="00C14792">
            <w:pPr>
              <w:numPr>
                <w:ilvl w:val="1"/>
                <w:numId w:val="126"/>
              </w:numPr>
              <w:spacing w:after="0" w:line="276" w:lineRule="auto"/>
              <w:ind w:left="274"/>
              <w:contextualSpacing/>
              <w:rPr>
                <w:rFonts w:eastAsia="Times New Roman" w:cs="Times New Roman"/>
                <w:szCs w:val="24"/>
              </w:rPr>
            </w:pPr>
            <w:r w:rsidRPr="00FE38A5">
              <w:rPr>
                <w:rFonts w:eastAsia="Calibri" w:cs="Times New Roman"/>
                <w:szCs w:val="24"/>
              </w:rPr>
              <w:t>Process candies</w:t>
            </w:r>
          </w:p>
        </w:tc>
        <w:tc>
          <w:tcPr>
            <w:tcW w:w="2393" w:type="pct"/>
            <w:tcBorders>
              <w:top w:val="single" w:sz="4" w:space="0" w:color="auto"/>
              <w:left w:val="single" w:sz="4" w:space="0" w:color="auto"/>
              <w:bottom w:val="single" w:sz="4" w:space="0" w:color="auto"/>
              <w:right w:val="single" w:sz="4" w:space="0" w:color="auto"/>
            </w:tcBorders>
            <w:hideMark/>
          </w:tcPr>
          <w:p w14:paraId="2671F5D0"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Introduction to sugar confectioneries</w:t>
            </w:r>
          </w:p>
          <w:p w14:paraId="7CEFF6F7"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Types of candies</w:t>
            </w:r>
          </w:p>
          <w:p w14:paraId="1CE249BC"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Caramels</w:t>
            </w:r>
          </w:p>
          <w:p w14:paraId="30336945"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Chocolates</w:t>
            </w:r>
          </w:p>
          <w:p w14:paraId="3F5A49D8"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Hard boiled sweets</w:t>
            </w:r>
          </w:p>
          <w:p w14:paraId="05CFABC7"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Fondants</w:t>
            </w:r>
          </w:p>
          <w:p w14:paraId="0AFDAFA3"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Toffees</w:t>
            </w:r>
          </w:p>
          <w:p w14:paraId="4147B87C"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Candies ingredients</w:t>
            </w:r>
          </w:p>
          <w:p w14:paraId="777D56B1"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Water</w:t>
            </w:r>
          </w:p>
          <w:p w14:paraId="1E73C8DA"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Dextrose</w:t>
            </w:r>
          </w:p>
          <w:p w14:paraId="5AED131C"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Fat</w:t>
            </w:r>
          </w:p>
          <w:p w14:paraId="5402F0B0"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Emulsifiers</w:t>
            </w:r>
          </w:p>
          <w:p w14:paraId="0FD86FC6"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Raw chocolate</w:t>
            </w:r>
          </w:p>
          <w:p w14:paraId="7D44BE9E"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Gums</w:t>
            </w:r>
          </w:p>
          <w:p w14:paraId="51519C5F"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Sugar</w:t>
            </w:r>
          </w:p>
          <w:p w14:paraId="42E8D4C9"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lastRenderedPageBreak/>
              <w:t>Colorants</w:t>
            </w:r>
          </w:p>
          <w:p w14:paraId="7937E88D"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Flavour</w:t>
            </w:r>
          </w:p>
          <w:p w14:paraId="70E158A3"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Candies processing</w:t>
            </w:r>
          </w:p>
          <w:p w14:paraId="10126951"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Candies analysis</w:t>
            </w:r>
          </w:p>
          <w:p w14:paraId="2D5F04E5" w14:textId="77777777" w:rsidR="00C14792" w:rsidRPr="00FE38A5" w:rsidRDefault="00C14792" w:rsidP="00C14792">
            <w:pPr>
              <w:pStyle w:val="ListParagraph"/>
              <w:numPr>
                <w:ilvl w:val="1"/>
                <w:numId w:val="159"/>
              </w:numPr>
              <w:spacing w:after="0" w:line="276" w:lineRule="auto"/>
              <w:rPr>
                <w:rFonts w:eastAsia="Times New Roman" w:cs="Times New Roman"/>
                <w:szCs w:val="24"/>
              </w:rPr>
            </w:pPr>
            <w:r w:rsidRPr="00FE38A5">
              <w:rPr>
                <w:rFonts w:eastAsia="Times New Roman" w:cs="Times New Roman"/>
                <w:szCs w:val="24"/>
              </w:rPr>
              <w:t>Candies packaging</w:t>
            </w:r>
          </w:p>
        </w:tc>
        <w:tc>
          <w:tcPr>
            <w:tcW w:w="1445" w:type="pct"/>
            <w:tcBorders>
              <w:top w:val="single" w:sz="4" w:space="0" w:color="auto"/>
              <w:left w:val="single" w:sz="4" w:space="0" w:color="auto"/>
              <w:bottom w:val="single" w:sz="4" w:space="0" w:color="auto"/>
              <w:right w:val="single" w:sz="4" w:space="0" w:color="auto"/>
            </w:tcBorders>
            <w:hideMark/>
          </w:tcPr>
          <w:p w14:paraId="314B8F12"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lastRenderedPageBreak/>
              <w:t>Practical assessment</w:t>
            </w:r>
          </w:p>
          <w:p w14:paraId="3ABC8320"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Oral assessment</w:t>
            </w:r>
          </w:p>
          <w:p w14:paraId="6CFF3771"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Portfolio of evidence</w:t>
            </w:r>
          </w:p>
          <w:p w14:paraId="15FEDB92"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Third party report</w:t>
            </w:r>
          </w:p>
          <w:p w14:paraId="6D3A2AB5" w14:textId="77777777" w:rsidR="00C14792" w:rsidRPr="00FE38A5" w:rsidRDefault="00C14792" w:rsidP="00C14792">
            <w:pPr>
              <w:numPr>
                <w:ilvl w:val="0"/>
                <w:numId w:val="128"/>
              </w:numPr>
              <w:spacing w:after="0" w:line="276" w:lineRule="auto"/>
              <w:ind w:left="404"/>
              <w:contextualSpacing/>
              <w:rPr>
                <w:rFonts w:eastAsia="Calibri" w:cs="Times New Roman"/>
                <w:szCs w:val="24"/>
              </w:rPr>
            </w:pPr>
            <w:r w:rsidRPr="00FE38A5">
              <w:rPr>
                <w:rFonts w:eastAsia="Calibri" w:cs="Times New Roman"/>
                <w:szCs w:val="24"/>
              </w:rPr>
              <w:t>Written tests</w:t>
            </w:r>
          </w:p>
        </w:tc>
      </w:tr>
      <w:tr w:rsidR="00C14792" w:rsidRPr="00FE38A5" w14:paraId="05D6A587" w14:textId="77777777" w:rsidTr="00535BDC">
        <w:trPr>
          <w:trHeight w:val="755"/>
        </w:trPr>
        <w:tc>
          <w:tcPr>
            <w:tcW w:w="1162" w:type="pct"/>
            <w:tcBorders>
              <w:top w:val="single" w:sz="4" w:space="0" w:color="auto"/>
              <w:left w:val="single" w:sz="4" w:space="0" w:color="auto"/>
              <w:bottom w:val="single" w:sz="4" w:space="0" w:color="auto"/>
              <w:right w:val="single" w:sz="4" w:space="0" w:color="auto"/>
            </w:tcBorders>
            <w:hideMark/>
          </w:tcPr>
          <w:p w14:paraId="7296992A" w14:textId="77777777" w:rsidR="00C14792" w:rsidRPr="00FE38A5" w:rsidRDefault="00C14792" w:rsidP="00C14792">
            <w:pPr>
              <w:numPr>
                <w:ilvl w:val="1"/>
                <w:numId w:val="126"/>
              </w:numPr>
              <w:spacing w:after="0" w:line="276" w:lineRule="auto"/>
              <w:ind w:left="274"/>
              <w:contextualSpacing/>
              <w:rPr>
                <w:rFonts w:eastAsia="Times New Roman" w:cs="Times New Roman"/>
                <w:szCs w:val="24"/>
              </w:rPr>
            </w:pPr>
            <w:r w:rsidRPr="00FE38A5">
              <w:rPr>
                <w:rFonts w:eastAsia="Calibri" w:cs="Times New Roman"/>
                <w:szCs w:val="24"/>
              </w:rPr>
              <w:t>Process high boiled sweets</w:t>
            </w:r>
          </w:p>
        </w:tc>
        <w:tc>
          <w:tcPr>
            <w:tcW w:w="2393" w:type="pct"/>
            <w:tcBorders>
              <w:top w:val="single" w:sz="4" w:space="0" w:color="auto"/>
              <w:left w:val="single" w:sz="4" w:space="0" w:color="auto"/>
              <w:bottom w:val="single" w:sz="4" w:space="0" w:color="auto"/>
              <w:right w:val="single" w:sz="4" w:space="0" w:color="auto"/>
            </w:tcBorders>
            <w:hideMark/>
          </w:tcPr>
          <w:p w14:paraId="167EE077" w14:textId="77777777" w:rsidR="00C14792" w:rsidRPr="00FE38A5" w:rsidRDefault="00C14792" w:rsidP="00C14792">
            <w:pPr>
              <w:pStyle w:val="ListParagraph"/>
              <w:numPr>
                <w:ilvl w:val="1"/>
                <w:numId w:val="160"/>
              </w:numPr>
              <w:spacing w:after="0" w:line="276" w:lineRule="auto"/>
              <w:rPr>
                <w:rFonts w:eastAsia="Times New Roman" w:cs="Times New Roman"/>
                <w:szCs w:val="24"/>
              </w:rPr>
            </w:pPr>
            <w:r w:rsidRPr="00FE38A5">
              <w:rPr>
                <w:rFonts w:eastAsia="Times New Roman" w:cs="Times New Roman"/>
                <w:szCs w:val="24"/>
              </w:rPr>
              <w:t>High boiled sweets ingredients</w:t>
            </w:r>
          </w:p>
          <w:p w14:paraId="1C75E09E"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Water</w:t>
            </w:r>
          </w:p>
          <w:p w14:paraId="7136C764"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Dextrose</w:t>
            </w:r>
          </w:p>
          <w:p w14:paraId="5D8C37CB"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Fat</w:t>
            </w:r>
          </w:p>
          <w:p w14:paraId="6745594F"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Emulsifiers</w:t>
            </w:r>
          </w:p>
          <w:p w14:paraId="6A80217C"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Gums</w:t>
            </w:r>
          </w:p>
          <w:p w14:paraId="50918091"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Sugar/ Syrup</w:t>
            </w:r>
          </w:p>
          <w:p w14:paraId="78FE1171"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 xml:space="preserve">Colorants </w:t>
            </w:r>
          </w:p>
          <w:p w14:paraId="45F002ED" w14:textId="77777777" w:rsidR="00C14792" w:rsidRPr="00FE38A5" w:rsidRDefault="00C14792" w:rsidP="00C14792">
            <w:pPr>
              <w:pStyle w:val="ListParagraph"/>
              <w:numPr>
                <w:ilvl w:val="2"/>
                <w:numId w:val="160"/>
              </w:numPr>
              <w:spacing w:after="0" w:line="276" w:lineRule="auto"/>
              <w:rPr>
                <w:rFonts w:eastAsia="Times New Roman" w:cs="Times New Roman"/>
                <w:szCs w:val="24"/>
              </w:rPr>
            </w:pPr>
            <w:r w:rsidRPr="00FE38A5">
              <w:rPr>
                <w:rFonts w:eastAsia="Times New Roman" w:cs="Times New Roman"/>
                <w:szCs w:val="24"/>
              </w:rPr>
              <w:t>Flavourings</w:t>
            </w:r>
          </w:p>
          <w:p w14:paraId="23AD2713" w14:textId="77777777" w:rsidR="00C14792" w:rsidRPr="00FE38A5" w:rsidRDefault="00C14792" w:rsidP="00C14792">
            <w:pPr>
              <w:pStyle w:val="ListParagraph"/>
              <w:numPr>
                <w:ilvl w:val="1"/>
                <w:numId w:val="160"/>
              </w:numPr>
              <w:spacing w:after="0" w:line="276" w:lineRule="auto"/>
              <w:rPr>
                <w:rFonts w:eastAsia="Times New Roman" w:cs="Times New Roman"/>
                <w:szCs w:val="24"/>
              </w:rPr>
            </w:pPr>
            <w:r w:rsidRPr="00FE38A5">
              <w:rPr>
                <w:rFonts w:eastAsia="Times New Roman" w:cs="Times New Roman"/>
                <w:szCs w:val="24"/>
              </w:rPr>
              <w:t>High boiled sweets processing</w:t>
            </w:r>
          </w:p>
          <w:p w14:paraId="44C0C9BC" w14:textId="77777777" w:rsidR="00C14792" w:rsidRPr="00FE38A5" w:rsidRDefault="00C14792" w:rsidP="00C14792">
            <w:pPr>
              <w:pStyle w:val="ListParagraph"/>
              <w:numPr>
                <w:ilvl w:val="1"/>
                <w:numId w:val="160"/>
              </w:numPr>
              <w:spacing w:after="0" w:line="276" w:lineRule="auto"/>
              <w:rPr>
                <w:rFonts w:eastAsia="Times New Roman" w:cs="Times New Roman"/>
                <w:szCs w:val="24"/>
              </w:rPr>
            </w:pPr>
            <w:r w:rsidRPr="00FE38A5">
              <w:rPr>
                <w:rFonts w:eastAsia="Times New Roman" w:cs="Times New Roman"/>
                <w:szCs w:val="24"/>
              </w:rPr>
              <w:t>High boiled sweets analysis</w:t>
            </w:r>
          </w:p>
          <w:p w14:paraId="3308163A" w14:textId="77777777" w:rsidR="00C14792" w:rsidRPr="00FE38A5" w:rsidRDefault="00C14792" w:rsidP="00C14792">
            <w:pPr>
              <w:pStyle w:val="ListParagraph"/>
              <w:numPr>
                <w:ilvl w:val="1"/>
                <w:numId w:val="160"/>
              </w:numPr>
              <w:spacing w:after="0" w:line="276" w:lineRule="auto"/>
              <w:rPr>
                <w:rFonts w:eastAsia="Times New Roman" w:cs="Times New Roman"/>
                <w:szCs w:val="24"/>
              </w:rPr>
            </w:pPr>
            <w:r w:rsidRPr="00FE38A5">
              <w:rPr>
                <w:rFonts w:eastAsia="Times New Roman" w:cs="Times New Roman"/>
                <w:szCs w:val="24"/>
              </w:rPr>
              <w:t>High boiled sweets packaging</w:t>
            </w:r>
          </w:p>
        </w:tc>
        <w:tc>
          <w:tcPr>
            <w:tcW w:w="1445" w:type="pct"/>
            <w:tcBorders>
              <w:top w:val="single" w:sz="4" w:space="0" w:color="auto"/>
              <w:left w:val="single" w:sz="4" w:space="0" w:color="auto"/>
              <w:bottom w:val="single" w:sz="4" w:space="0" w:color="auto"/>
              <w:right w:val="single" w:sz="4" w:space="0" w:color="auto"/>
            </w:tcBorders>
            <w:hideMark/>
          </w:tcPr>
          <w:p w14:paraId="58497C3F"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Practical assessment</w:t>
            </w:r>
          </w:p>
          <w:p w14:paraId="16305A2D"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Oral assessment</w:t>
            </w:r>
          </w:p>
          <w:p w14:paraId="5800294B"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Portfolio of evidence</w:t>
            </w:r>
          </w:p>
          <w:p w14:paraId="193CFDE3"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Third party report</w:t>
            </w:r>
          </w:p>
          <w:p w14:paraId="53E4A68F" w14:textId="77777777" w:rsidR="00C14792" w:rsidRPr="00FE38A5" w:rsidRDefault="00C14792" w:rsidP="00C14792">
            <w:pPr>
              <w:numPr>
                <w:ilvl w:val="0"/>
                <w:numId w:val="128"/>
              </w:numPr>
              <w:spacing w:after="0" w:line="276" w:lineRule="auto"/>
              <w:ind w:left="404"/>
              <w:contextualSpacing/>
              <w:rPr>
                <w:rFonts w:eastAsia="Calibri" w:cs="Times New Roman"/>
                <w:szCs w:val="24"/>
              </w:rPr>
            </w:pPr>
            <w:r w:rsidRPr="00FE38A5">
              <w:rPr>
                <w:rFonts w:eastAsia="Calibri" w:cs="Times New Roman"/>
                <w:szCs w:val="24"/>
              </w:rPr>
              <w:t>Written tests</w:t>
            </w:r>
          </w:p>
        </w:tc>
      </w:tr>
      <w:tr w:rsidR="00C14792" w:rsidRPr="00FE38A5" w14:paraId="5AD07807" w14:textId="77777777" w:rsidTr="00535BDC">
        <w:trPr>
          <w:trHeight w:val="755"/>
        </w:trPr>
        <w:tc>
          <w:tcPr>
            <w:tcW w:w="1162" w:type="pct"/>
            <w:tcBorders>
              <w:top w:val="single" w:sz="4" w:space="0" w:color="auto"/>
              <w:left w:val="single" w:sz="4" w:space="0" w:color="auto"/>
              <w:bottom w:val="single" w:sz="4" w:space="0" w:color="auto"/>
              <w:right w:val="single" w:sz="4" w:space="0" w:color="auto"/>
            </w:tcBorders>
            <w:hideMark/>
          </w:tcPr>
          <w:p w14:paraId="1698DCE6" w14:textId="77777777" w:rsidR="00C14792" w:rsidRPr="00FE38A5" w:rsidRDefault="00C14792" w:rsidP="00C14792">
            <w:pPr>
              <w:numPr>
                <w:ilvl w:val="1"/>
                <w:numId w:val="126"/>
              </w:numPr>
              <w:spacing w:after="0" w:line="276" w:lineRule="auto"/>
              <w:ind w:left="274"/>
              <w:contextualSpacing/>
              <w:rPr>
                <w:rFonts w:eastAsia="Times New Roman" w:cs="Times New Roman"/>
                <w:szCs w:val="24"/>
              </w:rPr>
            </w:pPr>
            <w:r w:rsidRPr="00FE38A5">
              <w:rPr>
                <w:rFonts w:eastAsia="Calibri" w:cs="Times New Roman"/>
                <w:szCs w:val="24"/>
              </w:rPr>
              <w:t>Process fondants</w:t>
            </w:r>
          </w:p>
        </w:tc>
        <w:tc>
          <w:tcPr>
            <w:tcW w:w="2393" w:type="pct"/>
            <w:tcBorders>
              <w:top w:val="single" w:sz="4" w:space="0" w:color="auto"/>
              <w:left w:val="single" w:sz="4" w:space="0" w:color="auto"/>
              <w:bottom w:val="single" w:sz="4" w:space="0" w:color="auto"/>
              <w:right w:val="single" w:sz="4" w:space="0" w:color="auto"/>
            </w:tcBorders>
            <w:hideMark/>
          </w:tcPr>
          <w:p w14:paraId="015F2785" w14:textId="77777777" w:rsidR="00C14792" w:rsidRPr="00FE38A5" w:rsidRDefault="00C14792" w:rsidP="00C14792">
            <w:pPr>
              <w:pStyle w:val="ListParagraph"/>
              <w:numPr>
                <w:ilvl w:val="1"/>
                <w:numId w:val="122"/>
              </w:numPr>
              <w:spacing w:after="0" w:line="276" w:lineRule="auto"/>
              <w:rPr>
                <w:rFonts w:eastAsia="Times New Roman" w:cs="Times New Roman"/>
                <w:szCs w:val="24"/>
              </w:rPr>
            </w:pPr>
            <w:r w:rsidRPr="00FE38A5">
              <w:rPr>
                <w:rFonts w:eastAsia="Times New Roman" w:cs="Times New Roman"/>
                <w:szCs w:val="24"/>
              </w:rPr>
              <w:t>Fondant ingredients</w:t>
            </w:r>
          </w:p>
          <w:p w14:paraId="3A7BC321" w14:textId="77777777" w:rsidR="00C14792" w:rsidRPr="00FE38A5" w:rsidRDefault="00C14792" w:rsidP="00C14792">
            <w:pPr>
              <w:numPr>
                <w:ilvl w:val="2"/>
                <w:numId w:val="122"/>
              </w:numPr>
              <w:spacing w:after="0" w:line="276" w:lineRule="auto"/>
              <w:contextualSpacing/>
              <w:rPr>
                <w:rFonts w:eastAsia="Times New Roman" w:cs="Times New Roman"/>
                <w:szCs w:val="24"/>
              </w:rPr>
            </w:pPr>
            <w:r w:rsidRPr="00FE38A5">
              <w:rPr>
                <w:rFonts w:eastAsia="Times New Roman" w:cs="Times New Roman"/>
                <w:szCs w:val="24"/>
              </w:rPr>
              <w:t>Water</w:t>
            </w:r>
          </w:p>
          <w:p w14:paraId="38F98A1A" w14:textId="77777777" w:rsidR="00C14792" w:rsidRPr="00FE38A5" w:rsidRDefault="00C14792" w:rsidP="00C14792">
            <w:pPr>
              <w:numPr>
                <w:ilvl w:val="2"/>
                <w:numId w:val="122"/>
              </w:numPr>
              <w:spacing w:after="0" w:line="276" w:lineRule="auto"/>
              <w:contextualSpacing/>
              <w:rPr>
                <w:rFonts w:eastAsia="Times New Roman" w:cs="Times New Roman"/>
                <w:szCs w:val="24"/>
              </w:rPr>
            </w:pPr>
            <w:proofErr w:type="spellStart"/>
            <w:r w:rsidRPr="00FE38A5">
              <w:rPr>
                <w:rFonts w:eastAsia="Times New Roman" w:cs="Times New Roman"/>
                <w:szCs w:val="24"/>
              </w:rPr>
              <w:t>Gelatin</w:t>
            </w:r>
            <w:proofErr w:type="spellEnd"/>
          </w:p>
          <w:p w14:paraId="5833E6D4" w14:textId="77777777" w:rsidR="00C14792" w:rsidRPr="00FE38A5" w:rsidRDefault="00C14792" w:rsidP="00C14792">
            <w:pPr>
              <w:numPr>
                <w:ilvl w:val="2"/>
                <w:numId w:val="122"/>
              </w:numPr>
              <w:spacing w:after="0" w:line="276" w:lineRule="auto"/>
              <w:contextualSpacing/>
              <w:rPr>
                <w:rFonts w:eastAsia="Times New Roman" w:cs="Times New Roman"/>
                <w:szCs w:val="24"/>
              </w:rPr>
            </w:pPr>
            <w:r w:rsidRPr="00FE38A5">
              <w:rPr>
                <w:rFonts w:eastAsia="Times New Roman" w:cs="Times New Roman"/>
                <w:szCs w:val="24"/>
              </w:rPr>
              <w:t>Glycerine</w:t>
            </w:r>
          </w:p>
          <w:p w14:paraId="5A2B359F" w14:textId="77777777" w:rsidR="00C14792" w:rsidRPr="00FE38A5" w:rsidRDefault="00C14792" w:rsidP="00C14792">
            <w:pPr>
              <w:numPr>
                <w:ilvl w:val="2"/>
                <w:numId w:val="122"/>
              </w:numPr>
              <w:spacing w:after="0" w:line="276" w:lineRule="auto"/>
              <w:contextualSpacing/>
              <w:rPr>
                <w:rFonts w:eastAsia="Times New Roman" w:cs="Times New Roman"/>
                <w:szCs w:val="24"/>
              </w:rPr>
            </w:pPr>
            <w:r w:rsidRPr="00FE38A5">
              <w:rPr>
                <w:rFonts w:eastAsia="Times New Roman" w:cs="Times New Roman"/>
                <w:szCs w:val="24"/>
              </w:rPr>
              <w:t>Vegetable oil/shortening</w:t>
            </w:r>
          </w:p>
          <w:p w14:paraId="46B4F019" w14:textId="77777777" w:rsidR="00C14792" w:rsidRPr="00FE38A5" w:rsidRDefault="00C14792" w:rsidP="00C14792">
            <w:pPr>
              <w:numPr>
                <w:ilvl w:val="2"/>
                <w:numId w:val="122"/>
              </w:numPr>
              <w:spacing w:after="0" w:line="276" w:lineRule="auto"/>
              <w:contextualSpacing/>
              <w:rPr>
                <w:rFonts w:eastAsia="Times New Roman" w:cs="Times New Roman"/>
                <w:szCs w:val="24"/>
              </w:rPr>
            </w:pPr>
            <w:r w:rsidRPr="00FE38A5">
              <w:rPr>
                <w:rFonts w:eastAsia="Times New Roman" w:cs="Times New Roman"/>
                <w:szCs w:val="24"/>
              </w:rPr>
              <w:t>Sugar/Syrup</w:t>
            </w:r>
          </w:p>
          <w:p w14:paraId="266BD908" w14:textId="77777777" w:rsidR="00C14792" w:rsidRPr="00FE38A5" w:rsidRDefault="00C14792" w:rsidP="00C14792">
            <w:pPr>
              <w:numPr>
                <w:ilvl w:val="2"/>
                <w:numId w:val="122"/>
              </w:numPr>
              <w:spacing w:after="0" w:line="276" w:lineRule="auto"/>
              <w:contextualSpacing/>
              <w:rPr>
                <w:rFonts w:eastAsia="Times New Roman" w:cs="Times New Roman"/>
                <w:szCs w:val="24"/>
              </w:rPr>
            </w:pPr>
            <w:r w:rsidRPr="00FE38A5">
              <w:rPr>
                <w:rFonts w:eastAsia="Times New Roman" w:cs="Times New Roman"/>
                <w:szCs w:val="24"/>
              </w:rPr>
              <w:t>Colour</w:t>
            </w:r>
          </w:p>
          <w:p w14:paraId="1271DB9B" w14:textId="77777777" w:rsidR="00C14792" w:rsidRPr="00FE38A5" w:rsidRDefault="00C14792" w:rsidP="00C14792">
            <w:pPr>
              <w:numPr>
                <w:ilvl w:val="2"/>
                <w:numId w:val="122"/>
              </w:numPr>
              <w:spacing w:after="0" w:line="276" w:lineRule="auto"/>
              <w:contextualSpacing/>
              <w:rPr>
                <w:rFonts w:eastAsia="Times New Roman" w:cs="Times New Roman"/>
                <w:szCs w:val="24"/>
              </w:rPr>
            </w:pPr>
            <w:r w:rsidRPr="00FE38A5">
              <w:rPr>
                <w:rFonts w:eastAsia="Times New Roman" w:cs="Times New Roman"/>
                <w:szCs w:val="24"/>
              </w:rPr>
              <w:t>Flavour</w:t>
            </w:r>
          </w:p>
          <w:p w14:paraId="350278AA" w14:textId="77777777" w:rsidR="00C14792" w:rsidRPr="00FE38A5" w:rsidRDefault="00C14792" w:rsidP="00C14792">
            <w:pPr>
              <w:numPr>
                <w:ilvl w:val="1"/>
                <w:numId w:val="122"/>
              </w:numPr>
              <w:spacing w:after="0" w:line="276" w:lineRule="auto"/>
              <w:contextualSpacing/>
              <w:rPr>
                <w:rFonts w:eastAsia="Times New Roman" w:cs="Times New Roman"/>
                <w:szCs w:val="24"/>
              </w:rPr>
            </w:pPr>
            <w:r w:rsidRPr="00FE38A5">
              <w:rPr>
                <w:rFonts w:eastAsia="Times New Roman" w:cs="Times New Roman"/>
                <w:szCs w:val="24"/>
              </w:rPr>
              <w:t>Fondant processing</w:t>
            </w:r>
          </w:p>
          <w:p w14:paraId="3ADBE3CE" w14:textId="77777777" w:rsidR="00C14792" w:rsidRPr="00FE38A5" w:rsidRDefault="00C14792" w:rsidP="00C14792">
            <w:pPr>
              <w:numPr>
                <w:ilvl w:val="1"/>
                <w:numId w:val="122"/>
              </w:numPr>
              <w:spacing w:after="0" w:line="276" w:lineRule="auto"/>
              <w:contextualSpacing/>
              <w:rPr>
                <w:rFonts w:eastAsia="Times New Roman" w:cs="Times New Roman"/>
                <w:szCs w:val="24"/>
              </w:rPr>
            </w:pPr>
            <w:r w:rsidRPr="00FE38A5">
              <w:rPr>
                <w:rFonts w:eastAsia="Times New Roman" w:cs="Times New Roman"/>
                <w:szCs w:val="24"/>
              </w:rPr>
              <w:t>Fondant analysis</w:t>
            </w:r>
          </w:p>
          <w:p w14:paraId="20BF2BB5" w14:textId="77777777" w:rsidR="00C14792" w:rsidRPr="00FE38A5" w:rsidRDefault="00C14792" w:rsidP="00C14792">
            <w:pPr>
              <w:numPr>
                <w:ilvl w:val="1"/>
                <w:numId w:val="122"/>
              </w:numPr>
              <w:spacing w:after="0" w:line="276" w:lineRule="auto"/>
              <w:contextualSpacing/>
              <w:rPr>
                <w:rFonts w:eastAsia="Times New Roman" w:cs="Times New Roman"/>
                <w:szCs w:val="24"/>
              </w:rPr>
            </w:pPr>
            <w:r w:rsidRPr="00FE38A5">
              <w:rPr>
                <w:rFonts w:eastAsia="Times New Roman" w:cs="Times New Roman"/>
                <w:szCs w:val="24"/>
              </w:rPr>
              <w:t>Fondant packaging</w:t>
            </w:r>
          </w:p>
        </w:tc>
        <w:tc>
          <w:tcPr>
            <w:tcW w:w="1445" w:type="pct"/>
            <w:tcBorders>
              <w:top w:val="single" w:sz="4" w:space="0" w:color="auto"/>
              <w:left w:val="single" w:sz="4" w:space="0" w:color="auto"/>
              <w:bottom w:val="single" w:sz="4" w:space="0" w:color="auto"/>
              <w:right w:val="single" w:sz="4" w:space="0" w:color="auto"/>
            </w:tcBorders>
            <w:hideMark/>
          </w:tcPr>
          <w:p w14:paraId="60FC785F"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Practical assessment</w:t>
            </w:r>
          </w:p>
          <w:p w14:paraId="50A2C880"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Oral assessment</w:t>
            </w:r>
          </w:p>
          <w:p w14:paraId="0FF2B73C"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Portfolio of evidence</w:t>
            </w:r>
          </w:p>
          <w:p w14:paraId="6D6C3F60"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Third party report</w:t>
            </w:r>
          </w:p>
          <w:p w14:paraId="6CC84A1F" w14:textId="77777777" w:rsidR="00C14792" w:rsidRPr="00FE38A5" w:rsidRDefault="00C14792" w:rsidP="00C14792">
            <w:pPr>
              <w:numPr>
                <w:ilvl w:val="0"/>
                <w:numId w:val="127"/>
              </w:numPr>
              <w:spacing w:after="0" w:line="276" w:lineRule="auto"/>
              <w:contextualSpacing/>
              <w:rPr>
                <w:rFonts w:eastAsia="Calibri" w:cs="Times New Roman"/>
                <w:szCs w:val="24"/>
              </w:rPr>
            </w:pPr>
            <w:r w:rsidRPr="00FE38A5">
              <w:rPr>
                <w:rFonts w:eastAsia="Calibri" w:cs="Times New Roman"/>
                <w:szCs w:val="24"/>
              </w:rPr>
              <w:t>Written tests</w:t>
            </w:r>
          </w:p>
        </w:tc>
      </w:tr>
    </w:tbl>
    <w:p w14:paraId="0A998C9F" w14:textId="77777777" w:rsidR="00C14792" w:rsidRPr="00FE38A5" w:rsidRDefault="00C14792" w:rsidP="00C14792">
      <w:pPr>
        <w:spacing w:after="0" w:line="276" w:lineRule="auto"/>
        <w:rPr>
          <w:rFonts w:eastAsia="Calibri" w:cs="Times New Roman"/>
          <w:szCs w:val="24"/>
        </w:rPr>
      </w:pPr>
    </w:p>
    <w:p w14:paraId="3FB46EB4" w14:textId="77777777" w:rsidR="00C14792" w:rsidRPr="00FE38A5" w:rsidRDefault="00C14792" w:rsidP="00C14792">
      <w:pPr>
        <w:spacing w:after="0" w:line="276" w:lineRule="auto"/>
        <w:rPr>
          <w:rFonts w:eastAsia="Calibri" w:cs="Times New Roman"/>
          <w:b/>
          <w:szCs w:val="24"/>
        </w:rPr>
      </w:pPr>
      <w:r w:rsidRPr="00FE38A5">
        <w:rPr>
          <w:rFonts w:eastAsia="Calibri" w:cs="Times New Roman"/>
          <w:b/>
          <w:szCs w:val="24"/>
        </w:rPr>
        <w:t>Suggested Methods of Instructions</w:t>
      </w:r>
    </w:p>
    <w:p w14:paraId="0807B90D" w14:textId="77777777" w:rsidR="00C14792" w:rsidRPr="00FE38A5" w:rsidRDefault="00C14792" w:rsidP="00C14792">
      <w:pPr>
        <w:numPr>
          <w:ilvl w:val="0"/>
          <w:numId w:val="118"/>
        </w:numPr>
        <w:spacing w:after="0" w:line="276" w:lineRule="auto"/>
        <w:contextualSpacing/>
        <w:rPr>
          <w:rFonts w:eastAsia="Times New Roman" w:cs="Times New Roman"/>
          <w:szCs w:val="24"/>
        </w:rPr>
      </w:pPr>
      <w:r w:rsidRPr="00FE38A5">
        <w:rPr>
          <w:rFonts w:eastAsia="Times New Roman" w:cs="Times New Roman"/>
          <w:szCs w:val="24"/>
        </w:rPr>
        <w:t xml:space="preserve">Practical </w:t>
      </w:r>
    </w:p>
    <w:p w14:paraId="2B52CA0B" w14:textId="77777777" w:rsidR="00C14792" w:rsidRPr="00FE38A5" w:rsidRDefault="00C14792" w:rsidP="00C14792">
      <w:pPr>
        <w:numPr>
          <w:ilvl w:val="0"/>
          <w:numId w:val="118"/>
        </w:numPr>
        <w:spacing w:after="0" w:line="276" w:lineRule="auto"/>
        <w:contextualSpacing/>
        <w:rPr>
          <w:rFonts w:eastAsia="Times New Roman" w:cs="Times New Roman"/>
          <w:szCs w:val="24"/>
        </w:rPr>
      </w:pPr>
      <w:r w:rsidRPr="00FE38A5">
        <w:rPr>
          <w:rFonts w:eastAsia="Times New Roman" w:cs="Times New Roman"/>
          <w:szCs w:val="24"/>
        </w:rPr>
        <w:t>Projects</w:t>
      </w:r>
    </w:p>
    <w:p w14:paraId="221DC2D1" w14:textId="77777777" w:rsidR="00C14792" w:rsidRPr="00FE38A5" w:rsidRDefault="00C14792" w:rsidP="00C14792">
      <w:pPr>
        <w:numPr>
          <w:ilvl w:val="0"/>
          <w:numId w:val="118"/>
        </w:numPr>
        <w:spacing w:after="0" w:line="276" w:lineRule="auto"/>
        <w:contextualSpacing/>
        <w:rPr>
          <w:rFonts w:eastAsia="Times New Roman" w:cs="Times New Roman"/>
          <w:szCs w:val="24"/>
        </w:rPr>
      </w:pPr>
      <w:r w:rsidRPr="00FE38A5">
        <w:rPr>
          <w:rFonts w:eastAsia="Times New Roman" w:cs="Times New Roman"/>
          <w:szCs w:val="24"/>
        </w:rPr>
        <w:t>Demonstrations</w:t>
      </w:r>
    </w:p>
    <w:p w14:paraId="6AC795F4" w14:textId="77777777" w:rsidR="00C14792" w:rsidRPr="00FE38A5" w:rsidRDefault="00C14792" w:rsidP="00C14792">
      <w:pPr>
        <w:numPr>
          <w:ilvl w:val="0"/>
          <w:numId w:val="118"/>
        </w:numPr>
        <w:spacing w:after="0" w:line="276" w:lineRule="auto"/>
        <w:contextualSpacing/>
        <w:rPr>
          <w:rFonts w:eastAsia="Times New Roman" w:cs="Times New Roman"/>
          <w:szCs w:val="24"/>
        </w:rPr>
      </w:pPr>
      <w:r w:rsidRPr="00FE38A5">
        <w:rPr>
          <w:rFonts w:eastAsia="Times New Roman" w:cs="Times New Roman"/>
          <w:szCs w:val="24"/>
        </w:rPr>
        <w:t>Group discussion</w:t>
      </w:r>
    </w:p>
    <w:p w14:paraId="05D09D2B" w14:textId="77777777" w:rsidR="00C14792" w:rsidRPr="00FE38A5" w:rsidRDefault="00C14792" w:rsidP="00C14792">
      <w:pPr>
        <w:numPr>
          <w:ilvl w:val="0"/>
          <w:numId w:val="118"/>
        </w:numPr>
        <w:spacing w:after="0" w:line="276" w:lineRule="auto"/>
        <w:contextualSpacing/>
        <w:rPr>
          <w:rFonts w:eastAsia="Times New Roman" w:cs="Times New Roman"/>
          <w:szCs w:val="24"/>
        </w:rPr>
      </w:pPr>
      <w:r w:rsidRPr="00FE38A5">
        <w:rPr>
          <w:rFonts w:eastAsia="Times New Roman" w:cs="Times New Roman"/>
          <w:szCs w:val="24"/>
        </w:rPr>
        <w:t>Direct instruction</w:t>
      </w:r>
    </w:p>
    <w:p w14:paraId="2F2A20E9" w14:textId="77777777" w:rsidR="00C14792" w:rsidRPr="00FE38A5" w:rsidRDefault="00C14792" w:rsidP="00C14792">
      <w:pPr>
        <w:spacing w:after="0" w:line="276" w:lineRule="auto"/>
        <w:rPr>
          <w:rFonts w:eastAsia="Times New Roman" w:cs="Times New Roman"/>
          <w:szCs w:val="24"/>
        </w:rPr>
      </w:pPr>
      <w:r w:rsidRPr="00FE38A5">
        <w:rPr>
          <w:rFonts w:eastAsia="Times New Roman" w:cs="Times New Roman"/>
          <w:szCs w:val="24"/>
        </w:rPr>
        <w:br w:type="page"/>
      </w:r>
    </w:p>
    <w:p w14:paraId="7E3D5D83" w14:textId="77777777" w:rsidR="00C14792" w:rsidRPr="00FE38A5" w:rsidRDefault="00C14792" w:rsidP="00C14792">
      <w:pPr>
        <w:spacing w:after="0" w:line="276" w:lineRule="auto"/>
        <w:ind w:left="720"/>
        <w:contextualSpacing/>
        <w:rPr>
          <w:rFonts w:eastAsia="Times New Roman" w:cs="Times New Roman"/>
          <w:szCs w:val="24"/>
        </w:rPr>
      </w:pPr>
    </w:p>
    <w:p w14:paraId="133966C0" w14:textId="77777777" w:rsidR="00C14792" w:rsidRPr="00FE38A5" w:rsidRDefault="00C14792" w:rsidP="00C14792">
      <w:pPr>
        <w:spacing w:after="0" w:line="276" w:lineRule="auto"/>
        <w:rPr>
          <w:rFonts w:eastAsia="Calibri" w:cs="Times New Roman"/>
          <w:b/>
          <w:szCs w:val="24"/>
        </w:rPr>
      </w:pPr>
      <w:bookmarkStart w:id="90" w:name="_Hlk192228270"/>
      <w:r w:rsidRPr="00FE38A5">
        <w:rPr>
          <w:rFonts w:eastAsia="Calibri" w:cs="Times New Roman"/>
          <w:b/>
          <w:szCs w:val="24"/>
        </w:rPr>
        <w:t>Recommended Resources for 25 trainees</w:t>
      </w:r>
    </w:p>
    <w:p w14:paraId="1C27867B" w14:textId="77777777" w:rsidR="00C14792" w:rsidRPr="00FE38A5" w:rsidRDefault="00C14792" w:rsidP="00C14792">
      <w:pPr>
        <w:spacing w:after="0" w:line="276" w:lineRule="auto"/>
        <w:rPr>
          <w:rFonts w:eastAsia="Calibri" w:cs="Times New Roman"/>
          <w:szCs w:val="24"/>
        </w:rPr>
      </w:pPr>
    </w:p>
    <w:tbl>
      <w:tblPr>
        <w:tblStyle w:val="TableGrid121"/>
        <w:tblW w:w="9918" w:type="dxa"/>
        <w:tblInd w:w="0" w:type="dxa"/>
        <w:tblLook w:val="04A0" w:firstRow="1" w:lastRow="0" w:firstColumn="1" w:lastColumn="0" w:noHBand="0" w:noVBand="1"/>
      </w:tblPr>
      <w:tblGrid>
        <w:gridCol w:w="731"/>
        <w:gridCol w:w="2716"/>
        <w:gridCol w:w="3004"/>
        <w:gridCol w:w="1230"/>
        <w:gridCol w:w="2237"/>
      </w:tblGrid>
      <w:tr w:rsidR="00C14792" w:rsidRPr="00FE38A5" w14:paraId="33E0DB5E" w14:textId="77777777" w:rsidTr="00535BDC">
        <w:tc>
          <w:tcPr>
            <w:tcW w:w="731" w:type="dxa"/>
            <w:tcBorders>
              <w:top w:val="single" w:sz="4" w:space="0" w:color="auto"/>
              <w:left w:val="single" w:sz="4" w:space="0" w:color="auto"/>
              <w:bottom w:val="single" w:sz="4" w:space="0" w:color="auto"/>
              <w:right w:val="single" w:sz="4" w:space="0" w:color="auto"/>
            </w:tcBorders>
            <w:hideMark/>
          </w:tcPr>
          <w:p w14:paraId="335ECF09" w14:textId="77777777" w:rsidR="00C14792" w:rsidRPr="00FE38A5" w:rsidRDefault="00C14792" w:rsidP="00535BDC">
            <w:pPr>
              <w:widowControl w:val="0"/>
              <w:autoSpaceDE w:val="0"/>
              <w:autoSpaceDN w:val="0"/>
              <w:spacing w:line="276" w:lineRule="auto"/>
              <w:rPr>
                <w:b/>
              </w:rPr>
            </w:pPr>
            <w:r w:rsidRPr="00FE38A5">
              <w:rPr>
                <w:b/>
              </w:rPr>
              <w:t>S/no.</w:t>
            </w:r>
          </w:p>
        </w:tc>
        <w:tc>
          <w:tcPr>
            <w:tcW w:w="2716" w:type="dxa"/>
            <w:tcBorders>
              <w:top w:val="single" w:sz="4" w:space="0" w:color="auto"/>
              <w:left w:val="single" w:sz="4" w:space="0" w:color="auto"/>
              <w:bottom w:val="single" w:sz="4" w:space="0" w:color="auto"/>
              <w:right w:val="single" w:sz="4" w:space="0" w:color="auto"/>
            </w:tcBorders>
            <w:hideMark/>
          </w:tcPr>
          <w:p w14:paraId="57396881" w14:textId="77777777" w:rsidR="00C14792" w:rsidRPr="00FE38A5" w:rsidRDefault="00C14792" w:rsidP="00535BDC">
            <w:pPr>
              <w:widowControl w:val="0"/>
              <w:autoSpaceDE w:val="0"/>
              <w:autoSpaceDN w:val="0"/>
              <w:spacing w:line="276" w:lineRule="auto"/>
              <w:rPr>
                <w:b/>
              </w:rPr>
            </w:pPr>
            <w:r w:rsidRPr="00FE38A5">
              <w:rPr>
                <w:b/>
              </w:rPr>
              <w:t>Category/item</w:t>
            </w:r>
          </w:p>
        </w:tc>
        <w:tc>
          <w:tcPr>
            <w:tcW w:w="3004" w:type="dxa"/>
            <w:tcBorders>
              <w:top w:val="single" w:sz="4" w:space="0" w:color="auto"/>
              <w:left w:val="single" w:sz="4" w:space="0" w:color="auto"/>
              <w:bottom w:val="single" w:sz="4" w:space="0" w:color="auto"/>
              <w:right w:val="single" w:sz="4" w:space="0" w:color="auto"/>
            </w:tcBorders>
            <w:hideMark/>
          </w:tcPr>
          <w:p w14:paraId="506B0DB4" w14:textId="77777777" w:rsidR="00C14792" w:rsidRPr="00FE38A5" w:rsidRDefault="00C14792" w:rsidP="00535BDC">
            <w:pPr>
              <w:widowControl w:val="0"/>
              <w:autoSpaceDE w:val="0"/>
              <w:autoSpaceDN w:val="0"/>
              <w:spacing w:line="276" w:lineRule="auto"/>
              <w:rPr>
                <w:b/>
              </w:rPr>
            </w:pPr>
            <w:r w:rsidRPr="00FE38A5">
              <w:rPr>
                <w:b/>
              </w:rPr>
              <w:t xml:space="preserve">Description/specification </w:t>
            </w:r>
          </w:p>
        </w:tc>
        <w:tc>
          <w:tcPr>
            <w:tcW w:w="1230" w:type="dxa"/>
            <w:tcBorders>
              <w:top w:val="single" w:sz="4" w:space="0" w:color="auto"/>
              <w:left w:val="single" w:sz="4" w:space="0" w:color="auto"/>
              <w:bottom w:val="single" w:sz="4" w:space="0" w:color="auto"/>
              <w:right w:val="single" w:sz="4" w:space="0" w:color="auto"/>
            </w:tcBorders>
            <w:hideMark/>
          </w:tcPr>
          <w:p w14:paraId="35F9A15C" w14:textId="77777777" w:rsidR="00C14792" w:rsidRPr="00FE38A5" w:rsidRDefault="00C14792" w:rsidP="00535BDC">
            <w:pPr>
              <w:widowControl w:val="0"/>
              <w:autoSpaceDE w:val="0"/>
              <w:autoSpaceDN w:val="0"/>
              <w:spacing w:line="276" w:lineRule="auto"/>
              <w:rPr>
                <w:b/>
              </w:rPr>
            </w:pPr>
            <w:r w:rsidRPr="00FE38A5">
              <w:rPr>
                <w:b/>
              </w:rPr>
              <w:t xml:space="preserve">Quantity </w:t>
            </w:r>
          </w:p>
        </w:tc>
        <w:tc>
          <w:tcPr>
            <w:tcW w:w="2237" w:type="dxa"/>
            <w:tcBorders>
              <w:top w:val="single" w:sz="4" w:space="0" w:color="auto"/>
              <w:left w:val="single" w:sz="4" w:space="0" w:color="auto"/>
              <w:bottom w:val="single" w:sz="4" w:space="0" w:color="auto"/>
              <w:right w:val="single" w:sz="4" w:space="0" w:color="auto"/>
            </w:tcBorders>
            <w:hideMark/>
          </w:tcPr>
          <w:p w14:paraId="44B020A3" w14:textId="77777777" w:rsidR="00C14792" w:rsidRPr="00FE38A5" w:rsidRDefault="00C14792" w:rsidP="00535BDC">
            <w:pPr>
              <w:widowControl w:val="0"/>
              <w:autoSpaceDE w:val="0"/>
              <w:autoSpaceDN w:val="0"/>
              <w:spacing w:line="276" w:lineRule="auto"/>
              <w:rPr>
                <w:b/>
              </w:rPr>
            </w:pPr>
            <w:r w:rsidRPr="00FE38A5">
              <w:rPr>
                <w:b/>
              </w:rPr>
              <w:t xml:space="preserve">Recommended </w:t>
            </w:r>
            <w:proofErr w:type="gramStart"/>
            <w:r w:rsidRPr="00FE38A5">
              <w:rPr>
                <w:b/>
              </w:rPr>
              <w:t>ratio(</w:t>
            </w:r>
            <w:proofErr w:type="gramEnd"/>
            <w:r w:rsidRPr="00FE38A5">
              <w:rPr>
                <w:b/>
              </w:rPr>
              <w:t>item: trainee)</w:t>
            </w:r>
          </w:p>
        </w:tc>
      </w:tr>
      <w:tr w:rsidR="00C14792" w:rsidRPr="00FE38A5" w14:paraId="1288C5ED"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544C69EF" w14:textId="77777777" w:rsidR="00C14792" w:rsidRPr="00FE38A5" w:rsidRDefault="00C14792" w:rsidP="00C14792">
            <w:pPr>
              <w:widowControl w:val="0"/>
              <w:numPr>
                <w:ilvl w:val="0"/>
                <w:numId w:val="129"/>
              </w:numPr>
              <w:autoSpaceDE w:val="0"/>
              <w:autoSpaceDN w:val="0"/>
              <w:spacing w:line="276" w:lineRule="auto"/>
              <w:contextualSpacing/>
              <w:rPr>
                <w:b/>
              </w:rPr>
            </w:pPr>
            <w:r w:rsidRPr="00FE38A5">
              <w:rPr>
                <w:b/>
              </w:rPr>
              <w:t>Learning materials</w:t>
            </w:r>
          </w:p>
        </w:tc>
      </w:tr>
      <w:tr w:rsidR="00C14792" w:rsidRPr="00FE38A5" w14:paraId="45FE69D3" w14:textId="77777777" w:rsidTr="00535BDC">
        <w:tc>
          <w:tcPr>
            <w:tcW w:w="731" w:type="dxa"/>
            <w:tcBorders>
              <w:top w:val="single" w:sz="4" w:space="0" w:color="auto"/>
              <w:left w:val="single" w:sz="4" w:space="0" w:color="auto"/>
              <w:bottom w:val="single" w:sz="4" w:space="0" w:color="auto"/>
              <w:right w:val="single" w:sz="4" w:space="0" w:color="auto"/>
            </w:tcBorders>
          </w:tcPr>
          <w:p w14:paraId="241DCF3E"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tcPr>
          <w:p w14:paraId="26A45591" w14:textId="77777777" w:rsidR="00C14792" w:rsidRPr="00FE38A5" w:rsidRDefault="00C14792" w:rsidP="00535BDC">
            <w:pPr>
              <w:spacing w:line="276" w:lineRule="auto"/>
              <w:rPr>
                <w:rFonts w:eastAsia="Calibri"/>
                <w:bCs/>
              </w:rPr>
            </w:pPr>
            <w:r w:rsidRPr="00FE38A5">
              <w:rPr>
                <w:rFonts w:eastAsia="Calibri"/>
                <w:bCs/>
              </w:rPr>
              <w:t>Personal protective equipment</w:t>
            </w:r>
          </w:p>
          <w:p w14:paraId="09735F91" w14:textId="77777777" w:rsidR="00C14792" w:rsidRPr="00FE38A5" w:rsidRDefault="00C14792" w:rsidP="00535BDC">
            <w:pPr>
              <w:widowControl w:val="0"/>
              <w:autoSpaceDE w:val="0"/>
              <w:autoSpaceDN w:val="0"/>
              <w:spacing w:line="276" w:lineRule="auto"/>
            </w:pPr>
          </w:p>
        </w:tc>
        <w:tc>
          <w:tcPr>
            <w:tcW w:w="3004" w:type="dxa"/>
            <w:tcBorders>
              <w:top w:val="single" w:sz="4" w:space="0" w:color="auto"/>
              <w:left w:val="single" w:sz="4" w:space="0" w:color="auto"/>
              <w:bottom w:val="single" w:sz="4" w:space="0" w:color="auto"/>
              <w:right w:val="single" w:sz="4" w:space="0" w:color="auto"/>
            </w:tcBorders>
            <w:hideMark/>
          </w:tcPr>
          <w:p w14:paraId="2A25E085" w14:textId="77777777" w:rsidR="00C14792" w:rsidRPr="00FE38A5" w:rsidRDefault="00C14792" w:rsidP="00C14792">
            <w:pPr>
              <w:numPr>
                <w:ilvl w:val="0"/>
                <w:numId w:val="131"/>
              </w:numPr>
              <w:spacing w:line="276" w:lineRule="auto"/>
              <w:contextualSpacing/>
              <w:rPr>
                <w:rFonts w:eastAsia="Calibri"/>
              </w:rPr>
            </w:pPr>
            <w:r w:rsidRPr="00FE38A5">
              <w:rPr>
                <w:rFonts w:eastAsia="Calibri"/>
              </w:rPr>
              <w:t xml:space="preserve">Lab Coats </w:t>
            </w:r>
          </w:p>
          <w:p w14:paraId="0A23138E" w14:textId="77777777" w:rsidR="00C14792" w:rsidRPr="00FE38A5" w:rsidRDefault="00C14792" w:rsidP="00C14792">
            <w:pPr>
              <w:numPr>
                <w:ilvl w:val="0"/>
                <w:numId w:val="131"/>
              </w:numPr>
              <w:spacing w:line="276" w:lineRule="auto"/>
              <w:contextualSpacing/>
              <w:rPr>
                <w:rFonts w:eastAsia="Calibri"/>
              </w:rPr>
            </w:pPr>
            <w:r w:rsidRPr="00FE38A5">
              <w:rPr>
                <w:rFonts w:eastAsia="Calibri"/>
              </w:rPr>
              <w:t>Safety Goggles</w:t>
            </w:r>
          </w:p>
          <w:p w14:paraId="7EB1DBC4" w14:textId="77777777" w:rsidR="00C14792" w:rsidRPr="00FE38A5" w:rsidRDefault="00C14792" w:rsidP="00C14792">
            <w:pPr>
              <w:numPr>
                <w:ilvl w:val="0"/>
                <w:numId w:val="131"/>
              </w:numPr>
              <w:spacing w:line="276" w:lineRule="auto"/>
              <w:contextualSpacing/>
              <w:rPr>
                <w:rFonts w:eastAsia="Calibri"/>
              </w:rPr>
            </w:pPr>
            <w:r w:rsidRPr="00FE38A5">
              <w:rPr>
                <w:rFonts w:eastAsia="Calibri"/>
              </w:rPr>
              <w:t>Gloves</w:t>
            </w:r>
          </w:p>
          <w:p w14:paraId="0848DC5A" w14:textId="77777777" w:rsidR="00C14792" w:rsidRPr="00FE38A5" w:rsidRDefault="00C14792" w:rsidP="00C14792">
            <w:pPr>
              <w:numPr>
                <w:ilvl w:val="0"/>
                <w:numId w:val="131"/>
              </w:numPr>
              <w:spacing w:line="276" w:lineRule="auto"/>
              <w:contextualSpacing/>
              <w:rPr>
                <w:rFonts w:eastAsia="Calibri"/>
              </w:rPr>
            </w:pPr>
            <w:r w:rsidRPr="00FE38A5">
              <w:t>Ear muffs</w:t>
            </w:r>
          </w:p>
          <w:p w14:paraId="6E3A1CC5" w14:textId="77777777" w:rsidR="00C14792" w:rsidRPr="00FE38A5" w:rsidRDefault="00C14792" w:rsidP="00C14792">
            <w:pPr>
              <w:numPr>
                <w:ilvl w:val="0"/>
                <w:numId w:val="131"/>
              </w:numPr>
              <w:spacing w:line="276" w:lineRule="auto"/>
              <w:contextualSpacing/>
              <w:rPr>
                <w:rFonts w:eastAsia="Calibri"/>
              </w:rPr>
            </w:pPr>
            <w:r w:rsidRPr="00FE38A5">
              <w:t>Gumboots</w:t>
            </w:r>
          </w:p>
        </w:tc>
        <w:tc>
          <w:tcPr>
            <w:tcW w:w="1230" w:type="dxa"/>
            <w:tcBorders>
              <w:top w:val="single" w:sz="4" w:space="0" w:color="auto"/>
              <w:left w:val="single" w:sz="4" w:space="0" w:color="auto"/>
              <w:bottom w:val="single" w:sz="4" w:space="0" w:color="auto"/>
              <w:right w:val="single" w:sz="4" w:space="0" w:color="auto"/>
            </w:tcBorders>
            <w:hideMark/>
          </w:tcPr>
          <w:p w14:paraId="466E949F" w14:textId="77777777" w:rsidR="00C14792" w:rsidRPr="00FE38A5" w:rsidRDefault="00C14792" w:rsidP="00535BDC">
            <w:pPr>
              <w:widowControl w:val="0"/>
              <w:autoSpaceDE w:val="0"/>
              <w:autoSpaceDN w:val="0"/>
              <w:spacing w:line="276" w:lineRule="auto"/>
            </w:pPr>
            <w:r w:rsidRPr="00FE38A5">
              <w:t>25 each</w:t>
            </w:r>
          </w:p>
        </w:tc>
        <w:tc>
          <w:tcPr>
            <w:tcW w:w="2237" w:type="dxa"/>
            <w:tcBorders>
              <w:top w:val="single" w:sz="4" w:space="0" w:color="auto"/>
              <w:left w:val="single" w:sz="4" w:space="0" w:color="auto"/>
              <w:bottom w:val="single" w:sz="4" w:space="0" w:color="auto"/>
              <w:right w:val="single" w:sz="4" w:space="0" w:color="auto"/>
            </w:tcBorders>
            <w:hideMark/>
          </w:tcPr>
          <w:p w14:paraId="1B4876B3" w14:textId="77777777" w:rsidR="00C14792" w:rsidRPr="00FE38A5" w:rsidRDefault="00C14792" w:rsidP="00535BDC">
            <w:pPr>
              <w:widowControl w:val="0"/>
              <w:autoSpaceDE w:val="0"/>
              <w:autoSpaceDN w:val="0"/>
              <w:spacing w:line="276" w:lineRule="auto"/>
            </w:pPr>
            <w:r w:rsidRPr="00FE38A5">
              <w:t>1:1</w:t>
            </w:r>
          </w:p>
        </w:tc>
      </w:tr>
      <w:tr w:rsidR="00C14792" w:rsidRPr="00FE38A5" w14:paraId="318B1166"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4C2E915A" w14:textId="77777777" w:rsidR="00C14792" w:rsidRPr="00FE38A5" w:rsidRDefault="00C14792" w:rsidP="00C14792">
            <w:pPr>
              <w:widowControl w:val="0"/>
              <w:numPr>
                <w:ilvl w:val="0"/>
                <w:numId w:val="129"/>
              </w:numPr>
              <w:autoSpaceDE w:val="0"/>
              <w:autoSpaceDN w:val="0"/>
              <w:spacing w:line="276" w:lineRule="auto"/>
              <w:contextualSpacing/>
              <w:rPr>
                <w:b/>
              </w:rPr>
            </w:pPr>
            <w:r w:rsidRPr="00FE38A5">
              <w:rPr>
                <w:b/>
              </w:rPr>
              <w:t>Learning facilities and infrastructure</w:t>
            </w:r>
          </w:p>
        </w:tc>
      </w:tr>
      <w:tr w:rsidR="00C14792" w:rsidRPr="00FE38A5" w14:paraId="69718D32" w14:textId="77777777" w:rsidTr="00535BDC">
        <w:tc>
          <w:tcPr>
            <w:tcW w:w="731" w:type="dxa"/>
            <w:tcBorders>
              <w:top w:val="single" w:sz="4" w:space="0" w:color="auto"/>
              <w:left w:val="single" w:sz="4" w:space="0" w:color="auto"/>
              <w:bottom w:val="single" w:sz="4" w:space="0" w:color="auto"/>
              <w:right w:val="single" w:sz="4" w:space="0" w:color="auto"/>
            </w:tcBorders>
          </w:tcPr>
          <w:p w14:paraId="3F273884"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5EAFFE36" w14:textId="77777777" w:rsidR="00C14792" w:rsidRPr="00FE38A5" w:rsidRDefault="00C14792" w:rsidP="00535BDC">
            <w:pPr>
              <w:widowControl w:val="0"/>
              <w:autoSpaceDE w:val="0"/>
              <w:autoSpaceDN w:val="0"/>
              <w:spacing w:line="276" w:lineRule="auto"/>
            </w:pPr>
            <w:r w:rsidRPr="00FE38A5">
              <w:t>Lecture/theory room</w:t>
            </w:r>
          </w:p>
        </w:tc>
        <w:tc>
          <w:tcPr>
            <w:tcW w:w="3004" w:type="dxa"/>
            <w:tcBorders>
              <w:top w:val="single" w:sz="4" w:space="0" w:color="auto"/>
              <w:left w:val="single" w:sz="4" w:space="0" w:color="auto"/>
              <w:bottom w:val="single" w:sz="4" w:space="0" w:color="auto"/>
              <w:right w:val="single" w:sz="4" w:space="0" w:color="auto"/>
            </w:tcBorders>
            <w:hideMark/>
          </w:tcPr>
          <w:p w14:paraId="20B84ACA" w14:textId="77777777" w:rsidR="00C14792" w:rsidRPr="00FE38A5" w:rsidRDefault="00C14792" w:rsidP="00535BDC">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5919F3CF" w14:textId="77777777" w:rsidR="00C14792" w:rsidRPr="00FE38A5" w:rsidRDefault="00C14792" w:rsidP="00535BDC">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53AB3087" w14:textId="77777777" w:rsidR="00C14792" w:rsidRPr="00FE38A5" w:rsidRDefault="00C14792" w:rsidP="00535BDC">
            <w:pPr>
              <w:widowControl w:val="0"/>
              <w:autoSpaceDE w:val="0"/>
              <w:autoSpaceDN w:val="0"/>
              <w:spacing w:line="276" w:lineRule="auto"/>
            </w:pPr>
            <w:r w:rsidRPr="00FE38A5">
              <w:t>1:25</w:t>
            </w:r>
          </w:p>
        </w:tc>
      </w:tr>
      <w:tr w:rsidR="00C14792" w:rsidRPr="00FE38A5" w14:paraId="3349F389" w14:textId="77777777" w:rsidTr="00535BDC">
        <w:tc>
          <w:tcPr>
            <w:tcW w:w="731" w:type="dxa"/>
            <w:tcBorders>
              <w:top w:val="single" w:sz="4" w:space="0" w:color="auto"/>
              <w:left w:val="single" w:sz="4" w:space="0" w:color="auto"/>
              <w:bottom w:val="single" w:sz="4" w:space="0" w:color="auto"/>
              <w:right w:val="single" w:sz="4" w:space="0" w:color="auto"/>
            </w:tcBorders>
          </w:tcPr>
          <w:p w14:paraId="4442B56B"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4E36A62F" w14:textId="77777777" w:rsidR="00C14792" w:rsidRPr="00FE38A5" w:rsidRDefault="00C14792" w:rsidP="00535BDC">
            <w:pPr>
              <w:widowControl w:val="0"/>
              <w:autoSpaceDE w:val="0"/>
              <w:autoSpaceDN w:val="0"/>
              <w:spacing w:line="276" w:lineRule="auto"/>
              <w:rPr>
                <w:b/>
              </w:rPr>
            </w:pPr>
            <w:r w:rsidRPr="00FE38A5">
              <w:t>Whiteboard</w:t>
            </w:r>
          </w:p>
        </w:tc>
        <w:tc>
          <w:tcPr>
            <w:tcW w:w="3004" w:type="dxa"/>
            <w:tcBorders>
              <w:top w:val="single" w:sz="4" w:space="0" w:color="auto"/>
              <w:left w:val="single" w:sz="4" w:space="0" w:color="auto"/>
              <w:bottom w:val="single" w:sz="4" w:space="0" w:color="auto"/>
              <w:right w:val="single" w:sz="4" w:space="0" w:color="auto"/>
            </w:tcBorders>
            <w:hideMark/>
          </w:tcPr>
          <w:p w14:paraId="21922A86" w14:textId="77777777" w:rsidR="00C14792" w:rsidRPr="00FE38A5" w:rsidRDefault="00C14792" w:rsidP="00535BDC">
            <w:pPr>
              <w:widowControl w:val="0"/>
              <w:autoSpaceDE w:val="0"/>
              <w:autoSpaceDN w:val="0"/>
              <w:spacing w:line="276" w:lineRule="auto"/>
            </w:pPr>
            <w:r w:rsidRPr="00FE38A5">
              <w:t>4 feet by 8 feet</w:t>
            </w:r>
          </w:p>
        </w:tc>
        <w:tc>
          <w:tcPr>
            <w:tcW w:w="1230" w:type="dxa"/>
            <w:tcBorders>
              <w:top w:val="single" w:sz="4" w:space="0" w:color="auto"/>
              <w:left w:val="single" w:sz="4" w:space="0" w:color="auto"/>
              <w:bottom w:val="single" w:sz="4" w:space="0" w:color="auto"/>
              <w:right w:val="single" w:sz="4" w:space="0" w:color="auto"/>
            </w:tcBorders>
            <w:hideMark/>
          </w:tcPr>
          <w:p w14:paraId="7F761B29" w14:textId="77777777" w:rsidR="00C14792" w:rsidRPr="00FE38A5" w:rsidRDefault="00C14792" w:rsidP="00535BDC">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70FCF4D8" w14:textId="77777777" w:rsidR="00C14792" w:rsidRPr="00FE38A5" w:rsidRDefault="00C14792" w:rsidP="00535BDC">
            <w:pPr>
              <w:widowControl w:val="0"/>
              <w:autoSpaceDE w:val="0"/>
              <w:autoSpaceDN w:val="0"/>
              <w:spacing w:line="276" w:lineRule="auto"/>
              <w:rPr>
                <w:b/>
              </w:rPr>
            </w:pPr>
            <w:r w:rsidRPr="00FE38A5">
              <w:t>1:25</w:t>
            </w:r>
          </w:p>
        </w:tc>
      </w:tr>
      <w:tr w:rsidR="00C14792" w:rsidRPr="00FE38A5" w14:paraId="6D9BAEBF" w14:textId="77777777" w:rsidTr="00535BDC">
        <w:tc>
          <w:tcPr>
            <w:tcW w:w="731" w:type="dxa"/>
            <w:tcBorders>
              <w:top w:val="single" w:sz="4" w:space="0" w:color="auto"/>
              <w:left w:val="single" w:sz="4" w:space="0" w:color="auto"/>
              <w:bottom w:val="single" w:sz="4" w:space="0" w:color="auto"/>
              <w:right w:val="single" w:sz="4" w:space="0" w:color="auto"/>
            </w:tcBorders>
          </w:tcPr>
          <w:p w14:paraId="3710AC5B"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15B0F3E1" w14:textId="77777777" w:rsidR="00C14792" w:rsidRPr="00FE38A5" w:rsidRDefault="00C14792" w:rsidP="00535BDC">
            <w:pPr>
              <w:widowControl w:val="0"/>
              <w:autoSpaceDE w:val="0"/>
              <w:autoSpaceDN w:val="0"/>
              <w:spacing w:line="276" w:lineRule="auto"/>
              <w:rPr>
                <w:b/>
              </w:rPr>
            </w:pPr>
            <w:r w:rsidRPr="00FE38A5">
              <w:t>Projector</w:t>
            </w:r>
          </w:p>
        </w:tc>
        <w:tc>
          <w:tcPr>
            <w:tcW w:w="3004" w:type="dxa"/>
            <w:tcBorders>
              <w:top w:val="single" w:sz="4" w:space="0" w:color="auto"/>
              <w:left w:val="single" w:sz="4" w:space="0" w:color="auto"/>
              <w:bottom w:val="single" w:sz="4" w:space="0" w:color="auto"/>
              <w:right w:val="single" w:sz="4" w:space="0" w:color="auto"/>
            </w:tcBorders>
            <w:hideMark/>
          </w:tcPr>
          <w:p w14:paraId="4088C9E4" w14:textId="77777777" w:rsidR="00C14792" w:rsidRPr="00FE38A5" w:rsidRDefault="00C14792" w:rsidP="00535BDC">
            <w:pPr>
              <w:widowControl w:val="0"/>
              <w:autoSpaceDE w:val="0"/>
              <w:autoSpaceDN w:val="0"/>
              <w:spacing w:line="276" w:lineRule="auto"/>
            </w:pPr>
            <w:r w:rsidRPr="00FE38A5">
              <w:t>LCD High resolution</w:t>
            </w:r>
          </w:p>
        </w:tc>
        <w:tc>
          <w:tcPr>
            <w:tcW w:w="1230" w:type="dxa"/>
            <w:tcBorders>
              <w:top w:val="single" w:sz="4" w:space="0" w:color="auto"/>
              <w:left w:val="single" w:sz="4" w:space="0" w:color="auto"/>
              <w:bottom w:val="single" w:sz="4" w:space="0" w:color="auto"/>
              <w:right w:val="single" w:sz="4" w:space="0" w:color="auto"/>
            </w:tcBorders>
            <w:hideMark/>
          </w:tcPr>
          <w:p w14:paraId="5AB610C9" w14:textId="77777777" w:rsidR="00C14792" w:rsidRPr="00FE38A5" w:rsidRDefault="00C14792" w:rsidP="00535BDC">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15AECA83" w14:textId="77777777" w:rsidR="00C14792" w:rsidRPr="00FE38A5" w:rsidRDefault="00C14792" w:rsidP="00535BDC">
            <w:pPr>
              <w:widowControl w:val="0"/>
              <w:autoSpaceDE w:val="0"/>
              <w:autoSpaceDN w:val="0"/>
              <w:spacing w:line="276" w:lineRule="auto"/>
              <w:rPr>
                <w:b/>
              </w:rPr>
            </w:pPr>
            <w:r w:rsidRPr="00FE38A5">
              <w:t>1:25</w:t>
            </w:r>
          </w:p>
        </w:tc>
      </w:tr>
      <w:tr w:rsidR="00C14792" w:rsidRPr="00FE38A5" w14:paraId="11C912EA" w14:textId="77777777" w:rsidTr="00535BDC">
        <w:tc>
          <w:tcPr>
            <w:tcW w:w="731" w:type="dxa"/>
            <w:tcBorders>
              <w:top w:val="single" w:sz="4" w:space="0" w:color="auto"/>
              <w:left w:val="single" w:sz="4" w:space="0" w:color="auto"/>
              <w:bottom w:val="single" w:sz="4" w:space="0" w:color="auto"/>
              <w:right w:val="single" w:sz="4" w:space="0" w:color="auto"/>
            </w:tcBorders>
          </w:tcPr>
          <w:p w14:paraId="088BC735"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7565EC6E" w14:textId="77777777" w:rsidR="00C14792" w:rsidRPr="00FE38A5" w:rsidRDefault="00C14792" w:rsidP="00535BDC">
            <w:pPr>
              <w:widowControl w:val="0"/>
              <w:autoSpaceDE w:val="0"/>
              <w:autoSpaceDN w:val="0"/>
              <w:spacing w:line="276" w:lineRule="auto"/>
              <w:rPr>
                <w:b/>
              </w:rPr>
            </w:pPr>
            <w:r w:rsidRPr="00FE38A5">
              <w:t xml:space="preserve">Computers </w:t>
            </w:r>
          </w:p>
        </w:tc>
        <w:tc>
          <w:tcPr>
            <w:tcW w:w="3004" w:type="dxa"/>
            <w:tcBorders>
              <w:top w:val="single" w:sz="4" w:space="0" w:color="auto"/>
              <w:left w:val="single" w:sz="4" w:space="0" w:color="auto"/>
              <w:bottom w:val="single" w:sz="4" w:space="0" w:color="auto"/>
              <w:right w:val="single" w:sz="4" w:space="0" w:color="auto"/>
            </w:tcBorders>
            <w:hideMark/>
          </w:tcPr>
          <w:p w14:paraId="622C304B" w14:textId="77777777" w:rsidR="00C14792" w:rsidRPr="00FE38A5" w:rsidRDefault="00C14792" w:rsidP="00535BDC">
            <w:pPr>
              <w:widowControl w:val="0"/>
              <w:autoSpaceDE w:val="0"/>
              <w:autoSpaceDN w:val="0"/>
              <w:spacing w:line="276" w:lineRule="auto"/>
            </w:pPr>
            <w:r w:rsidRPr="00FE38A5">
              <w:t>RAM: 8GB</w:t>
            </w:r>
          </w:p>
        </w:tc>
        <w:tc>
          <w:tcPr>
            <w:tcW w:w="1230" w:type="dxa"/>
            <w:tcBorders>
              <w:top w:val="single" w:sz="4" w:space="0" w:color="auto"/>
              <w:left w:val="single" w:sz="4" w:space="0" w:color="auto"/>
              <w:bottom w:val="single" w:sz="4" w:space="0" w:color="auto"/>
              <w:right w:val="single" w:sz="4" w:space="0" w:color="auto"/>
            </w:tcBorders>
            <w:hideMark/>
          </w:tcPr>
          <w:p w14:paraId="5445A2A8" w14:textId="77777777" w:rsidR="00C14792" w:rsidRPr="00FE38A5" w:rsidRDefault="00C14792" w:rsidP="00535BDC">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0E7DF913" w14:textId="77777777" w:rsidR="00C14792" w:rsidRPr="00FE38A5" w:rsidRDefault="00C14792" w:rsidP="00535BDC">
            <w:pPr>
              <w:widowControl w:val="0"/>
              <w:autoSpaceDE w:val="0"/>
              <w:autoSpaceDN w:val="0"/>
              <w:spacing w:line="276" w:lineRule="auto"/>
              <w:rPr>
                <w:b/>
              </w:rPr>
            </w:pPr>
            <w:r w:rsidRPr="00FE38A5">
              <w:t>1:25</w:t>
            </w:r>
          </w:p>
        </w:tc>
      </w:tr>
      <w:tr w:rsidR="00C14792" w:rsidRPr="00FE38A5" w14:paraId="1A7F5284" w14:textId="77777777" w:rsidTr="00535BDC">
        <w:tc>
          <w:tcPr>
            <w:tcW w:w="731" w:type="dxa"/>
            <w:tcBorders>
              <w:top w:val="single" w:sz="4" w:space="0" w:color="auto"/>
              <w:left w:val="single" w:sz="4" w:space="0" w:color="auto"/>
              <w:bottom w:val="single" w:sz="4" w:space="0" w:color="auto"/>
              <w:right w:val="single" w:sz="4" w:space="0" w:color="auto"/>
            </w:tcBorders>
          </w:tcPr>
          <w:p w14:paraId="69E759A5"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6B670972" w14:textId="77777777" w:rsidR="00C14792" w:rsidRPr="00FE38A5" w:rsidRDefault="00C14792" w:rsidP="00535BDC">
            <w:pPr>
              <w:widowControl w:val="0"/>
              <w:autoSpaceDE w:val="0"/>
              <w:autoSpaceDN w:val="0"/>
              <w:spacing w:line="276" w:lineRule="auto"/>
              <w:rPr>
                <w:b/>
              </w:rPr>
            </w:pPr>
            <w:r w:rsidRPr="00FE38A5">
              <w:t>Printers</w:t>
            </w:r>
          </w:p>
        </w:tc>
        <w:tc>
          <w:tcPr>
            <w:tcW w:w="3004" w:type="dxa"/>
            <w:tcBorders>
              <w:top w:val="single" w:sz="4" w:space="0" w:color="auto"/>
              <w:left w:val="single" w:sz="4" w:space="0" w:color="auto"/>
              <w:bottom w:val="single" w:sz="4" w:space="0" w:color="auto"/>
              <w:right w:val="single" w:sz="4" w:space="0" w:color="auto"/>
            </w:tcBorders>
            <w:hideMark/>
          </w:tcPr>
          <w:p w14:paraId="6AE259F1" w14:textId="77777777" w:rsidR="00C14792" w:rsidRPr="00FE38A5" w:rsidRDefault="00C14792" w:rsidP="00535BDC">
            <w:pPr>
              <w:widowControl w:val="0"/>
              <w:autoSpaceDE w:val="0"/>
              <w:autoSpaceDN w:val="0"/>
              <w:spacing w:line="276" w:lineRule="auto"/>
            </w:pPr>
            <w:r w:rsidRPr="00FE38A5">
              <w:t>Ink Jet</w:t>
            </w:r>
          </w:p>
        </w:tc>
        <w:tc>
          <w:tcPr>
            <w:tcW w:w="1230" w:type="dxa"/>
            <w:tcBorders>
              <w:top w:val="single" w:sz="4" w:space="0" w:color="auto"/>
              <w:left w:val="single" w:sz="4" w:space="0" w:color="auto"/>
              <w:bottom w:val="single" w:sz="4" w:space="0" w:color="auto"/>
              <w:right w:val="single" w:sz="4" w:space="0" w:color="auto"/>
            </w:tcBorders>
            <w:hideMark/>
          </w:tcPr>
          <w:p w14:paraId="08A15263" w14:textId="77777777" w:rsidR="00C14792" w:rsidRPr="00FE38A5" w:rsidRDefault="00C14792" w:rsidP="00535BDC">
            <w:pPr>
              <w:widowControl w:val="0"/>
              <w:autoSpaceDE w:val="0"/>
              <w:autoSpaceDN w:val="0"/>
              <w:spacing w:line="276" w:lineRule="auto"/>
            </w:pPr>
            <w:r w:rsidRPr="00FE38A5">
              <w:t>2</w:t>
            </w:r>
          </w:p>
        </w:tc>
        <w:tc>
          <w:tcPr>
            <w:tcW w:w="2237" w:type="dxa"/>
            <w:tcBorders>
              <w:top w:val="single" w:sz="4" w:space="0" w:color="auto"/>
              <w:left w:val="single" w:sz="4" w:space="0" w:color="auto"/>
              <w:bottom w:val="single" w:sz="4" w:space="0" w:color="auto"/>
              <w:right w:val="single" w:sz="4" w:space="0" w:color="auto"/>
            </w:tcBorders>
            <w:hideMark/>
          </w:tcPr>
          <w:p w14:paraId="2FE25FBB" w14:textId="77777777" w:rsidR="00C14792" w:rsidRPr="00FE38A5" w:rsidRDefault="00C14792" w:rsidP="00535BDC">
            <w:pPr>
              <w:widowControl w:val="0"/>
              <w:autoSpaceDE w:val="0"/>
              <w:autoSpaceDN w:val="0"/>
              <w:spacing w:line="276" w:lineRule="auto"/>
              <w:rPr>
                <w:b/>
              </w:rPr>
            </w:pPr>
            <w:r w:rsidRPr="00FE38A5">
              <w:t>1:13</w:t>
            </w:r>
          </w:p>
        </w:tc>
      </w:tr>
      <w:tr w:rsidR="00C14792" w:rsidRPr="00FE38A5" w14:paraId="06CBAC11" w14:textId="77777777" w:rsidTr="00535BDC">
        <w:tc>
          <w:tcPr>
            <w:tcW w:w="731" w:type="dxa"/>
            <w:tcBorders>
              <w:top w:val="single" w:sz="4" w:space="0" w:color="auto"/>
              <w:left w:val="single" w:sz="4" w:space="0" w:color="auto"/>
              <w:bottom w:val="single" w:sz="4" w:space="0" w:color="auto"/>
              <w:right w:val="single" w:sz="4" w:space="0" w:color="auto"/>
            </w:tcBorders>
          </w:tcPr>
          <w:p w14:paraId="218D53AB"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45CF8610" w14:textId="77777777" w:rsidR="00C14792" w:rsidRPr="00FE38A5" w:rsidRDefault="00C14792" w:rsidP="00535BDC">
            <w:pPr>
              <w:widowControl w:val="0"/>
              <w:autoSpaceDE w:val="0"/>
              <w:autoSpaceDN w:val="0"/>
              <w:spacing w:line="276" w:lineRule="auto"/>
            </w:pPr>
            <w:r w:rsidRPr="00FE38A5">
              <w:rPr>
                <w:bCs/>
              </w:rPr>
              <w:t>Functional pilot food plant</w:t>
            </w:r>
          </w:p>
        </w:tc>
        <w:tc>
          <w:tcPr>
            <w:tcW w:w="3004" w:type="dxa"/>
            <w:tcBorders>
              <w:top w:val="single" w:sz="4" w:space="0" w:color="auto"/>
              <w:left w:val="single" w:sz="4" w:space="0" w:color="auto"/>
              <w:bottom w:val="single" w:sz="4" w:space="0" w:color="auto"/>
              <w:right w:val="single" w:sz="4" w:space="0" w:color="auto"/>
            </w:tcBorders>
            <w:hideMark/>
          </w:tcPr>
          <w:p w14:paraId="4556DD78" w14:textId="77777777" w:rsidR="00C14792" w:rsidRPr="00FE38A5" w:rsidRDefault="00C14792" w:rsidP="00535BDC">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307B0D47" w14:textId="77777777" w:rsidR="00C14792" w:rsidRPr="00FE38A5" w:rsidRDefault="00C14792" w:rsidP="00535BDC">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7BB9179C" w14:textId="77777777" w:rsidR="00C14792" w:rsidRPr="00FE38A5" w:rsidRDefault="00C14792" w:rsidP="00535BDC">
            <w:pPr>
              <w:widowControl w:val="0"/>
              <w:autoSpaceDE w:val="0"/>
              <w:autoSpaceDN w:val="0"/>
              <w:spacing w:line="276" w:lineRule="auto"/>
            </w:pPr>
            <w:r w:rsidRPr="00FE38A5">
              <w:t>1:25</w:t>
            </w:r>
          </w:p>
        </w:tc>
      </w:tr>
      <w:tr w:rsidR="00C14792" w:rsidRPr="00FE38A5" w14:paraId="07A40089" w14:textId="77777777" w:rsidTr="00535BDC">
        <w:tc>
          <w:tcPr>
            <w:tcW w:w="731" w:type="dxa"/>
            <w:tcBorders>
              <w:top w:val="single" w:sz="4" w:space="0" w:color="auto"/>
              <w:left w:val="single" w:sz="4" w:space="0" w:color="auto"/>
              <w:bottom w:val="single" w:sz="4" w:space="0" w:color="auto"/>
              <w:right w:val="single" w:sz="4" w:space="0" w:color="auto"/>
            </w:tcBorders>
          </w:tcPr>
          <w:p w14:paraId="4E94CD56"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3D9628D2" w14:textId="77777777" w:rsidR="00C14792" w:rsidRPr="00FE38A5" w:rsidRDefault="00C14792" w:rsidP="00535BDC">
            <w:pPr>
              <w:widowControl w:val="0"/>
              <w:autoSpaceDE w:val="0"/>
              <w:autoSpaceDN w:val="0"/>
              <w:spacing w:line="276" w:lineRule="auto"/>
            </w:pPr>
            <w:r w:rsidRPr="00FE38A5">
              <w:t>Food microbiological laboratory</w:t>
            </w:r>
          </w:p>
        </w:tc>
        <w:tc>
          <w:tcPr>
            <w:tcW w:w="3004" w:type="dxa"/>
            <w:tcBorders>
              <w:top w:val="single" w:sz="4" w:space="0" w:color="auto"/>
              <w:left w:val="single" w:sz="4" w:space="0" w:color="auto"/>
              <w:bottom w:val="single" w:sz="4" w:space="0" w:color="auto"/>
              <w:right w:val="single" w:sz="4" w:space="0" w:color="auto"/>
            </w:tcBorders>
            <w:hideMark/>
          </w:tcPr>
          <w:p w14:paraId="44A8CC31" w14:textId="77777777" w:rsidR="00C14792" w:rsidRPr="00FE38A5" w:rsidRDefault="00C14792" w:rsidP="00535BDC">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1AAE4DB8" w14:textId="77777777" w:rsidR="00C14792" w:rsidRPr="00FE38A5" w:rsidRDefault="00C14792" w:rsidP="00535BDC">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2BE83E1F" w14:textId="77777777" w:rsidR="00C14792" w:rsidRPr="00FE38A5" w:rsidRDefault="00C14792" w:rsidP="00535BDC">
            <w:pPr>
              <w:widowControl w:val="0"/>
              <w:autoSpaceDE w:val="0"/>
              <w:autoSpaceDN w:val="0"/>
              <w:spacing w:line="276" w:lineRule="auto"/>
            </w:pPr>
            <w:r w:rsidRPr="00FE38A5">
              <w:t>1:25</w:t>
            </w:r>
          </w:p>
        </w:tc>
      </w:tr>
      <w:tr w:rsidR="00C14792" w:rsidRPr="00FE38A5" w14:paraId="27D34841" w14:textId="77777777" w:rsidTr="00535BDC">
        <w:tc>
          <w:tcPr>
            <w:tcW w:w="731" w:type="dxa"/>
            <w:tcBorders>
              <w:top w:val="single" w:sz="4" w:space="0" w:color="auto"/>
              <w:left w:val="single" w:sz="4" w:space="0" w:color="auto"/>
              <w:bottom w:val="single" w:sz="4" w:space="0" w:color="auto"/>
              <w:right w:val="single" w:sz="4" w:space="0" w:color="auto"/>
            </w:tcBorders>
          </w:tcPr>
          <w:p w14:paraId="39B53002"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76FF84F4" w14:textId="77777777" w:rsidR="00C14792" w:rsidRPr="00FE38A5" w:rsidRDefault="00C14792" w:rsidP="00535BDC">
            <w:pPr>
              <w:widowControl w:val="0"/>
              <w:autoSpaceDE w:val="0"/>
              <w:autoSpaceDN w:val="0"/>
              <w:spacing w:line="276" w:lineRule="auto"/>
            </w:pPr>
            <w:r w:rsidRPr="00FE38A5">
              <w:t>Food chemistry laboratory</w:t>
            </w:r>
          </w:p>
        </w:tc>
        <w:tc>
          <w:tcPr>
            <w:tcW w:w="3004" w:type="dxa"/>
            <w:tcBorders>
              <w:top w:val="single" w:sz="4" w:space="0" w:color="auto"/>
              <w:left w:val="single" w:sz="4" w:space="0" w:color="auto"/>
              <w:bottom w:val="single" w:sz="4" w:space="0" w:color="auto"/>
              <w:right w:val="single" w:sz="4" w:space="0" w:color="auto"/>
            </w:tcBorders>
            <w:hideMark/>
          </w:tcPr>
          <w:p w14:paraId="439C88BD" w14:textId="77777777" w:rsidR="00C14792" w:rsidRPr="00FE38A5" w:rsidRDefault="00C14792" w:rsidP="00535BDC">
            <w:pPr>
              <w:widowControl w:val="0"/>
              <w:autoSpaceDE w:val="0"/>
              <w:autoSpaceDN w:val="0"/>
              <w:spacing w:line="276" w:lineRule="auto"/>
            </w:pPr>
            <w:r w:rsidRPr="00FE38A5">
              <w:t>72m</w:t>
            </w:r>
            <w:r w:rsidRPr="00FE38A5">
              <w:rPr>
                <w:vertAlign w:val="superscript"/>
              </w:rPr>
              <w:t>2</w:t>
            </w:r>
          </w:p>
        </w:tc>
        <w:tc>
          <w:tcPr>
            <w:tcW w:w="1230" w:type="dxa"/>
            <w:tcBorders>
              <w:top w:val="single" w:sz="4" w:space="0" w:color="auto"/>
              <w:left w:val="single" w:sz="4" w:space="0" w:color="auto"/>
              <w:bottom w:val="single" w:sz="4" w:space="0" w:color="auto"/>
              <w:right w:val="single" w:sz="4" w:space="0" w:color="auto"/>
            </w:tcBorders>
            <w:hideMark/>
          </w:tcPr>
          <w:p w14:paraId="67369D7D" w14:textId="77777777" w:rsidR="00C14792" w:rsidRPr="00FE38A5" w:rsidRDefault="00C14792" w:rsidP="00535BDC">
            <w:pPr>
              <w:widowControl w:val="0"/>
              <w:autoSpaceDE w:val="0"/>
              <w:autoSpaceDN w:val="0"/>
              <w:spacing w:line="276" w:lineRule="auto"/>
            </w:pPr>
            <w:r w:rsidRPr="00FE38A5">
              <w:t>2</w:t>
            </w:r>
          </w:p>
        </w:tc>
        <w:tc>
          <w:tcPr>
            <w:tcW w:w="2237" w:type="dxa"/>
            <w:tcBorders>
              <w:top w:val="single" w:sz="4" w:space="0" w:color="auto"/>
              <w:left w:val="single" w:sz="4" w:space="0" w:color="auto"/>
              <w:bottom w:val="single" w:sz="4" w:space="0" w:color="auto"/>
              <w:right w:val="single" w:sz="4" w:space="0" w:color="auto"/>
            </w:tcBorders>
            <w:hideMark/>
          </w:tcPr>
          <w:p w14:paraId="3544B4A7" w14:textId="77777777" w:rsidR="00C14792" w:rsidRPr="00FE38A5" w:rsidRDefault="00C14792" w:rsidP="00535BDC">
            <w:pPr>
              <w:widowControl w:val="0"/>
              <w:autoSpaceDE w:val="0"/>
              <w:autoSpaceDN w:val="0"/>
              <w:spacing w:line="276" w:lineRule="auto"/>
            </w:pPr>
            <w:r w:rsidRPr="00FE38A5">
              <w:t>1:25</w:t>
            </w:r>
          </w:p>
        </w:tc>
      </w:tr>
      <w:tr w:rsidR="00C14792" w:rsidRPr="00FE38A5" w14:paraId="740230F0" w14:textId="77777777" w:rsidTr="00535BDC">
        <w:tc>
          <w:tcPr>
            <w:tcW w:w="731" w:type="dxa"/>
            <w:tcBorders>
              <w:top w:val="single" w:sz="4" w:space="0" w:color="auto"/>
              <w:left w:val="single" w:sz="4" w:space="0" w:color="auto"/>
              <w:bottom w:val="single" w:sz="4" w:space="0" w:color="auto"/>
              <w:right w:val="single" w:sz="4" w:space="0" w:color="auto"/>
            </w:tcBorders>
          </w:tcPr>
          <w:p w14:paraId="6F87BA6E"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4507FF7A" w14:textId="77777777" w:rsidR="00C14792" w:rsidRPr="00FE38A5" w:rsidRDefault="00C14792" w:rsidP="00535BDC">
            <w:pPr>
              <w:widowControl w:val="0"/>
              <w:autoSpaceDE w:val="0"/>
              <w:autoSpaceDN w:val="0"/>
              <w:spacing w:line="276" w:lineRule="auto"/>
            </w:pPr>
            <w:r w:rsidRPr="00FE38A5">
              <w:t>Lab Benches/Workstations</w:t>
            </w:r>
          </w:p>
        </w:tc>
        <w:tc>
          <w:tcPr>
            <w:tcW w:w="3004" w:type="dxa"/>
            <w:tcBorders>
              <w:top w:val="single" w:sz="4" w:space="0" w:color="auto"/>
              <w:left w:val="single" w:sz="4" w:space="0" w:color="auto"/>
              <w:bottom w:val="single" w:sz="4" w:space="0" w:color="auto"/>
              <w:right w:val="single" w:sz="4" w:space="0" w:color="auto"/>
            </w:tcBorders>
            <w:hideMark/>
          </w:tcPr>
          <w:p w14:paraId="5EE0CC5A" w14:textId="77777777" w:rsidR="00C14792" w:rsidRPr="00FE38A5" w:rsidRDefault="00C14792" w:rsidP="00535BDC">
            <w:pPr>
              <w:widowControl w:val="0"/>
              <w:autoSpaceDE w:val="0"/>
              <w:autoSpaceDN w:val="0"/>
              <w:spacing w:line="276" w:lineRule="auto"/>
            </w:pPr>
            <w:r w:rsidRPr="00FE38A5">
              <w:t>Permanent lab benches</w:t>
            </w:r>
          </w:p>
        </w:tc>
        <w:tc>
          <w:tcPr>
            <w:tcW w:w="1230" w:type="dxa"/>
            <w:tcBorders>
              <w:top w:val="single" w:sz="4" w:space="0" w:color="auto"/>
              <w:left w:val="single" w:sz="4" w:space="0" w:color="auto"/>
              <w:bottom w:val="single" w:sz="4" w:space="0" w:color="auto"/>
              <w:right w:val="single" w:sz="4" w:space="0" w:color="auto"/>
            </w:tcBorders>
            <w:hideMark/>
          </w:tcPr>
          <w:p w14:paraId="710C7B26" w14:textId="77777777" w:rsidR="00C14792" w:rsidRPr="00FE38A5" w:rsidRDefault="00C14792" w:rsidP="00535BDC">
            <w:pPr>
              <w:widowControl w:val="0"/>
              <w:autoSpaceDE w:val="0"/>
              <w:autoSpaceDN w:val="0"/>
              <w:spacing w:line="276" w:lineRule="auto"/>
            </w:pPr>
            <w:r w:rsidRPr="00FE38A5">
              <w:t>Adequate for 25 trainees</w:t>
            </w:r>
          </w:p>
        </w:tc>
        <w:tc>
          <w:tcPr>
            <w:tcW w:w="2237" w:type="dxa"/>
            <w:tcBorders>
              <w:top w:val="single" w:sz="4" w:space="0" w:color="auto"/>
              <w:left w:val="single" w:sz="4" w:space="0" w:color="auto"/>
              <w:bottom w:val="single" w:sz="4" w:space="0" w:color="auto"/>
              <w:right w:val="single" w:sz="4" w:space="0" w:color="auto"/>
            </w:tcBorders>
            <w:hideMark/>
          </w:tcPr>
          <w:p w14:paraId="06DD5493" w14:textId="77777777" w:rsidR="00C14792" w:rsidRPr="00FE38A5" w:rsidRDefault="00C14792" w:rsidP="00535BDC">
            <w:pPr>
              <w:widowControl w:val="0"/>
              <w:autoSpaceDE w:val="0"/>
              <w:autoSpaceDN w:val="0"/>
              <w:spacing w:line="276" w:lineRule="auto"/>
            </w:pPr>
            <w:r w:rsidRPr="00FE38A5">
              <w:t>1:25</w:t>
            </w:r>
          </w:p>
        </w:tc>
      </w:tr>
      <w:tr w:rsidR="00C14792" w:rsidRPr="00FE38A5" w14:paraId="5CF35F7D" w14:textId="77777777" w:rsidTr="00535BDC">
        <w:tc>
          <w:tcPr>
            <w:tcW w:w="731" w:type="dxa"/>
            <w:tcBorders>
              <w:top w:val="single" w:sz="4" w:space="0" w:color="auto"/>
              <w:left w:val="single" w:sz="4" w:space="0" w:color="auto"/>
              <w:bottom w:val="single" w:sz="4" w:space="0" w:color="auto"/>
              <w:right w:val="single" w:sz="4" w:space="0" w:color="auto"/>
            </w:tcBorders>
          </w:tcPr>
          <w:p w14:paraId="131C6778"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43BA18DF" w14:textId="77777777" w:rsidR="00C14792" w:rsidRPr="00FE38A5" w:rsidRDefault="00C14792" w:rsidP="00535BDC">
            <w:pPr>
              <w:tabs>
                <w:tab w:val="left" w:pos="3119"/>
              </w:tabs>
              <w:spacing w:line="276" w:lineRule="auto"/>
              <w:rPr>
                <w:rFonts w:eastAsia="Calibri"/>
              </w:rPr>
            </w:pPr>
            <w:r w:rsidRPr="00FE38A5">
              <w:rPr>
                <w:rFonts w:eastAsia="Calibri"/>
              </w:rPr>
              <w:t>Cabinets</w:t>
            </w:r>
          </w:p>
        </w:tc>
        <w:tc>
          <w:tcPr>
            <w:tcW w:w="3004" w:type="dxa"/>
            <w:tcBorders>
              <w:top w:val="single" w:sz="4" w:space="0" w:color="auto"/>
              <w:left w:val="single" w:sz="4" w:space="0" w:color="auto"/>
              <w:bottom w:val="single" w:sz="4" w:space="0" w:color="auto"/>
              <w:right w:val="single" w:sz="4" w:space="0" w:color="auto"/>
            </w:tcBorders>
            <w:hideMark/>
          </w:tcPr>
          <w:p w14:paraId="5558F847" w14:textId="77777777" w:rsidR="00C14792" w:rsidRPr="00FE38A5" w:rsidRDefault="00C14792" w:rsidP="00535BDC">
            <w:pPr>
              <w:widowControl w:val="0"/>
              <w:autoSpaceDE w:val="0"/>
              <w:autoSpaceDN w:val="0"/>
              <w:spacing w:line="276" w:lineRule="auto"/>
            </w:pPr>
            <w:r w:rsidRPr="00FE38A5">
              <w:rPr>
                <w:rFonts w:eastAsia="Calibri"/>
              </w:rPr>
              <w:t>Storage cabinets</w:t>
            </w:r>
          </w:p>
        </w:tc>
        <w:tc>
          <w:tcPr>
            <w:tcW w:w="1230" w:type="dxa"/>
            <w:tcBorders>
              <w:top w:val="single" w:sz="4" w:space="0" w:color="auto"/>
              <w:left w:val="single" w:sz="4" w:space="0" w:color="auto"/>
              <w:bottom w:val="single" w:sz="4" w:space="0" w:color="auto"/>
              <w:right w:val="single" w:sz="4" w:space="0" w:color="auto"/>
            </w:tcBorders>
            <w:hideMark/>
          </w:tcPr>
          <w:p w14:paraId="5139B0C1" w14:textId="77777777" w:rsidR="00C14792" w:rsidRPr="00FE38A5" w:rsidRDefault="00C14792" w:rsidP="00535BDC">
            <w:pPr>
              <w:widowControl w:val="0"/>
              <w:autoSpaceDE w:val="0"/>
              <w:autoSpaceDN w:val="0"/>
              <w:spacing w:line="276" w:lineRule="auto"/>
            </w:pPr>
            <w:r w:rsidRPr="00FE38A5">
              <w:t>4</w:t>
            </w:r>
          </w:p>
        </w:tc>
        <w:tc>
          <w:tcPr>
            <w:tcW w:w="2237" w:type="dxa"/>
            <w:tcBorders>
              <w:top w:val="single" w:sz="4" w:space="0" w:color="auto"/>
              <w:left w:val="single" w:sz="4" w:space="0" w:color="auto"/>
              <w:bottom w:val="single" w:sz="4" w:space="0" w:color="auto"/>
              <w:right w:val="single" w:sz="4" w:space="0" w:color="auto"/>
            </w:tcBorders>
            <w:hideMark/>
          </w:tcPr>
          <w:p w14:paraId="2D3ECAB5" w14:textId="77777777" w:rsidR="00C14792" w:rsidRPr="00FE38A5" w:rsidRDefault="00C14792" w:rsidP="00535BDC">
            <w:pPr>
              <w:widowControl w:val="0"/>
              <w:autoSpaceDE w:val="0"/>
              <w:autoSpaceDN w:val="0"/>
              <w:spacing w:line="276" w:lineRule="auto"/>
            </w:pPr>
            <w:r w:rsidRPr="00FE38A5">
              <w:t>1:7</w:t>
            </w:r>
          </w:p>
        </w:tc>
      </w:tr>
      <w:tr w:rsidR="00C14792" w:rsidRPr="00FE38A5" w14:paraId="337DD253" w14:textId="77777777" w:rsidTr="00535BDC">
        <w:tc>
          <w:tcPr>
            <w:tcW w:w="731" w:type="dxa"/>
            <w:tcBorders>
              <w:top w:val="single" w:sz="4" w:space="0" w:color="auto"/>
              <w:left w:val="single" w:sz="4" w:space="0" w:color="auto"/>
              <w:bottom w:val="single" w:sz="4" w:space="0" w:color="auto"/>
              <w:right w:val="single" w:sz="4" w:space="0" w:color="auto"/>
            </w:tcBorders>
          </w:tcPr>
          <w:p w14:paraId="7FA32129" w14:textId="77777777" w:rsidR="00C14792" w:rsidRPr="00FE38A5" w:rsidRDefault="00C14792" w:rsidP="00C14792">
            <w:pPr>
              <w:widowControl w:val="0"/>
              <w:numPr>
                <w:ilvl w:val="0"/>
                <w:numId w:val="130"/>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303C3189" w14:textId="77777777" w:rsidR="00C14792" w:rsidRPr="00FE38A5" w:rsidRDefault="00C14792" w:rsidP="00535BDC">
            <w:pPr>
              <w:widowControl w:val="0"/>
              <w:autoSpaceDE w:val="0"/>
              <w:autoSpaceDN w:val="0"/>
              <w:spacing w:line="276" w:lineRule="auto"/>
              <w:rPr>
                <w:rFonts w:eastAsia="Calibri"/>
                <w:kern w:val="2"/>
                <w14:ligatures w14:val="standardContextual"/>
              </w:rPr>
            </w:pPr>
            <w:r w:rsidRPr="00FE38A5">
              <w:rPr>
                <w:rFonts w:eastAsia="Calibri"/>
                <w:kern w:val="2"/>
                <w14:ligatures w14:val="standardContextual"/>
              </w:rPr>
              <w:t>Waste Containers</w:t>
            </w:r>
            <w:r w:rsidRPr="00FE38A5">
              <w:rPr>
                <w:rFonts w:eastAsia="Calibri"/>
                <w:kern w:val="2"/>
                <w14:ligatures w14:val="standardContextual"/>
              </w:rPr>
              <w:tab/>
            </w:r>
          </w:p>
        </w:tc>
        <w:tc>
          <w:tcPr>
            <w:tcW w:w="3004" w:type="dxa"/>
            <w:tcBorders>
              <w:top w:val="single" w:sz="4" w:space="0" w:color="auto"/>
              <w:left w:val="single" w:sz="4" w:space="0" w:color="auto"/>
              <w:bottom w:val="single" w:sz="4" w:space="0" w:color="auto"/>
              <w:right w:val="single" w:sz="4" w:space="0" w:color="auto"/>
            </w:tcBorders>
            <w:hideMark/>
          </w:tcPr>
          <w:p w14:paraId="10451031" w14:textId="77777777" w:rsidR="00C14792" w:rsidRPr="00FE38A5" w:rsidRDefault="00C14792" w:rsidP="00535BDC">
            <w:pPr>
              <w:widowControl w:val="0"/>
              <w:autoSpaceDE w:val="0"/>
              <w:autoSpaceDN w:val="0"/>
              <w:spacing w:line="276" w:lineRule="auto"/>
              <w:rPr>
                <w:rFonts w:eastAsia="Calibri"/>
              </w:rPr>
            </w:pPr>
            <w:r w:rsidRPr="00FE38A5">
              <w:rPr>
                <w:rFonts w:eastAsia="Calibri"/>
                <w:kern w:val="2"/>
                <w14:ligatures w14:val="standardContextual"/>
              </w:rPr>
              <w:t>For solid and liquid wastes</w:t>
            </w:r>
          </w:p>
        </w:tc>
        <w:tc>
          <w:tcPr>
            <w:tcW w:w="1230" w:type="dxa"/>
            <w:tcBorders>
              <w:top w:val="single" w:sz="4" w:space="0" w:color="auto"/>
              <w:left w:val="single" w:sz="4" w:space="0" w:color="auto"/>
              <w:bottom w:val="single" w:sz="4" w:space="0" w:color="auto"/>
              <w:right w:val="single" w:sz="4" w:space="0" w:color="auto"/>
            </w:tcBorders>
            <w:hideMark/>
          </w:tcPr>
          <w:p w14:paraId="448ADCDA" w14:textId="77777777" w:rsidR="00C14792" w:rsidRPr="00FE38A5" w:rsidRDefault="00C14792" w:rsidP="00535BDC">
            <w:pPr>
              <w:widowControl w:val="0"/>
              <w:autoSpaceDE w:val="0"/>
              <w:autoSpaceDN w:val="0"/>
              <w:spacing w:line="276" w:lineRule="auto"/>
            </w:pPr>
            <w:r w:rsidRPr="00FE38A5">
              <w:t>5</w:t>
            </w:r>
          </w:p>
        </w:tc>
        <w:tc>
          <w:tcPr>
            <w:tcW w:w="2237" w:type="dxa"/>
            <w:tcBorders>
              <w:top w:val="single" w:sz="4" w:space="0" w:color="auto"/>
              <w:left w:val="single" w:sz="4" w:space="0" w:color="auto"/>
              <w:bottom w:val="single" w:sz="4" w:space="0" w:color="auto"/>
              <w:right w:val="single" w:sz="4" w:space="0" w:color="auto"/>
            </w:tcBorders>
            <w:hideMark/>
          </w:tcPr>
          <w:p w14:paraId="1E4761C0" w14:textId="77777777" w:rsidR="00C14792" w:rsidRPr="00FE38A5" w:rsidRDefault="00C14792" w:rsidP="00535BDC">
            <w:pPr>
              <w:widowControl w:val="0"/>
              <w:autoSpaceDE w:val="0"/>
              <w:autoSpaceDN w:val="0"/>
              <w:spacing w:line="276" w:lineRule="auto"/>
            </w:pPr>
            <w:r w:rsidRPr="00FE38A5">
              <w:t>1:5</w:t>
            </w:r>
          </w:p>
        </w:tc>
      </w:tr>
      <w:tr w:rsidR="00C14792" w:rsidRPr="00FE38A5" w14:paraId="337C8F6A"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7CFA903E" w14:textId="77777777" w:rsidR="00C14792" w:rsidRPr="00FE38A5" w:rsidRDefault="00C14792" w:rsidP="00C14792">
            <w:pPr>
              <w:widowControl w:val="0"/>
              <w:numPr>
                <w:ilvl w:val="0"/>
                <w:numId w:val="129"/>
              </w:numPr>
              <w:autoSpaceDE w:val="0"/>
              <w:autoSpaceDN w:val="0"/>
              <w:spacing w:line="276" w:lineRule="auto"/>
              <w:contextualSpacing/>
              <w:rPr>
                <w:b/>
              </w:rPr>
            </w:pPr>
            <w:r w:rsidRPr="00FE38A5">
              <w:rPr>
                <w:b/>
              </w:rPr>
              <w:t>Consumable materials</w:t>
            </w:r>
          </w:p>
        </w:tc>
      </w:tr>
      <w:tr w:rsidR="00C14792" w:rsidRPr="00FE38A5" w14:paraId="42AF9594" w14:textId="77777777" w:rsidTr="00535BDC">
        <w:trPr>
          <w:trHeight w:val="521"/>
        </w:trPr>
        <w:tc>
          <w:tcPr>
            <w:tcW w:w="731" w:type="dxa"/>
            <w:tcBorders>
              <w:top w:val="single" w:sz="4" w:space="0" w:color="auto"/>
              <w:left w:val="single" w:sz="4" w:space="0" w:color="auto"/>
              <w:bottom w:val="single" w:sz="4" w:space="0" w:color="auto"/>
              <w:right w:val="single" w:sz="4" w:space="0" w:color="auto"/>
            </w:tcBorders>
          </w:tcPr>
          <w:p w14:paraId="4C9696C5" w14:textId="77777777" w:rsidR="00C14792" w:rsidRPr="00FE38A5" w:rsidRDefault="00C14792" w:rsidP="00C14792">
            <w:pPr>
              <w:widowControl w:val="0"/>
              <w:numPr>
                <w:ilvl w:val="0"/>
                <w:numId w:val="132"/>
              </w:numPr>
              <w:autoSpaceDE w:val="0"/>
              <w:autoSpaceDN w:val="0"/>
              <w:spacing w:line="276" w:lineRule="auto"/>
              <w:contextualSpacing/>
            </w:pPr>
          </w:p>
        </w:tc>
        <w:tc>
          <w:tcPr>
            <w:tcW w:w="2716" w:type="dxa"/>
            <w:tcBorders>
              <w:top w:val="single" w:sz="4" w:space="0" w:color="auto"/>
              <w:left w:val="single" w:sz="4" w:space="0" w:color="auto"/>
              <w:bottom w:val="single" w:sz="4" w:space="0" w:color="auto"/>
              <w:right w:val="single" w:sz="4" w:space="0" w:color="auto"/>
            </w:tcBorders>
            <w:hideMark/>
          </w:tcPr>
          <w:p w14:paraId="4822E56C" w14:textId="77777777" w:rsidR="00C14792" w:rsidRPr="00FE38A5" w:rsidRDefault="00C14792" w:rsidP="00535BDC">
            <w:pPr>
              <w:spacing w:line="276" w:lineRule="auto"/>
              <w:rPr>
                <w:rFonts w:eastAsia="Calibri"/>
              </w:rPr>
            </w:pPr>
            <w:r w:rsidRPr="00FE38A5">
              <w:rPr>
                <w:rFonts w:eastAsia="Calibri"/>
              </w:rPr>
              <w:t>Packaging equipment</w:t>
            </w:r>
          </w:p>
        </w:tc>
        <w:tc>
          <w:tcPr>
            <w:tcW w:w="3004" w:type="dxa"/>
            <w:tcBorders>
              <w:top w:val="single" w:sz="4" w:space="0" w:color="auto"/>
              <w:left w:val="single" w:sz="4" w:space="0" w:color="auto"/>
              <w:bottom w:val="single" w:sz="4" w:space="0" w:color="auto"/>
              <w:right w:val="single" w:sz="4" w:space="0" w:color="auto"/>
            </w:tcBorders>
          </w:tcPr>
          <w:p w14:paraId="7DC8429D" w14:textId="77777777" w:rsidR="00C14792" w:rsidRPr="00FE38A5" w:rsidRDefault="00C14792" w:rsidP="00535BDC">
            <w:pPr>
              <w:spacing w:line="276" w:lineRule="auto"/>
              <w:rPr>
                <w:kern w:val="28"/>
              </w:rPr>
            </w:pPr>
            <w:r w:rsidRPr="00FE38A5">
              <w:rPr>
                <w:kern w:val="28"/>
              </w:rPr>
              <w:t>Polyethylene paper</w:t>
            </w:r>
          </w:p>
          <w:p w14:paraId="06B06DD6" w14:textId="77777777" w:rsidR="00C14792" w:rsidRPr="00FE38A5" w:rsidRDefault="00C14792" w:rsidP="00535BDC">
            <w:pPr>
              <w:spacing w:line="276" w:lineRule="auto"/>
              <w:rPr>
                <w:kern w:val="28"/>
              </w:rPr>
            </w:pPr>
            <w:r w:rsidRPr="00FE38A5">
              <w:rPr>
                <w:kern w:val="28"/>
              </w:rPr>
              <w:t xml:space="preserve">Waxed paper </w:t>
            </w:r>
          </w:p>
          <w:p w14:paraId="39725454" w14:textId="77777777" w:rsidR="00C14792" w:rsidRPr="00FE38A5" w:rsidRDefault="00C14792" w:rsidP="00535BDC">
            <w:pPr>
              <w:spacing w:line="276" w:lineRule="auto"/>
              <w:rPr>
                <w:kern w:val="28"/>
              </w:rPr>
            </w:pPr>
            <w:r w:rsidRPr="00FE38A5">
              <w:rPr>
                <w:kern w:val="28"/>
              </w:rPr>
              <w:t>Parchment paper wrappers</w:t>
            </w:r>
          </w:p>
          <w:p w14:paraId="7219ED15" w14:textId="77777777" w:rsidR="00C14792" w:rsidRPr="00FE38A5" w:rsidRDefault="00C14792" w:rsidP="00535BDC">
            <w:pPr>
              <w:spacing w:line="276" w:lineRule="auto"/>
              <w:rPr>
                <w:rFonts w:eastAsia="Calibri"/>
              </w:rPr>
            </w:pPr>
          </w:p>
        </w:tc>
        <w:tc>
          <w:tcPr>
            <w:tcW w:w="1230" w:type="dxa"/>
            <w:tcBorders>
              <w:top w:val="single" w:sz="4" w:space="0" w:color="auto"/>
              <w:left w:val="single" w:sz="4" w:space="0" w:color="auto"/>
              <w:bottom w:val="single" w:sz="4" w:space="0" w:color="auto"/>
              <w:right w:val="single" w:sz="4" w:space="0" w:color="auto"/>
            </w:tcBorders>
            <w:hideMark/>
          </w:tcPr>
          <w:p w14:paraId="67A94546" w14:textId="77777777" w:rsidR="00C14792" w:rsidRPr="00FE38A5" w:rsidRDefault="00C14792" w:rsidP="00535BDC">
            <w:pPr>
              <w:widowControl w:val="0"/>
              <w:autoSpaceDE w:val="0"/>
              <w:autoSpaceDN w:val="0"/>
              <w:spacing w:line="276" w:lineRule="auto"/>
            </w:pPr>
            <w:r w:rsidRPr="00FE38A5">
              <w:t>3 rolls</w:t>
            </w:r>
          </w:p>
        </w:tc>
        <w:tc>
          <w:tcPr>
            <w:tcW w:w="2237" w:type="dxa"/>
            <w:tcBorders>
              <w:top w:val="single" w:sz="4" w:space="0" w:color="auto"/>
              <w:left w:val="single" w:sz="4" w:space="0" w:color="auto"/>
              <w:bottom w:val="single" w:sz="4" w:space="0" w:color="auto"/>
              <w:right w:val="single" w:sz="4" w:space="0" w:color="auto"/>
            </w:tcBorders>
            <w:hideMark/>
          </w:tcPr>
          <w:p w14:paraId="63D37800" w14:textId="77777777" w:rsidR="00C14792" w:rsidRPr="00FE38A5" w:rsidRDefault="00C14792" w:rsidP="00535BDC">
            <w:pPr>
              <w:widowControl w:val="0"/>
              <w:autoSpaceDE w:val="0"/>
              <w:autoSpaceDN w:val="0"/>
              <w:spacing w:line="276" w:lineRule="auto"/>
            </w:pPr>
            <w:r w:rsidRPr="00FE38A5">
              <w:t>1:8</w:t>
            </w:r>
          </w:p>
        </w:tc>
      </w:tr>
      <w:tr w:rsidR="00C14792" w:rsidRPr="00FE38A5" w14:paraId="09D0DFEC" w14:textId="77777777" w:rsidTr="00535BDC">
        <w:trPr>
          <w:trHeight w:val="647"/>
        </w:trPr>
        <w:tc>
          <w:tcPr>
            <w:tcW w:w="731" w:type="dxa"/>
            <w:vMerge w:val="restart"/>
            <w:tcBorders>
              <w:top w:val="single" w:sz="4" w:space="0" w:color="auto"/>
              <w:left w:val="single" w:sz="4" w:space="0" w:color="auto"/>
              <w:bottom w:val="single" w:sz="4" w:space="0" w:color="auto"/>
              <w:right w:val="single" w:sz="4" w:space="0" w:color="auto"/>
            </w:tcBorders>
          </w:tcPr>
          <w:p w14:paraId="650A3916" w14:textId="77777777" w:rsidR="00C14792" w:rsidRPr="00FE38A5" w:rsidRDefault="00C14792" w:rsidP="00C14792">
            <w:pPr>
              <w:widowControl w:val="0"/>
              <w:numPr>
                <w:ilvl w:val="0"/>
                <w:numId w:val="132"/>
              </w:numPr>
              <w:autoSpaceDE w:val="0"/>
              <w:autoSpaceDN w:val="0"/>
              <w:spacing w:line="276" w:lineRule="auto"/>
              <w:contextualSpacing/>
            </w:pPr>
          </w:p>
        </w:tc>
        <w:tc>
          <w:tcPr>
            <w:tcW w:w="2716" w:type="dxa"/>
            <w:vMerge w:val="restart"/>
            <w:tcBorders>
              <w:top w:val="single" w:sz="4" w:space="0" w:color="auto"/>
              <w:left w:val="single" w:sz="4" w:space="0" w:color="auto"/>
              <w:bottom w:val="single" w:sz="4" w:space="0" w:color="auto"/>
              <w:right w:val="single" w:sz="4" w:space="0" w:color="auto"/>
            </w:tcBorders>
            <w:hideMark/>
          </w:tcPr>
          <w:p w14:paraId="543CF787" w14:textId="77777777" w:rsidR="00C14792" w:rsidRPr="00FE38A5" w:rsidRDefault="00C14792" w:rsidP="00535BDC">
            <w:pPr>
              <w:spacing w:line="276" w:lineRule="auto"/>
              <w:rPr>
                <w:rFonts w:eastAsia="Calibri"/>
              </w:rPr>
            </w:pPr>
            <w:r w:rsidRPr="00FE38A5">
              <w:rPr>
                <w:rFonts w:eastAsia="Calibri"/>
              </w:rPr>
              <w:t>Ingredients and Additives</w:t>
            </w:r>
          </w:p>
        </w:tc>
        <w:tc>
          <w:tcPr>
            <w:tcW w:w="3004" w:type="dxa"/>
            <w:tcBorders>
              <w:top w:val="single" w:sz="4" w:space="0" w:color="auto"/>
              <w:left w:val="single" w:sz="4" w:space="0" w:color="auto"/>
              <w:bottom w:val="single" w:sz="4" w:space="0" w:color="auto"/>
              <w:right w:val="single" w:sz="4" w:space="0" w:color="auto"/>
            </w:tcBorders>
            <w:hideMark/>
          </w:tcPr>
          <w:p w14:paraId="41F0DD85" w14:textId="77777777" w:rsidR="00C14792" w:rsidRPr="00FE38A5" w:rsidRDefault="00C14792" w:rsidP="00535BDC">
            <w:pPr>
              <w:spacing w:line="276" w:lineRule="auto"/>
              <w:rPr>
                <w:rFonts w:eastAsia="Calibri"/>
              </w:rPr>
            </w:pPr>
            <w:r w:rsidRPr="00FE38A5">
              <w:rPr>
                <w:rFonts w:eastAsia="Calibri"/>
              </w:rPr>
              <w:t>Dextrose</w:t>
            </w:r>
          </w:p>
        </w:tc>
        <w:tc>
          <w:tcPr>
            <w:tcW w:w="1230" w:type="dxa"/>
            <w:tcBorders>
              <w:top w:val="single" w:sz="4" w:space="0" w:color="auto"/>
              <w:left w:val="single" w:sz="4" w:space="0" w:color="auto"/>
              <w:bottom w:val="single" w:sz="4" w:space="0" w:color="auto"/>
              <w:right w:val="single" w:sz="4" w:space="0" w:color="auto"/>
            </w:tcBorders>
            <w:hideMark/>
          </w:tcPr>
          <w:p w14:paraId="506F0B3C" w14:textId="77777777" w:rsidR="00C14792" w:rsidRPr="00FE38A5" w:rsidRDefault="00C14792" w:rsidP="00535BDC">
            <w:pPr>
              <w:widowControl w:val="0"/>
              <w:autoSpaceDE w:val="0"/>
              <w:autoSpaceDN w:val="0"/>
              <w:spacing w:line="276" w:lineRule="auto"/>
            </w:pPr>
            <w:r w:rsidRPr="00FE38A5">
              <w:t>15 kg</w:t>
            </w:r>
          </w:p>
        </w:tc>
        <w:tc>
          <w:tcPr>
            <w:tcW w:w="2237" w:type="dxa"/>
            <w:tcBorders>
              <w:top w:val="single" w:sz="4" w:space="0" w:color="auto"/>
              <w:left w:val="single" w:sz="4" w:space="0" w:color="auto"/>
              <w:bottom w:val="single" w:sz="4" w:space="0" w:color="auto"/>
              <w:right w:val="single" w:sz="4" w:space="0" w:color="auto"/>
            </w:tcBorders>
            <w:hideMark/>
          </w:tcPr>
          <w:p w14:paraId="4F0EE76B" w14:textId="77777777" w:rsidR="00C14792" w:rsidRPr="00FE38A5" w:rsidRDefault="00C14792" w:rsidP="00535BDC">
            <w:pPr>
              <w:widowControl w:val="0"/>
              <w:autoSpaceDE w:val="0"/>
              <w:autoSpaceDN w:val="0"/>
              <w:spacing w:line="276" w:lineRule="auto"/>
            </w:pPr>
            <w:r w:rsidRPr="00FE38A5">
              <w:t>1:3</w:t>
            </w:r>
          </w:p>
        </w:tc>
      </w:tr>
      <w:tr w:rsidR="00C14792" w:rsidRPr="00FE38A5" w14:paraId="049B648E" w14:textId="77777777" w:rsidTr="00535BDC">
        <w:trPr>
          <w:trHeight w:val="3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2B115D" w14:textId="77777777" w:rsidR="00C14792" w:rsidRPr="00FE38A5" w:rsidRDefault="00C14792" w:rsidP="00535BDC">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45F234" w14:textId="77777777" w:rsidR="00C14792" w:rsidRPr="00FE38A5" w:rsidRDefault="00C14792" w:rsidP="00535BDC">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5E69916D" w14:textId="77777777" w:rsidR="00C14792" w:rsidRPr="00FE38A5" w:rsidRDefault="00C14792" w:rsidP="00535BDC">
            <w:pPr>
              <w:spacing w:line="276" w:lineRule="auto"/>
              <w:rPr>
                <w:rFonts w:eastAsia="Calibri"/>
              </w:rPr>
            </w:pPr>
            <w:r w:rsidRPr="00FE38A5">
              <w:rPr>
                <w:rFonts w:eastAsia="Calibri"/>
              </w:rPr>
              <w:t>Raw chocolate</w:t>
            </w:r>
          </w:p>
        </w:tc>
        <w:tc>
          <w:tcPr>
            <w:tcW w:w="1230" w:type="dxa"/>
            <w:tcBorders>
              <w:top w:val="single" w:sz="4" w:space="0" w:color="auto"/>
              <w:left w:val="single" w:sz="4" w:space="0" w:color="auto"/>
              <w:bottom w:val="single" w:sz="4" w:space="0" w:color="auto"/>
              <w:right w:val="single" w:sz="4" w:space="0" w:color="auto"/>
            </w:tcBorders>
            <w:hideMark/>
          </w:tcPr>
          <w:p w14:paraId="12FCE8F4" w14:textId="77777777" w:rsidR="00C14792" w:rsidRPr="00FE38A5" w:rsidRDefault="00C14792" w:rsidP="00535BDC">
            <w:pPr>
              <w:widowControl w:val="0"/>
              <w:autoSpaceDE w:val="0"/>
              <w:autoSpaceDN w:val="0"/>
              <w:spacing w:line="276" w:lineRule="auto"/>
            </w:pPr>
            <w:r w:rsidRPr="00FE38A5">
              <w:rPr>
                <w:rFonts w:eastAsia="Calibri"/>
              </w:rPr>
              <w:t>5kg</w:t>
            </w:r>
          </w:p>
        </w:tc>
        <w:tc>
          <w:tcPr>
            <w:tcW w:w="2237" w:type="dxa"/>
            <w:tcBorders>
              <w:top w:val="single" w:sz="4" w:space="0" w:color="auto"/>
              <w:left w:val="single" w:sz="4" w:space="0" w:color="auto"/>
              <w:bottom w:val="single" w:sz="4" w:space="0" w:color="auto"/>
              <w:right w:val="single" w:sz="4" w:space="0" w:color="auto"/>
            </w:tcBorders>
            <w:hideMark/>
          </w:tcPr>
          <w:p w14:paraId="0B8190C4" w14:textId="77777777" w:rsidR="00C14792" w:rsidRPr="00FE38A5" w:rsidRDefault="00C14792" w:rsidP="00535BDC">
            <w:pPr>
              <w:widowControl w:val="0"/>
              <w:autoSpaceDE w:val="0"/>
              <w:autoSpaceDN w:val="0"/>
              <w:spacing w:line="276" w:lineRule="auto"/>
            </w:pPr>
            <w:r w:rsidRPr="00FE38A5">
              <w:t>1:5</w:t>
            </w:r>
          </w:p>
        </w:tc>
      </w:tr>
      <w:tr w:rsidR="00C14792" w:rsidRPr="00FE38A5" w14:paraId="3EE038FD" w14:textId="77777777" w:rsidTr="00535BDC">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6D5BA6" w14:textId="77777777" w:rsidR="00C14792" w:rsidRPr="00FE38A5" w:rsidRDefault="00C14792" w:rsidP="00535BDC">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61D4C1" w14:textId="77777777" w:rsidR="00C14792" w:rsidRPr="00FE38A5" w:rsidRDefault="00C14792" w:rsidP="00535BDC">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222BEE12" w14:textId="77777777" w:rsidR="00C14792" w:rsidRPr="00FE38A5" w:rsidRDefault="00C14792" w:rsidP="00535BDC">
            <w:pPr>
              <w:spacing w:line="276" w:lineRule="auto"/>
              <w:rPr>
                <w:rFonts w:eastAsia="Calibri"/>
              </w:rPr>
            </w:pPr>
            <w:r w:rsidRPr="00FE38A5">
              <w:rPr>
                <w:rFonts w:eastAsia="Calibri"/>
              </w:rPr>
              <w:t>Vegetable oil/ Shortening</w:t>
            </w:r>
          </w:p>
        </w:tc>
        <w:tc>
          <w:tcPr>
            <w:tcW w:w="1230" w:type="dxa"/>
            <w:tcBorders>
              <w:top w:val="single" w:sz="4" w:space="0" w:color="auto"/>
              <w:left w:val="single" w:sz="4" w:space="0" w:color="auto"/>
              <w:bottom w:val="single" w:sz="4" w:space="0" w:color="auto"/>
              <w:right w:val="single" w:sz="4" w:space="0" w:color="auto"/>
            </w:tcBorders>
            <w:hideMark/>
          </w:tcPr>
          <w:p w14:paraId="0A58E90E" w14:textId="77777777" w:rsidR="00C14792" w:rsidRPr="00FE38A5" w:rsidRDefault="00C14792" w:rsidP="00535BDC">
            <w:pPr>
              <w:widowControl w:val="0"/>
              <w:autoSpaceDE w:val="0"/>
              <w:autoSpaceDN w:val="0"/>
              <w:spacing w:line="276" w:lineRule="auto"/>
            </w:pPr>
            <w:r w:rsidRPr="00FE38A5">
              <w:rPr>
                <w:rFonts w:eastAsia="Calibri"/>
              </w:rPr>
              <w:t>3kg</w:t>
            </w:r>
          </w:p>
        </w:tc>
        <w:tc>
          <w:tcPr>
            <w:tcW w:w="2237" w:type="dxa"/>
            <w:tcBorders>
              <w:top w:val="single" w:sz="4" w:space="0" w:color="auto"/>
              <w:left w:val="single" w:sz="4" w:space="0" w:color="auto"/>
              <w:bottom w:val="single" w:sz="4" w:space="0" w:color="auto"/>
              <w:right w:val="single" w:sz="4" w:space="0" w:color="auto"/>
            </w:tcBorders>
            <w:hideMark/>
          </w:tcPr>
          <w:p w14:paraId="0FF180A0" w14:textId="77777777" w:rsidR="00C14792" w:rsidRPr="00FE38A5" w:rsidRDefault="00C14792" w:rsidP="00535BDC">
            <w:pPr>
              <w:widowControl w:val="0"/>
              <w:autoSpaceDE w:val="0"/>
              <w:autoSpaceDN w:val="0"/>
              <w:spacing w:line="276" w:lineRule="auto"/>
            </w:pPr>
            <w:r w:rsidRPr="00FE38A5">
              <w:t>1:8</w:t>
            </w:r>
          </w:p>
        </w:tc>
      </w:tr>
      <w:tr w:rsidR="00C14792" w:rsidRPr="00FE38A5" w14:paraId="721B93A1" w14:textId="77777777" w:rsidTr="00535BDC">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2AF6" w14:textId="77777777" w:rsidR="00C14792" w:rsidRPr="00FE38A5" w:rsidRDefault="00C14792" w:rsidP="00535BDC">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7EC2B" w14:textId="77777777" w:rsidR="00C14792" w:rsidRPr="00FE38A5" w:rsidRDefault="00C14792" w:rsidP="00535BDC">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776C0E6D" w14:textId="77777777" w:rsidR="00C14792" w:rsidRPr="00FE38A5" w:rsidRDefault="00C14792" w:rsidP="00535BDC">
            <w:pPr>
              <w:spacing w:line="276" w:lineRule="auto"/>
              <w:rPr>
                <w:rFonts w:eastAsia="Calibri"/>
              </w:rPr>
            </w:pPr>
            <w:r w:rsidRPr="00FE38A5">
              <w:rPr>
                <w:rFonts w:eastAsia="Calibri"/>
              </w:rPr>
              <w:t>Emulsifiers</w:t>
            </w:r>
          </w:p>
        </w:tc>
        <w:tc>
          <w:tcPr>
            <w:tcW w:w="1230" w:type="dxa"/>
            <w:tcBorders>
              <w:top w:val="single" w:sz="4" w:space="0" w:color="auto"/>
              <w:left w:val="single" w:sz="4" w:space="0" w:color="auto"/>
              <w:bottom w:val="single" w:sz="4" w:space="0" w:color="auto"/>
              <w:right w:val="single" w:sz="4" w:space="0" w:color="auto"/>
            </w:tcBorders>
            <w:hideMark/>
          </w:tcPr>
          <w:p w14:paraId="07725F84" w14:textId="77777777" w:rsidR="00C14792" w:rsidRPr="00FE38A5" w:rsidRDefault="00C14792" w:rsidP="00535BDC">
            <w:pPr>
              <w:widowControl w:val="0"/>
              <w:autoSpaceDE w:val="0"/>
              <w:autoSpaceDN w:val="0"/>
              <w:spacing w:line="276" w:lineRule="auto"/>
              <w:rPr>
                <w:rFonts w:eastAsia="Calibri"/>
              </w:rPr>
            </w:pPr>
            <w:r w:rsidRPr="00FE38A5">
              <w:rPr>
                <w:rFonts w:eastAsia="Calibri"/>
              </w:rPr>
              <w:t>1kg</w:t>
            </w:r>
          </w:p>
        </w:tc>
        <w:tc>
          <w:tcPr>
            <w:tcW w:w="2237" w:type="dxa"/>
            <w:tcBorders>
              <w:top w:val="single" w:sz="4" w:space="0" w:color="auto"/>
              <w:left w:val="single" w:sz="4" w:space="0" w:color="auto"/>
              <w:bottom w:val="single" w:sz="4" w:space="0" w:color="auto"/>
              <w:right w:val="single" w:sz="4" w:space="0" w:color="auto"/>
            </w:tcBorders>
            <w:hideMark/>
          </w:tcPr>
          <w:p w14:paraId="49C6FE6E" w14:textId="77777777" w:rsidR="00C14792" w:rsidRPr="00FE38A5" w:rsidRDefault="00C14792" w:rsidP="00535BDC">
            <w:pPr>
              <w:widowControl w:val="0"/>
              <w:autoSpaceDE w:val="0"/>
              <w:autoSpaceDN w:val="0"/>
              <w:spacing w:line="276" w:lineRule="auto"/>
            </w:pPr>
            <w:r w:rsidRPr="00FE38A5">
              <w:t>1:25</w:t>
            </w:r>
          </w:p>
        </w:tc>
      </w:tr>
      <w:tr w:rsidR="00C14792" w:rsidRPr="00FE38A5" w14:paraId="2B67D5CD" w14:textId="77777777" w:rsidTr="00535BDC">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FB873E" w14:textId="77777777" w:rsidR="00C14792" w:rsidRPr="00FE38A5" w:rsidRDefault="00C14792" w:rsidP="00535BDC">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023D3" w14:textId="77777777" w:rsidR="00C14792" w:rsidRPr="00FE38A5" w:rsidRDefault="00C14792" w:rsidP="00535BDC">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40EB2860" w14:textId="77777777" w:rsidR="00C14792" w:rsidRPr="00FE38A5" w:rsidRDefault="00C14792" w:rsidP="00535BDC">
            <w:pPr>
              <w:spacing w:line="276" w:lineRule="auto"/>
              <w:rPr>
                <w:rFonts w:eastAsia="Calibri"/>
              </w:rPr>
            </w:pPr>
            <w:r w:rsidRPr="00FE38A5">
              <w:rPr>
                <w:rFonts w:eastAsia="Calibri"/>
              </w:rPr>
              <w:t>Gums</w:t>
            </w:r>
          </w:p>
        </w:tc>
        <w:tc>
          <w:tcPr>
            <w:tcW w:w="1230" w:type="dxa"/>
            <w:tcBorders>
              <w:top w:val="single" w:sz="4" w:space="0" w:color="auto"/>
              <w:left w:val="single" w:sz="4" w:space="0" w:color="auto"/>
              <w:bottom w:val="single" w:sz="4" w:space="0" w:color="auto"/>
              <w:right w:val="single" w:sz="4" w:space="0" w:color="auto"/>
            </w:tcBorders>
            <w:hideMark/>
          </w:tcPr>
          <w:p w14:paraId="1878B2BC" w14:textId="77777777" w:rsidR="00C14792" w:rsidRPr="00FE38A5" w:rsidRDefault="00C14792" w:rsidP="00535BDC">
            <w:pPr>
              <w:widowControl w:val="0"/>
              <w:autoSpaceDE w:val="0"/>
              <w:autoSpaceDN w:val="0"/>
              <w:spacing w:line="276" w:lineRule="auto"/>
              <w:rPr>
                <w:rFonts w:eastAsia="Calibri"/>
              </w:rPr>
            </w:pPr>
            <w:r w:rsidRPr="00FE38A5">
              <w:rPr>
                <w:rFonts w:eastAsia="Calibri"/>
              </w:rPr>
              <w:t>1kg</w:t>
            </w:r>
          </w:p>
        </w:tc>
        <w:tc>
          <w:tcPr>
            <w:tcW w:w="2237" w:type="dxa"/>
            <w:tcBorders>
              <w:top w:val="single" w:sz="4" w:space="0" w:color="auto"/>
              <w:left w:val="single" w:sz="4" w:space="0" w:color="auto"/>
              <w:bottom w:val="single" w:sz="4" w:space="0" w:color="auto"/>
              <w:right w:val="single" w:sz="4" w:space="0" w:color="auto"/>
            </w:tcBorders>
            <w:hideMark/>
          </w:tcPr>
          <w:p w14:paraId="696D9130" w14:textId="77777777" w:rsidR="00C14792" w:rsidRPr="00FE38A5" w:rsidRDefault="00C14792" w:rsidP="00535BDC">
            <w:pPr>
              <w:widowControl w:val="0"/>
              <w:autoSpaceDE w:val="0"/>
              <w:autoSpaceDN w:val="0"/>
              <w:spacing w:line="276" w:lineRule="auto"/>
            </w:pPr>
            <w:r w:rsidRPr="00FE38A5">
              <w:t>1:25</w:t>
            </w:r>
          </w:p>
        </w:tc>
      </w:tr>
      <w:tr w:rsidR="00C14792" w:rsidRPr="00FE38A5" w14:paraId="6D807F7F" w14:textId="77777777" w:rsidTr="00535BDC">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81DA83" w14:textId="77777777" w:rsidR="00C14792" w:rsidRPr="00FE38A5" w:rsidRDefault="00C14792" w:rsidP="00535BDC">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8A08B" w14:textId="77777777" w:rsidR="00C14792" w:rsidRPr="00FE38A5" w:rsidRDefault="00C14792" w:rsidP="00535BDC">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0123BCE2" w14:textId="77777777" w:rsidR="00C14792" w:rsidRPr="00FE38A5" w:rsidRDefault="00C14792" w:rsidP="00535BDC">
            <w:pPr>
              <w:spacing w:line="276" w:lineRule="auto"/>
              <w:rPr>
                <w:rFonts w:eastAsia="Calibri"/>
              </w:rPr>
            </w:pPr>
            <w:r w:rsidRPr="00FE38A5">
              <w:rPr>
                <w:rFonts w:eastAsia="Calibri"/>
              </w:rPr>
              <w:t>Sugar/Syrup</w:t>
            </w:r>
          </w:p>
        </w:tc>
        <w:tc>
          <w:tcPr>
            <w:tcW w:w="1230" w:type="dxa"/>
            <w:tcBorders>
              <w:top w:val="single" w:sz="4" w:space="0" w:color="auto"/>
              <w:left w:val="single" w:sz="4" w:space="0" w:color="auto"/>
              <w:bottom w:val="single" w:sz="4" w:space="0" w:color="auto"/>
              <w:right w:val="single" w:sz="4" w:space="0" w:color="auto"/>
            </w:tcBorders>
            <w:hideMark/>
          </w:tcPr>
          <w:p w14:paraId="5311C90C" w14:textId="77777777" w:rsidR="00C14792" w:rsidRPr="00FE38A5" w:rsidRDefault="00C14792" w:rsidP="00535BDC">
            <w:pPr>
              <w:widowControl w:val="0"/>
              <w:autoSpaceDE w:val="0"/>
              <w:autoSpaceDN w:val="0"/>
              <w:spacing w:line="276" w:lineRule="auto"/>
              <w:rPr>
                <w:rFonts w:eastAsia="Calibri"/>
              </w:rPr>
            </w:pPr>
            <w:r w:rsidRPr="00FE38A5">
              <w:rPr>
                <w:rFonts w:eastAsia="Calibri"/>
              </w:rPr>
              <w:t>25 kg</w:t>
            </w:r>
          </w:p>
        </w:tc>
        <w:tc>
          <w:tcPr>
            <w:tcW w:w="2237" w:type="dxa"/>
            <w:tcBorders>
              <w:top w:val="single" w:sz="4" w:space="0" w:color="auto"/>
              <w:left w:val="single" w:sz="4" w:space="0" w:color="auto"/>
              <w:bottom w:val="single" w:sz="4" w:space="0" w:color="auto"/>
              <w:right w:val="single" w:sz="4" w:space="0" w:color="auto"/>
            </w:tcBorders>
            <w:hideMark/>
          </w:tcPr>
          <w:p w14:paraId="6C5AABDF" w14:textId="77777777" w:rsidR="00C14792" w:rsidRPr="00FE38A5" w:rsidRDefault="00C14792" w:rsidP="00535BDC">
            <w:pPr>
              <w:widowControl w:val="0"/>
              <w:autoSpaceDE w:val="0"/>
              <w:autoSpaceDN w:val="0"/>
              <w:spacing w:line="276" w:lineRule="auto"/>
            </w:pPr>
            <w:r w:rsidRPr="00FE38A5">
              <w:t>1:1</w:t>
            </w:r>
          </w:p>
        </w:tc>
      </w:tr>
      <w:tr w:rsidR="00C14792" w:rsidRPr="00FE38A5" w14:paraId="3996091B" w14:textId="77777777" w:rsidTr="00535BDC">
        <w:trPr>
          <w:trHeight w:val="5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A82425" w14:textId="77777777" w:rsidR="00C14792" w:rsidRPr="00FE38A5" w:rsidRDefault="00C14792" w:rsidP="00535BDC">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F86C4" w14:textId="77777777" w:rsidR="00C14792" w:rsidRPr="00FE38A5" w:rsidRDefault="00C14792" w:rsidP="00535BDC">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0D61F9A1" w14:textId="77777777" w:rsidR="00C14792" w:rsidRPr="00FE38A5" w:rsidRDefault="00C14792" w:rsidP="00535BDC">
            <w:pPr>
              <w:spacing w:line="276" w:lineRule="auto"/>
              <w:rPr>
                <w:rFonts w:eastAsia="Calibri"/>
              </w:rPr>
            </w:pPr>
            <w:r w:rsidRPr="00FE38A5">
              <w:rPr>
                <w:rFonts w:eastAsia="Calibri"/>
              </w:rPr>
              <w:t>Colorants</w:t>
            </w:r>
          </w:p>
        </w:tc>
        <w:tc>
          <w:tcPr>
            <w:tcW w:w="1230" w:type="dxa"/>
            <w:tcBorders>
              <w:top w:val="single" w:sz="4" w:space="0" w:color="auto"/>
              <w:left w:val="single" w:sz="4" w:space="0" w:color="auto"/>
              <w:bottom w:val="single" w:sz="4" w:space="0" w:color="auto"/>
              <w:right w:val="single" w:sz="4" w:space="0" w:color="auto"/>
            </w:tcBorders>
            <w:hideMark/>
          </w:tcPr>
          <w:p w14:paraId="02B24299" w14:textId="77777777" w:rsidR="00C14792" w:rsidRPr="00FE38A5" w:rsidRDefault="00C14792" w:rsidP="00535BDC">
            <w:pPr>
              <w:widowControl w:val="0"/>
              <w:autoSpaceDE w:val="0"/>
              <w:autoSpaceDN w:val="0"/>
              <w:spacing w:line="276" w:lineRule="auto"/>
              <w:rPr>
                <w:rFonts w:eastAsia="Calibri"/>
              </w:rPr>
            </w:pPr>
            <w:r w:rsidRPr="00FE38A5">
              <w:rPr>
                <w:rFonts w:eastAsia="Calibri"/>
              </w:rPr>
              <w:t>1 kg</w:t>
            </w:r>
          </w:p>
        </w:tc>
        <w:tc>
          <w:tcPr>
            <w:tcW w:w="2237" w:type="dxa"/>
            <w:tcBorders>
              <w:top w:val="single" w:sz="4" w:space="0" w:color="auto"/>
              <w:left w:val="single" w:sz="4" w:space="0" w:color="auto"/>
              <w:bottom w:val="single" w:sz="4" w:space="0" w:color="auto"/>
              <w:right w:val="single" w:sz="4" w:space="0" w:color="auto"/>
            </w:tcBorders>
            <w:hideMark/>
          </w:tcPr>
          <w:p w14:paraId="0BB1A866" w14:textId="77777777" w:rsidR="00C14792" w:rsidRPr="00FE38A5" w:rsidRDefault="00C14792" w:rsidP="00535BDC">
            <w:pPr>
              <w:widowControl w:val="0"/>
              <w:autoSpaceDE w:val="0"/>
              <w:autoSpaceDN w:val="0"/>
              <w:spacing w:line="276" w:lineRule="auto"/>
            </w:pPr>
            <w:r w:rsidRPr="00FE38A5">
              <w:t>1:25</w:t>
            </w:r>
          </w:p>
        </w:tc>
      </w:tr>
      <w:tr w:rsidR="00C14792" w:rsidRPr="00FE38A5" w14:paraId="44DAE619" w14:textId="77777777" w:rsidTr="00535BDC">
        <w:trPr>
          <w:trHeight w:val="49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E8162F" w14:textId="77777777" w:rsidR="00C14792" w:rsidRPr="00FE38A5" w:rsidRDefault="00C14792" w:rsidP="00535BDC">
            <w:pPr>
              <w:spacing w:line="276"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7DB46" w14:textId="77777777" w:rsidR="00C14792" w:rsidRPr="00FE38A5" w:rsidRDefault="00C14792" w:rsidP="00535BDC">
            <w:pPr>
              <w:spacing w:line="276" w:lineRule="auto"/>
              <w:rPr>
                <w:rFonts w:eastAsia="Calibri"/>
              </w:rPr>
            </w:pPr>
          </w:p>
        </w:tc>
        <w:tc>
          <w:tcPr>
            <w:tcW w:w="3004" w:type="dxa"/>
            <w:tcBorders>
              <w:top w:val="single" w:sz="4" w:space="0" w:color="auto"/>
              <w:left w:val="single" w:sz="4" w:space="0" w:color="auto"/>
              <w:bottom w:val="single" w:sz="4" w:space="0" w:color="auto"/>
              <w:right w:val="single" w:sz="4" w:space="0" w:color="auto"/>
            </w:tcBorders>
            <w:hideMark/>
          </w:tcPr>
          <w:p w14:paraId="3F93C9DF" w14:textId="77777777" w:rsidR="00C14792" w:rsidRPr="00FE38A5" w:rsidRDefault="00C14792" w:rsidP="00535BDC">
            <w:pPr>
              <w:spacing w:line="276" w:lineRule="auto"/>
              <w:rPr>
                <w:kern w:val="28"/>
              </w:rPr>
            </w:pPr>
            <w:r w:rsidRPr="00FE38A5">
              <w:rPr>
                <w:kern w:val="28"/>
              </w:rPr>
              <w:t>Flavour</w:t>
            </w:r>
          </w:p>
        </w:tc>
        <w:tc>
          <w:tcPr>
            <w:tcW w:w="1230" w:type="dxa"/>
            <w:tcBorders>
              <w:top w:val="single" w:sz="4" w:space="0" w:color="auto"/>
              <w:left w:val="single" w:sz="4" w:space="0" w:color="auto"/>
              <w:bottom w:val="single" w:sz="4" w:space="0" w:color="auto"/>
              <w:right w:val="single" w:sz="4" w:space="0" w:color="auto"/>
            </w:tcBorders>
            <w:hideMark/>
          </w:tcPr>
          <w:p w14:paraId="23B447C1" w14:textId="77777777" w:rsidR="00C14792" w:rsidRPr="00FE38A5" w:rsidRDefault="00C14792" w:rsidP="00535BDC">
            <w:pPr>
              <w:widowControl w:val="0"/>
              <w:autoSpaceDE w:val="0"/>
              <w:autoSpaceDN w:val="0"/>
              <w:spacing w:line="276" w:lineRule="auto"/>
            </w:pPr>
            <w:r w:rsidRPr="00FE38A5">
              <w:rPr>
                <w:kern w:val="28"/>
              </w:rPr>
              <w:t>1 kg</w:t>
            </w:r>
          </w:p>
        </w:tc>
        <w:tc>
          <w:tcPr>
            <w:tcW w:w="2237" w:type="dxa"/>
            <w:tcBorders>
              <w:top w:val="single" w:sz="4" w:space="0" w:color="auto"/>
              <w:left w:val="single" w:sz="4" w:space="0" w:color="auto"/>
              <w:bottom w:val="single" w:sz="4" w:space="0" w:color="auto"/>
              <w:right w:val="single" w:sz="4" w:space="0" w:color="auto"/>
            </w:tcBorders>
            <w:hideMark/>
          </w:tcPr>
          <w:p w14:paraId="5631857D" w14:textId="77777777" w:rsidR="00C14792" w:rsidRPr="00FE38A5" w:rsidRDefault="00C14792" w:rsidP="00535BDC">
            <w:pPr>
              <w:widowControl w:val="0"/>
              <w:autoSpaceDE w:val="0"/>
              <w:autoSpaceDN w:val="0"/>
              <w:spacing w:line="276" w:lineRule="auto"/>
            </w:pPr>
            <w:r w:rsidRPr="00FE38A5">
              <w:t>1:25</w:t>
            </w:r>
          </w:p>
        </w:tc>
      </w:tr>
      <w:tr w:rsidR="00C14792" w:rsidRPr="00FE38A5" w14:paraId="2EE3C158" w14:textId="77777777" w:rsidTr="00535BDC">
        <w:tc>
          <w:tcPr>
            <w:tcW w:w="9918" w:type="dxa"/>
            <w:gridSpan w:val="5"/>
            <w:tcBorders>
              <w:top w:val="single" w:sz="4" w:space="0" w:color="auto"/>
              <w:left w:val="single" w:sz="4" w:space="0" w:color="auto"/>
              <w:bottom w:val="single" w:sz="4" w:space="0" w:color="auto"/>
              <w:right w:val="single" w:sz="4" w:space="0" w:color="auto"/>
            </w:tcBorders>
            <w:hideMark/>
          </w:tcPr>
          <w:p w14:paraId="1CBA372F" w14:textId="77777777" w:rsidR="00C14792" w:rsidRPr="00FE38A5" w:rsidRDefault="00C14792" w:rsidP="00C14792">
            <w:pPr>
              <w:widowControl w:val="0"/>
              <w:numPr>
                <w:ilvl w:val="0"/>
                <w:numId w:val="129"/>
              </w:numPr>
              <w:autoSpaceDE w:val="0"/>
              <w:autoSpaceDN w:val="0"/>
              <w:spacing w:line="276" w:lineRule="auto"/>
              <w:contextualSpacing/>
              <w:rPr>
                <w:b/>
              </w:rPr>
            </w:pPr>
            <w:r w:rsidRPr="00FE38A5">
              <w:rPr>
                <w:b/>
              </w:rPr>
              <w:t>Tools and equipment</w:t>
            </w:r>
          </w:p>
        </w:tc>
      </w:tr>
      <w:tr w:rsidR="00C14792" w:rsidRPr="00FE38A5" w14:paraId="59600058" w14:textId="77777777" w:rsidTr="00535BDC">
        <w:trPr>
          <w:trHeight w:val="647"/>
        </w:trPr>
        <w:tc>
          <w:tcPr>
            <w:tcW w:w="731" w:type="dxa"/>
            <w:tcBorders>
              <w:top w:val="single" w:sz="4" w:space="0" w:color="auto"/>
              <w:left w:val="single" w:sz="4" w:space="0" w:color="auto"/>
              <w:bottom w:val="single" w:sz="4" w:space="0" w:color="auto"/>
              <w:right w:val="single" w:sz="4" w:space="0" w:color="auto"/>
            </w:tcBorders>
          </w:tcPr>
          <w:p w14:paraId="727D1A71" w14:textId="77777777" w:rsidR="00C14792" w:rsidRPr="00FE38A5" w:rsidRDefault="00C14792" w:rsidP="00C14792">
            <w:pPr>
              <w:widowControl w:val="0"/>
              <w:numPr>
                <w:ilvl w:val="0"/>
                <w:numId w:val="132"/>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446C5A36" w14:textId="77777777" w:rsidR="00C14792" w:rsidRPr="00FE38A5" w:rsidRDefault="00C14792" w:rsidP="00535BDC">
            <w:pPr>
              <w:widowControl w:val="0"/>
              <w:autoSpaceDE w:val="0"/>
              <w:autoSpaceDN w:val="0"/>
              <w:spacing w:line="276" w:lineRule="auto"/>
            </w:pPr>
            <w:r w:rsidRPr="00FE38A5">
              <w:t>Food grade thermometer</w:t>
            </w:r>
          </w:p>
        </w:tc>
        <w:tc>
          <w:tcPr>
            <w:tcW w:w="3004" w:type="dxa"/>
            <w:tcBorders>
              <w:top w:val="single" w:sz="4" w:space="0" w:color="auto"/>
              <w:left w:val="single" w:sz="4" w:space="0" w:color="auto"/>
              <w:bottom w:val="single" w:sz="4" w:space="0" w:color="auto"/>
              <w:right w:val="single" w:sz="4" w:space="0" w:color="auto"/>
            </w:tcBorders>
          </w:tcPr>
          <w:p w14:paraId="0BCD9885" w14:textId="77777777" w:rsidR="00C14792" w:rsidRPr="00FE38A5" w:rsidRDefault="00C14792" w:rsidP="00535BDC">
            <w:pPr>
              <w:spacing w:line="276" w:lineRule="auto"/>
              <w:rPr>
                <w:rFonts w:eastAsia="Calibri"/>
              </w:rPr>
            </w:pPr>
            <w:r w:rsidRPr="00FE38A5">
              <w:rPr>
                <w:rFonts w:eastAsia="Calibri"/>
              </w:rPr>
              <w:t>Candy thermometer</w:t>
            </w:r>
          </w:p>
          <w:p w14:paraId="6960E40E" w14:textId="77777777" w:rsidR="00C14792" w:rsidRPr="00FE38A5" w:rsidRDefault="00C14792" w:rsidP="00535BDC">
            <w:pPr>
              <w:spacing w:line="276" w:lineRule="auto"/>
              <w:rPr>
                <w:rFonts w:eastAsia="Calibri"/>
              </w:rPr>
            </w:pPr>
          </w:p>
        </w:tc>
        <w:tc>
          <w:tcPr>
            <w:tcW w:w="1230" w:type="dxa"/>
            <w:tcBorders>
              <w:top w:val="single" w:sz="4" w:space="0" w:color="auto"/>
              <w:left w:val="single" w:sz="4" w:space="0" w:color="auto"/>
              <w:bottom w:val="single" w:sz="4" w:space="0" w:color="auto"/>
              <w:right w:val="single" w:sz="4" w:space="0" w:color="auto"/>
            </w:tcBorders>
            <w:hideMark/>
          </w:tcPr>
          <w:p w14:paraId="4519E0B3" w14:textId="77777777" w:rsidR="00C14792" w:rsidRPr="00FE38A5" w:rsidRDefault="00C14792" w:rsidP="00535BDC">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0CCE1749" w14:textId="77777777" w:rsidR="00C14792" w:rsidRPr="00FE38A5" w:rsidRDefault="00C14792" w:rsidP="00535BDC">
            <w:pPr>
              <w:widowControl w:val="0"/>
              <w:autoSpaceDE w:val="0"/>
              <w:autoSpaceDN w:val="0"/>
              <w:spacing w:line="276" w:lineRule="auto"/>
            </w:pPr>
            <w:r w:rsidRPr="00FE38A5">
              <w:t>1:1</w:t>
            </w:r>
          </w:p>
        </w:tc>
      </w:tr>
      <w:tr w:rsidR="00C14792" w:rsidRPr="00FE38A5" w14:paraId="5A643BB3" w14:textId="77777777" w:rsidTr="00535BDC">
        <w:trPr>
          <w:trHeight w:val="647"/>
        </w:trPr>
        <w:tc>
          <w:tcPr>
            <w:tcW w:w="731" w:type="dxa"/>
            <w:tcBorders>
              <w:top w:val="single" w:sz="4" w:space="0" w:color="auto"/>
              <w:left w:val="single" w:sz="4" w:space="0" w:color="auto"/>
              <w:bottom w:val="single" w:sz="4" w:space="0" w:color="auto"/>
              <w:right w:val="single" w:sz="4" w:space="0" w:color="auto"/>
            </w:tcBorders>
          </w:tcPr>
          <w:p w14:paraId="52FA0BFB" w14:textId="77777777" w:rsidR="00C14792" w:rsidRPr="00FE38A5" w:rsidRDefault="00C14792" w:rsidP="00C14792">
            <w:pPr>
              <w:widowControl w:val="0"/>
              <w:numPr>
                <w:ilvl w:val="0"/>
                <w:numId w:val="132"/>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5DAA781E" w14:textId="77777777" w:rsidR="00C14792" w:rsidRPr="00FE38A5" w:rsidRDefault="00C14792" w:rsidP="00535BDC">
            <w:pPr>
              <w:widowControl w:val="0"/>
              <w:autoSpaceDE w:val="0"/>
              <w:autoSpaceDN w:val="0"/>
              <w:spacing w:line="276" w:lineRule="auto"/>
            </w:pPr>
            <w:r w:rsidRPr="00FE38A5">
              <w:t>Heating vessels</w:t>
            </w:r>
          </w:p>
        </w:tc>
        <w:tc>
          <w:tcPr>
            <w:tcW w:w="3004" w:type="dxa"/>
            <w:tcBorders>
              <w:top w:val="single" w:sz="4" w:space="0" w:color="auto"/>
              <w:left w:val="single" w:sz="4" w:space="0" w:color="auto"/>
              <w:bottom w:val="single" w:sz="4" w:space="0" w:color="auto"/>
              <w:right w:val="single" w:sz="4" w:space="0" w:color="auto"/>
            </w:tcBorders>
          </w:tcPr>
          <w:p w14:paraId="6FCF123A" w14:textId="77777777" w:rsidR="00C14792" w:rsidRPr="00FE38A5" w:rsidRDefault="00C14792" w:rsidP="00535BDC">
            <w:pPr>
              <w:spacing w:line="276" w:lineRule="auto"/>
              <w:rPr>
                <w:rFonts w:eastAsia="Calibri"/>
              </w:rPr>
            </w:pPr>
            <w:r w:rsidRPr="00FE38A5">
              <w:rPr>
                <w:rFonts w:eastAsia="Calibri"/>
              </w:rPr>
              <w:t>Stainless steel heating vessels</w:t>
            </w:r>
          </w:p>
          <w:p w14:paraId="75FB3A85" w14:textId="77777777" w:rsidR="00C14792" w:rsidRPr="00FE38A5" w:rsidRDefault="00C14792" w:rsidP="00535BDC">
            <w:pPr>
              <w:spacing w:line="276" w:lineRule="auto"/>
              <w:rPr>
                <w:rFonts w:eastAsia="Calibri"/>
              </w:rPr>
            </w:pPr>
          </w:p>
        </w:tc>
        <w:tc>
          <w:tcPr>
            <w:tcW w:w="1230" w:type="dxa"/>
            <w:tcBorders>
              <w:top w:val="single" w:sz="4" w:space="0" w:color="auto"/>
              <w:left w:val="single" w:sz="4" w:space="0" w:color="auto"/>
              <w:bottom w:val="single" w:sz="4" w:space="0" w:color="auto"/>
              <w:right w:val="single" w:sz="4" w:space="0" w:color="auto"/>
            </w:tcBorders>
            <w:hideMark/>
          </w:tcPr>
          <w:p w14:paraId="4200FF78" w14:textId="77777777" w:rsidR="00C14792" w:rsidRPr="00FE38A5" w:rsidRDefault="00C14792" w:rsidP="00535BDC">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3B5581E0" w14:textId="77777777" w:rsidR="00C14792" w:rsidRPr="00FE38A5" w:rsidRDefault="00C14792" w:rsidP="00535BDC">
            <w:pPr>
              <w:widowControl w:val="0"/>
              <w:autoSpaceDE w:val="0"/>
              <w:autoSpaceDN w:val="0"/>
              <w:spacing w:line="276" w:lineRule="auto"/>
            </w:pPr>
            <w:r w:rsidRPr="00FE38A5">
              <w:t>1:1</w:t>
            </w:r>
          </w:p>
        </w:tc>
      </w:tr>
      <w:tr w:rsidR="00C14792" w:rsidRPr="00FE38A5" w14:paraId="08546BD3" w14:textId="77777777" w:rsidTr="00535BDC">
        <w:trPr>
          <w:trHeight w:val="647"/>
        </w:trPr>
        <w:tc>
          <w:tcPr>
            <w:tcW w:w="731" w:type="dxa"/>
            <w:tcBorders>
              <w:top w:val="single" w:sz="4" w:space="0" w:color="auto"/>
              <w:left w:val="single" w:sz="4" w:space="0" w:color="auto"/>
              <w:bottom w:val="single" w:sz="4" w:space="0" w:color="auto"/>
              <w:right w:val="single" w:sz="4" w:space="0" w:color="auto"/>
            </w:tcBorders>
          </w:tcPr>
          <w:p w14:paraId="52532D40" w14:textId="77777777" w:rsidR="00C14792" w:rsidRPr="00FE38A5" w:rsidRDefault="00C14792" w:rsidP="00C14792">
            <w:pPr>
              <w:widowControl w:val="0"/>
              <w:numPr>
                <w:ilvl w:val="0"/>
                <w:numId w:val="132"/>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5BFBC751" w14:textId="77777777" w:rsidR="00C14792" w:rsidRPr="00FE38A5" w:rsidRDefault="00C14792" w:rsidP="00535BDC">
            <w:pPr>
              <w:widowControl w:val="0"/>
              <w:autoSpaceDE w:val="0"/>
              <w:autoSpaceDN w:val="0"/>
              <w:spacing w:line="276" w:lineRule="auto"/>
            </w:pPr>
            <w:proofErr w:type="spellStart"/>
            <w:r w:rsidRPr="00FE38A5">
              <w:t>Molding</w:t>
            </w:r>
            <w:proofErr w:type="spellEnd"/>
            <w:r w:rsidRPr="00FE38A5">
              <w:t xml:space="preserve"> equipment</w:t>
            </w:r>
          </w:p>
        </w:tc>
        <w:tc>
          <w:tcPr>
            <w:tcW w:w="3004" w:type="dxa"/>
            <w:tcBorders>
              <w:top w:val="single" w:sz="4" w:space="0" w:color="auto"/>
              <w:left w:val="single" w:sz="4" w:space="0" w:color="auto"/>
              <w:bottom w:val="single" w:sz="4" w:space="0" w:color="auto"/>
              <w:right w:val="single" w:sz="4" w:space="0" w:color="auto"/>
            </w:tcBorders>
            <w:hideMark/>
          </w:tcPr>
          <w:p w14:paraId="651A4ACF" w14:textId="77777777" w:rsidR="00C14792" w:rsidRPr="00FE38A5" w:rsidRDefault="00C14792" w:rsidP="00535BDC">
            <w:pPr>
              <w:spacing w:line="276" w:lineRule="auto"/>
              <w:rPr>
                <w:rFonts w:eastAsia="Calibri"/>
              </w:rPr>
            </w:pPr>
            <w:r w:rsidRPr="00FE38A5">
              <w:rPr>
                <w:rFonts w:eastAsia="Calibri"/>
              </w:rPr>
              <w:t>Candy Moulds</w:t>
            </w:r>
          </w:p>
        </w:tc>
        <w:tc>
          <w:tcPr>
            <w:tcW w:w="1230" w:type="dxa"/>
            <w:tcBorders>
              <w:top w:val="single" w:sz="4" w:space="0" w:color="auto"/>
              <w:left w:val="single" w:sz="4" w:space="0" w:color="auto"/>
              <w:bottom w:val="single" w:sz="4" w:space="0" w:color="auto"/>
              <w:right w:val="single" w:sz="4" w:space="0" w:color="auto"/>
            </w:tcBorders>
            <w:hideMark/>
          </w:tcPr>
          <w:p w14:paraId="3CB4E5FA" w14:textId="77777777" w:rsidR="00C14792" w:rsidRPr="00FE38A5" w:rsidRDefault="00C14792" w:rsidP="00535BDC">
            <w:pPr>
              <w:widowControl w:val="0"/>
              <w:autoSpaceDE w:val="0"/>
              <w:autoSpaceDN w:val="0"/>
              <w:spacing w:line="276" w:lineRule="auto"/>
            </w:pPr>
            <w:r w:rsidRPr="00FE38A5">
              <w:t>10</w:t>
            </w:r>
          </w:p>
        </w:tc>
        <w:tc>
          <w:tcPr>
            <w:tcW w:w="2237" w:type="dxa"/>
            <w:tcBorders>
              <w:top w:val="single" w:sz="4" w:space="0" w:color="auto"/>
              <w:left w:val="single" w:sz="4" w:space="0" w:color="auto"/>
              <w:bottom w:val="single" w:sz="4" w:space="0" w:color="auto"/>
              <w:right w:val="single" w:sz="4" w:space="0" w:color="auto"/>
            </w:tcBorders>
            <w:hideMark/>
          </w:tcPr>
          <w:p w14:paraId="02E78E8D" w14:textId="77777777" w:rsidR="00C14792" w:rsidRPr="00FE38A5" w:rsidRDefault="00C14792" w:rsidP="00535BDC">
            <w:pPr>
              <w:widowControl w:val="0"/>
              <w:autoSpaceDE w:val="0"/>
              <w:autoSpaceDN w:val="0"/>
              <w:spacing w:line="276" w:lineRule="auto"/>
            </w:pPr>
            <w:r w:rsidRPr="00FE38A5">
              <w:t>1:3</w:t>
            </w:r>
          </w:p>
        </w:tc>
      </w:tr>
      <w:tr w:rsidR="00C14792" w:rsidRPr="00FE38A5" w14:paraId="75941072" w14:textId="77777777" w:rsidTr="00535BDC">
        <w:trPr>
          <w:trHeight w:val="602"/>
        </w:trPr>
        <w:tc>
          <w:tcPr>
            <w:tcW w:w="731" w:type="dxa"/>
            <w:vMerge w:val="restart"/>
            <w:tcBorders>
              <w:top w:val="single" w:sz="4" w:space="0" w:color="auto"/>
              <w:left w:val="single" w:sz="4" w:space="0" w:color="auto"/>
              <w:bottom w:val="single" w:sz="4" w:space="0" w:color="auto"/>
              <w:right w:val="single" w:sz="4" w:space="0" w:color="auto"/>
            </w:tcBorders>
          </w:tcPr>
          <w:p w14:paraId="29B944C3" w14:textId="77777777" w:rsidR="00C14792" w:rsidRPr="00FE38A5" w:rsidRDefault="00C14792" w:rsidP="00C14792">
            <w:pPr>
              <w:widowControl w:val="0"/>
              <w:numPr>
                <w:ilvl w:val="0"/>
                <w:numId w:val="132"/>
              </w:numPr>
              <w:autoSpaceDE w:val="0"/>
              <w:autoSpaceDN w:val="0"/>
              <w:spacing w:line="276" w:lineRule="auto"/>
              <w:contextualSpacing/>
              <w:rPr>
                <w:b/>
              </w:rPr>
            </w:pPr>
          </w:p>
        </w:tc>
        <w:tc>
          <w:tcPr>
            <w:tcW w:w="2716" w:type="dxa"/>
            <w:vMerge w:val="restart"/>
            <w:tcBorders>
              <w:top w:val="single" w:sz="4" w:space="0" w:color="auto"/>
              <w:left w:val="single" w:sz="4" w:space="0" w:color="auto"/>
              <w:bottom w:val="single" w:sz="4" w:space="0" w:color="auto"/>
              <w:right w:val="single" w:sz="4" w:space="0" w:color="auto"/>
            </w:tcBorders>
            <w:hideMark/>
          </w:tcPr>
          <w:p w14:paraId="438FC5C5" w14:textId="77777777" w:rsidR="00C14792" w:rsidRPr="00FE38A5" w:rsidRDefault="00C14792" w:rsidP="00535BDC">
            <w:pPr>
              <w:widowControl w:val="0"/>
              <w:autoSpaceDE w:val="0"/>
              <w:autoSpaceDN w:val="0"/>
              <w:spacing w:line="276" w:lineRule="auto"/>
            </w:pPr>
            <w:r w:rsidRPr="00FE38A5">
              <w:t>Mixers</w:t>
            </w:r>
          </w:p>
        </w:tc>
        <w:tc>
          <w:tcPr>
            <w:tcW w:w="3004" w:type="dxa"/>
            <w:tcBorders>
              <w:top w:val="single" w:sz="4" w:space="0" w:color="auto"/>
              <w:left w:val="single" w:sz="4" w:space="0" w:color="auto"/>
              <w:bottom w:val="single" w:sz="4" w:space="0" w:color="auto"/>
              <w:right w:val="single" w:sz="4" w:space="0" w:color="auto"/>
            </w:tcBorders>
            <w:hideMark/>
          </w:tcPr>
          <w:p w14:paraId="7DA2F875" w14:textId="77777777" w:rsidR="00C14792" w:rsidRPr="00FE38A5" w:rsidRDefault="00C14792" w:rsidP="00535BDC">
            <w:pPr>
              <w:spacing w:line="276" w:lineRule="auto"/>
              <w:rPr>
                <w:rFonts w:eastAsia="Calibri"/>
              </w:rPr>
            </w:pPr>
            <w:r w:rsidRPr="00FE38A5">
              <w:rPr>
                <w:rFonts w:eastAsia="Calibri"/>
              </w:rPr>
              <w:t>Electric mixer</w:t>
            </w:r>
          </w:p>
        </w:tc>
        <w:tc>
          <w:tcPr>
            <w:tcW w:w="1230" w:type="dxa"/>
            <w:tcBorders>
              <w:top w:val="single" w:sz="4" w:space="0" w:color="auto"/>
              <w:left w:val="single" w:sz="4" w:space="0" w:color="auto"/>
              <w:bottom w:val="single" w:sz="4" w:space="0" w:color="auto"/>
              <w:right w:val="single" w:sz="4" w:space="0" w:color="auto"/>
            </w:tcBorders>
            <w:hideMark/>
          </w:tcPr>
          <w:p w14:paraId="70229996" w14:textId="77777777" w:rsidR="00C14792" w:rsidRPr="00FE38A5" w:rsidRDefault="00C14792" w:rsidP="00535BDC">
            <w:pPr>
              <w:widowControl w:val="0"/>
              <w:autoSpaceDE w:val="0"/>
              <w:autoSpaceDN w:val="0"/>
              <w:spacing w:line="276" w:lineRule="auto"/>
            </w:pPr>
            <w:r w:rsidRPr="00FE38A5">
              <w:t>5</w:t>
            </w:r>
          </w:p>
        </w:tc>
        <w:tc>
          <w:tcPr>
            <w:tcW w:w="2237" w:type="dxa"/>
            <w:tcBorders>
              <w:top w:val="single" w:sz="4" w:space="0" w:color="auto"/>
              <w:left w:val="single" w:sz="4" w:space="0" w:color="auto"/>
              <w:bottom w:val="single" w:sz="4" w:space="0" w:color="auto"/>
              <w:right w:val="single" w:sz="4" w:space="0" w:color="auto"/>
            </w:tcBorders>
            <w:hideMark/>
          </w:tcPr>
          <w:p w14:paraId="7A6AFDB5" w14:textId="77777777" w:rsidR="00C14792" w:rsidRPr="00FE38A5" w:rsidRDefault="00C14792" w:rsidP="00535BDC">
            <w:pPr>
              <w:widowControl w:val="0"/>
              <w:autoSpaceDE w:val="0"/>
              <w:autoSpaceDN w:val="0"/>
              <w:spacing w:line="276" w:lineRule="auto"/>
            </w:pPr>
            <w:r w:rsidRPr="00FE38A5">
              <w:t>1:5</w:t>
            </w:r>
          </w:p>
        </w:tc>
      </w:tr>
      <w:tr w:rsidR="00C14792" w:rsidRPr="00FE38A5" w14:paraId="1186F5AD" w14:textId="77777777" w:rsidTr="00535BDC">
        <w:trPr>
          <w:trHeight w:val="6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47E3D1" w14:textId="77777777" w:rsidR="00C14792" w:rsidRPr="00FE38A5" w:rsidRDefault="00C14792" w:rsidP="00535BDC">
            <w:pPr>
              <w:spacing w:line="276" w:lineRule="auto"/>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BB33F" w14:textId="77777777" w:rsidR="00C14792" w:rsidRPr="00FE38A5" w:rsidRDefault="00C14792" w:rsidP="00535BDC">
            <w:pPr>
              <w:spacing w:line="276" w:lineRule="auto"/>
            </w:pPr>
          </w:p>
        </w:tc>
        <w:tc>
          <w:tcPr>
            <w:tcW w:w="3004" w:type="dxa"/>
            <w:tcBorders>
              <w:top w:val="single" w:sz="4" w:space="0" w:color="auto"/>
              <w:left w:val="single" w:sz="4" w:space="0" w:color="auto"/>
              <w:bottom w:val="single" w:sz="4" w:space="0" w:color="auto"/>
              <w:right w:val="single" w:sz="4" w:space="0" w:color="auto"/>
            </w:tcBorders>
            <w:hideMark/>
          </w:tcPr>
          <w:p w14:paraId="5F186E6C" w14:textId="77777777" w:rsidR="00C14792" w:rsidRPr="00FE38A5" w:rsidRDefault="00C14792" w:rsidP="00535BDC">
            <w:pPr>
              <w:spacing w:line="276" w:lineRule="auto"/>
              <w:rPr>
                <w:rFonts w:eastAsia="Calibri"/>
              </w:rPr>
            </w:pPr>
            <w:r w:rsidRPr="00FE38A5">
              <w:rPr>
                <w:rFonts w:eastAsia="Calibri"/>
              </w:rPr>
              <w:t>Manual mixer (whisking equipment)</w:t>
            </w:r>
          </w:p>
        </w:tc>
        <w:tc>
          <w:tcPr>
            <w:tcW w:w="1230" w:type="dxa"/>
            <w:tcBorders>
              <w:top w:val="single" w:sz="4" w:space="0" w:color="auto"/>
              <w:left w:val="single" w:sz="4" w:space="0" w:color="auto"/>
              <w:bottom w:val="single" w:sz="4" w:space="0" w:color="auto"/>
              <w:right w:val="single" w:sz="4" w:space="0" w:color="auto"/>
            </w:tcBorders>
            <w:hideMark/>
          </w:tcPr>
          <w:p w14:paraId="47510CDC" w14:textId="77777777" w:rsidR="00C14792" w:rsidRPr="00FE38A5" w:rsidRDefault="00C14792" w:rsidP="00535BDC">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0B6735C8" w14:textId="77777777" w:rsidR="00C14792" w:rsidRPr="00FE38A5" w:rsidRDefault="00C14792" w:rsidP="00535BDC">
            <w:pPr>
              <w:widowControl w:val="0"/>
              <w:autoSpaceDE w:val="0"/>
              <w:autoSpaceDN w:val="0"/>
              <w:spacing w:line="276" w:lineRule="auto"/>
            </w:pPr>
            <w:r w:rsidRPr="00FE38A5">
              <w:t>1:1</w:t>
            </w:r>
          </w:p>
        </w:tc>
      </w:tr>
      <w:tr w:rsidR="00C14792" w:rsidRPr="00FE38A5" w14:paraId="04A8AB73" w14:textId="77777777" w:rsidTr="00535BDC">
        <w:trPr>
          <w:trHeight w:val="440"/>
        </w:trPr>
        <w:tc>
          <w:tcPr>
            <w:tcW w:w="731" w:type="dxa"/>
            <w:tcBorders>
              <w:top w:val="single" w:sz="4" w:space="0" w:color="auto"/>
              <w:left w:val="single" w:sz="4" w:space="0" w:color="auto"/>
              <w:bottom w:val="single" w:sz="4" w:space="0" w:color="auto"/>
              <w:right w:val="single" w:sz="4" w:space="0" w:color="auto"/>
            </w:tcBorders>
          </w:tcPr>
          <w:p w14:paraId="018BB449" w14:textId="77777777" w:rsidR="00C14792" w:rsidRPr="00FE38A5" w:rsidRDefault="00C14792" w:rsidP="00C14792">
            <w:pPr>
              <w:widowControl w:val="0"/>
              <w:numPr>
                <w:ilvl w:val="0"/>
                <w:numId w:val="132"/>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678FFE1A" w14:textId="77777777" w:rsidR="00C14792" w:rsidRPr="00FE38A5" w:rsidRDefault="00C14792" w:rsidP="00535BDC">
            <w:pPr>
              <w:widowControl w:val="0"/>
              <w:autoSpaceDE w:val="0"/>
              <w:autoSpaceDN w:val="0"/>
              <w:spacing w:line="276" w:lineRule="auto"/>
            </w:pPr>
            <w:r w:rsidRPr="00FE38A5">
              <w:rPr>
                <w:rFonts w:eastAsia="Calibri"/>
              </w:rPr>
              <w:t>Cutting equipment</w:t>
            </w:r>
          </w:p>
        </w:tc>
        <w:tc>
          <w:tcPr>
            <w:tcW w:w="3004" w:type="dxa"/>
            <w:tcBorders>
              <w:top w:val="single" w:sz="4" w:space="0" w:color="auto"/>
              <w:left w:val="single" w:sz="4" w:space="0" w:color="auto"/>
              <w:bottom w:val="single" w:sz="4" w:space="0" w:color="auto"/>
              <w:right w:val="single" w:sz="4" w:space="0" w:color="auto"/>
            </w:tcBorders>
            <w:hideMark/>
          </w:tcPr>
          <w:p w14:paraId="1A142462" w14:textId="77777777" w:rsidR="00C14792" w:rsidRPr="00FE38A5" w:rsidRDefault="00C14792" w:rsidP="00535BDC">
            <w:pPr>
              <w:spacing w:line="276" w:lineRule="auto"/>
              <w:rPr>
                <w:rFonts w:eastAsia="Calibri"/>
              </w:rPr>
            </w:pPr>
            <w:r w:rsidRPr="00FE38A5">
              <w:rPr>
                <w:rFonts w:eastAsia="Calibri"/>
              </w:rPr>
              <w:t>Spatula, cutters</w:t>
            </w:r>
          </w:p>
        </w:tc>
        <w:tc>
          <w:tcPr>
            <w:tcW w:w="1230" w:type="dxa"/>
            <w:tcBorders>
              <w:top w:val="single" w:sz="4" w:space="0" w:color="auto"/>
              <w:left w:val="single" w:sz="4" w:space="0" w:color="auto"/>
              <w:bottom w:val="single" w:sz="4" w:space="0" w:color="auto"/>
              <w:right w:val="single" w:sz="4" w:space="0" w:color="auto"/>
            </w:tcBorders>
            <w:hideMark/>
          </w:tcPr>
          <w:p w14:paraId="11C488FD" w14:textId="77777777" w:rsidR="00C14792" w:rsidRPr="00FE38A5" w:rsidRDefault="00C14792" w:rsidP="00535BDC">
            <w:pPr>
              <w:widowControl w:val="0"/>
              <w:autoSpaceDE w:val="0"/>
              <w:autoSpaceDN w:val="0"/>
              <w:spacing w:line="276" w:lineRule="auto"/>
            </w:pPr>
            <w:r w:rsidRPr="00FE38A5">
              <w:t>25</w:t>
            </w:r>
          </w:p>
        </w:tc>
        <w:tc>
          <w:tcPr>
            <w:tcW w:w="2237" w:type="dxa"/>
            <w:tcBorders>
              <w:top w:val="single" w:sz="4" w:space="0" w:color="auto"/>
              <w:left w:val="single" w:sz="4" w:space="0" w:color="auto"/>
              <w:bottom w:val="single" w:sz="4" w:space="0" w:color="auto"/>
              <w:right w:val="single" w:sz="4" w:space="0" w:color="auto"/>
            </w:tcBorders>
            <w:hideMark/>
          </w:tcPr>
          <w:p w14:paraId="3BC80D07" w14:textId="77777777" w:rsidR="00C14792" w:rsidRPr="00FE38A5" w:rsidRDefault="00C14792" w:rsidP="00535BDC">
            <w:pPr>
              <w:widowControl w:val="0"/>
              <w:autoSpaceDE w:val="0"/>
              <w:autoSpaceDN w:val="0"/>
              <w:spacing w:line="276" w:lineRule="auto"/>
            </w:pPr>
            <w:r w:rsidRPr="00FE38A5">
              <w:t>1:1</w:t>
            </w:r>
          </w:p>
        </w:tc>
      </w:tr>
      <w:tr w:rsidR="00C14792" w:rsidRPr="00FE38A5" w14:paraId="6FC111AE" w14:textId="77777777" w:rsidTr="00535BDC">
        <w:trPr>
          <w:trHeight w:val="602"/>
        </w:trPr>
        <w:tc>
          <w:tcPr>
            <w:tcW w:w="731" w:type="dxa"/>
            <w:tcBorders>
              <w:top w:val="single" w:sz="4" w:space="0" w:color="auto"/>
              <w:left w:val="single" w:sz="4" w:space="0" w:color="auto"/>
              <w:bottom w:val="single" w:sz="4" w:space="0" w:color="auto"/>
              <w:right w:val="single" w:sz="4" w:space="0" w:color="auto"/>
            </w:tcBorders>
          </w:tcPr>
          <w:p w14:paraId="55C60F73" w14:textId="77777777" w:rsidR="00C14792" w:rsidRPr="00FE38A5" w:rsidRDefault="00C14792" w:rsidP="00C14792">
            <w:pPr>
              <w:widowControl w:val="0"/>
              <w:numPr>
                <w:ilvl w:val="0"/>
                <w:numId w:val="132"/>
              </w:numPr>
              <w:autoSpaceDE w:val="0"/>
              <w:autoSpaceDN w:val="0"/>
              <w:spacing w:line="276" w:lineRule="auto"/>
              <w:contextualSpacing/>
              <w:rPr>
                <w:b/>
              </w:rPr>
            </w:pPr>
          </w:p>
        </w:tc>
        <w:tc>
          <w:tcPr>
            <w:tcW w:w="2716" w:type="dxa"/>
            <w:tcBorders>
              <w:top w:val="single" w:sz="4" w:space="0" w:color="auto"/>
              <w:left w:val="single" w:sz="4" w:space="0" w:color="auto"/>
              <w:bottom w:val="single" w:sz="4" w:space="0" w:color="auto"/>
              <w:right w:val="single" w:sz="4" w:space="0" w:color="auto"/>
            </w:tcBorders>
            <w:hideMark/>
          </w:tcPr>
          <w:p w14:paraId="2A4BA338" w14:textId="77777777" w:rsidR="00C14792" w:rsidRPr="00FE38A5" w:rsidRDefault="00C14792" w:rsidP="00535BDC">
            <w:pPr>
              <w:widowControl w:val="0"/>
              <w:autoSpaceDE w:val="0"/>
              <w:autoSpaceDN w:val="0"/>
              <w:spacing w:line="276" w:lineRule="auto"/>
              <w:rPr>
                <w:rFonts w:eastAsia="Calibri"/>
              </w:rPr>
            </w:pPr>
            <w:r w:rsidRPr="00FE38A5">
              <w:rPr>
                <w:rFonts w:eastAsia="Calibri"/>
              </w:rPr>
              <w:t xml:space="preserve">Evaporator </w:t>
            </w:r>
          </w:p>
        </w:tc>
        <w:tc>
          <w:tcPr>
            <w:tcW w:w="3004" w:type="dxa"/>
            <w:tcBorders>
              <w:top w:val="single" w:sz="4" w:space="0" w:color="auto"/>
              <w:left w:val="single" w:sz="4" w:space="0" w:color="auto"/>
              <w:bottom w:val="single" w:sz="4" w:space="0" w:color="auto"/>
              <w:right w:val="single" w:sz="4" w:space="0" w:color="auto"/>
            </w:tcBorders>
            <w:hideMark/>
          </w:tcPr>
          <w:p w14:paraId="32C15929" w14:textId="77777777" w:rsidR="00C14792" w:rsidRPr="00FE38A5" w:rsidRDefault="00C14792" w:rsidP="00535BDC">
            <w:pPr>
              <w:spacing w:line="276" w:lineRule="auto"/>
              <w:rPr>
                <w:rFonts w:eastAsia="Calibri"/>
              </w:rPr>
            </w:pPr>
            <w:r w:rsidRPr="00FE38A5">
              <w:rPr>
                <w:rFonts w:eastAsia="Calibri"/>
              </w:rPr>
              <w:t>Batch open type evaporator</w:t>
            </w:r>
          </w:p>
        </w:tc>
        <w:tc>
          <w:tcPr>
            <w:tcW w:w="1230" w:type="dxa"/>
            <w:tcBorders>
              <w:top w:val="single" w:sz="4" w:space="0" w:color="auto"/>
              <w:left w:val="single" w:sz="4" w:space="0" w:color="auto"/>
              <w:bottom w:val="single" w:sz="4" w:space="0" w:color="auto"/>
              <w:right w:val="single" w:sz="4" w:space="0" w:color="auto"/>
            </w:tcBorders>
            <w:hideMark/>
          </w:tcPr>
          <w:p w14:paraId="3E864E1D" w14:textId="77777777" w:rsidR="00C14792" w:rsidRPr="00FE38A5" w:rsidRDefault="00C14792" w:rsidP="00535BDC">
            <w:pPr>
              <w:widowControl w:val="0"/>
              <w:autoSpaceDE w:val="0"/>
              <w:autoSpaceDN w:val="0"/>
              <w:spacing w:line="276" w:lineRule="auto"/>
            </w:pPr>
            <w:r w:rsidRPr="00FE38A5">
              <w:t>1</w:t>
            </w:r>
          </w:p>
        </w:tc>
        <w:tc>
          <w:tcPr>
            <w:tcW w:w="2237" w:type="dxa"/>
            <w:tcBorders>
              <w:top w:val="single" w:sz="4" w:space="0" w:color="auto"/>
              <w:left w:val="single" w:sz="4" w:space="0" w:color="auto"/>
              <w:bottom w:val="single" w:sz="4" w:space="0" w:color="auto"/>
              <w:right w:val="single" w:sz="4" w:space="0" w:color="auto"/>
            </w:tcBorders>
            <w:hideMark/>
          </w:tcPr>
          <w:p w14:paraId="416F8EAB" w14:textId="77777777" w:rsidR="00C14792" w:rsidRPr="00FE38A5" w:rsidRDefault="00C14792" w:rsidP="00535BDC">
            <w:pPr>
              <w:widowControl w:val="0"/>
              <w:autoSpaceDE w:val="0"/>
              <w:autoSpaceDN w:val="0"/>
              <w:spacing w:line="276" w:lineRule="auto"/>
            </w:pPr>
            <w:r w:rsidRPr="00FE38A5">
              <w:t>1:25</w:t>
            </w:r>
          </w:p>
        </w:tc>
      </w:tr>
    </w:tbl>
    <w:p w14:paraId="5CD03F10" w14:textId="77777777" w:rsidR="00C14792" w:rsidRPr="00FE38A5" w:rsidRDefault="00C14792" w:rsidP="00C14792">
      <w:pPr>
        <w:spacing w:after="0" w:line="276" w:lineRule="auto"/>
        <w:rPr>
          <w:rFonts w:eastAsia="Calibri" w:cs="Times New Roman"/>
          <w:b/>
          <w:bCs/>
          <w:iCs/>
          <w:szCs w:val="24"/>
          <w:lang w:val="en-ZW"/>
        </w:rPr>
      </w:pPr>
      <w:bookmarkStart w:id="91" w:name="_Toc193185326"/>
      <w:bookmarkStart w:id="92" w:name="_Toc131405221"/>
      <w:bookmarkEnd w:id="90"/>
    </w:p>
    <w:p w14:paraId="3C103695" w14:textId="77777777" w:rsidR="00C14792" w:rsidRPr="00FE38A5" w:rsidRDefault="00C14792" w:rsidP="00C14792">
      <w:pPr>
        <w:numPr>
          <w:ilvl w:val="1"/>
          <w:numId w:val="126"/>
        </w:numPr>
        <w:spacing w:after="0" w:line="276" w:lineRule="auto"/>
        <w:ind w:left="274"/>
        <w:contextualSpacing/>
        <w:rPr>
          <w:rFonts w:eastAsia="Calibri" w:cs="Times New Roman"/>
          <w:b/>
          <w:bCs/>
          <w:iCs/>
          <w:szCs w:val="24"/>
          <w:lang w:val="en-ZW"/>
        </w:rPr>
      </w:pPr>
      <w:r w:rsidRPr="00FE38A5">
        <w:rPr>
          <w:rFonts w:eastAsia="Calibri" w:cs="Times New Roman"/>
          <w:b/>
          <w:bCs/>
          <w:iCs/>
          <w:szCs w:val="24"/>
          <w:lang w:val="en-ZW"/>
        </w:rPr>
        <w:br w:type="page"/>
      </w:r>
    </w:p>
    <w:p w14:paraId="550ACFF0" w14:textId="77777777" w:rsidR="00C14792" w:rsidRPr="00FE38A5" w:rsidRDefault="00C14792" w:rsidP="00C14792">
      <w:pPr>
        <w:keepNext/>
        <w:spacing w:after="0" w:line="360" w:lineRule="auto"/>
        <w:jc w:val="center"/>
        <w:outlineLvl w:val="1"/>
        <w:rPr>
          <w:rFonts w:eastAsia="Calibri" w:cs="Times New Roman"/>
          <w:b/>
          <w:bCs/>
          <w:iCs/>
          <w:szCs w:val="24"/>
          <w:lang w:val="en-ZW"/>
        </w:rPr>
      </w:pPr>
      <w:bookmarkStart w:id="93" w:name="_Toc195621851"/>
      <w:bookmarkStart w:id="94" w:name="_Toc196811348"/>
      <w:r w:rsidRPr="00FE38A5">
        <w:rPr>
          <w:rFonts w:eastAsia="Calibri" w:cs="Times New Roman"/>
          <w:b/>
          <w:bCs/>
          <w:iCs/>
          <w:szCs w:val="24"/>
          <w:lang w:val="en-ZW"/>
        </w:rPr>
        <w:lastRenderedPageBreak/>
        <w:t>MEAT PRODUCTS PROCESSING</w:t>
      </w:r>
      <w:bookmarkEnd w:id="91"/>
      <w:bookmarkEnd w:id="92"/>
      <w:bookmarkEnd w:id="93"/>
      <w:bookmarkEnd w:id="94"/>
    </w:p>
    <w:p w14:paraId="1AD813EA" w14:textId="6B6EC908" w:rsidR="00C14792" w:rsidRPr="00FE38A5" w:rsidRDefault="00C14792" w:rsidP="00C14792">
      <w:pPr>
        <w:spacing w:after="0" w:line="360" w:lineRule="auto"/>
        <w:jc w:val="both"/>
        <w:rPr>
          <w:rFonts w:eastAsia="Calibri" w:cs="Times New Roman"/>
          <w:szCs w:val="24"/>
          <w:lang w:val="en-ZA"/>
        </w:rPr>
      </w:pPr>
      <w:r w:rsidRPr="00FE38A5">
        <w:rPr>
          <w:rFonts w:eastAsia="Calibri" w:cs="Times New Roman"/>
          <w:b/>
          <w:szCs w:val="24"/>
          <w:lang w:val="en-ZA"/>
        </w:rPr>
        <w:t>ISCED UNIT CODE:</w:t>
      </w:r>
      <w:r w:rsidRPr="00FE38A5">
        <w:rPr>
          <w:rFonts w:eastAsia="Calibri" w:cs="Times New Roman"/>
          <w:szCs w:val="24"/>
          <w:lang w:val="en-ZA"/>
        </w:rPr>
        <w:t xml:space="preserve"> </w:t>
      </w:r>
      <w:r w:rsidRPr="00FE38A5">
        <w:rPr>
          <w:rFonts w:eastAsia="Calibri" w:cs="Times New Roman"/>
          <w:bCs/>
          <w:szCs w:val="24"/>
          <w:lang w:val="en-ZW"/>
        </w:rPr>
        <w:t xml:space="preserve">0721 451 </w:t>
      </w:r>
      <w:r w:rsidR="0011024E">
        <w:rPr>
          <w:rFonts w:eastAsia="Calibri" w:cs="Times New Roman"/>
          <w:bCs/>
          <w:szCs w:val="24"/>
          <w:lang w:val="en-ZW"/>
        </w:rPr>
        <w:t>12</w:t>
      </w:r>
      <w:r w:rsidRPr="00FE38A5">
        <w:rPr>
          <w:rFonts w:eastAsia="Calibri" w:cs="Times New Roman"/>
          <w:bCs/>
          <w:szCs w:val="24"/>
          <w:lang w:val="en-ZW"/>
        </w:rPr>
        <w:t>A</w:t>
      </w:r>
    </w:p>
    <w:p w14:paraId="6E80B6CC" w14:textId="77777777" w:rsidR="00C14792" w:rsidRPr="00FE38A5" w:rsidRDefault="00C14792" w:rsidP="00C14792">
      <w:pPr>
        <w:spacing w:after="0" w:line="360" w:lineRule="auto"/>
        <w:jc w:val="both"/>
        <w:rPr>
          <w:rFonts w:eastAsia="Calibri" w:cs="Times New Roman"/>
          <w:szCs w:val="24"/>
          <w:lang w:val="en-ZA"/>
        </w:rPr>
      </w:pPr>
      <w:r w:rsidRPr="00FE38A5">
        <w:rPr>
          <w:rFonts w:eastAsia="Calibri" w:cs="Times New Roman"/>
          <w:b/>
          <w:szCs w:val="24"/>
          <w:lang w:val="en-ZA"/>
        </w:rPr>
        <w:t>Relationship to Occupational Standards</w:t>
      </w:r>
    </w:p>
    <w:p w14:paraId="5AF19230" w14:textId="77777777" w:rsidR="00C14792" w:rsidRPr="00FE38A5" w:rsidRDefault="00C14792" w:rsidP="00C14792">
      <w:pPr>
        <w:tabs>
          <w:tab w:val="left" w:pos="2880"/>
        </w:tabs>
        <w:spacing w:after="0" w:line="276" w:lineRule="auto"/>
        <w:rPr>
          <w:rFonts w:eastAsia="Calibri" w:cs="Times New Roman"/>
          <w:b/>
          <w:szCs w:val="24"/>
          <w:lang w:val="en-ZW"/>
        </w:rPr>
      </w:pPr>
      <w:r w:rsidRPr="00FE38A5">
        <w:rPr>
          <w:rFonts w:eastAsia="Calibri" w:cs="Times New Roman"/>
          <w:szCs w:val="24"/>
          <w:lang w:val="en-ZA"/>
        </w:rPr>
        <w:t xml:space="preserve">This unit addresses the Unit of Competency: </w:t>
      </w:r>
      <w:r w:rsidRPr="00FE38A5">
        <w:rPr>
          <w:rFonts w:eastAsia="Calibri" w:cs="Times New Roman"/>
          <w:b/>
          <w:szCs w:val="24"/>
          <w:lang w:val="en-ZW"/>
        </w:rPr>
        <w:t>Process meat products</w:t>
      </w:r>
    </w:p>
    <w:p w14:paraId="008232CD" w14:textId="77777777" w:rsidR="00C14792" w:rsidRPr="00FE38A5" w:rsidRDefault="00C14792" w:rsidP="00C14792">
      <w:pPr>
        <w:spacing w:before="240" w:after="0" w:line="276" w:lineRule="auto"/>
        <w:jc w:val="both"/>
        <w:rPr>
          <w:rFonts w:eastAsia="Calibri" w:cs="Times New Roman"/>
          <w:b/>
          <w:szCs w:val="24"/>
          <w:lang w:val="en-ZA"/>
        </w:rPr>
      </w:pPr>
      <w:r w:rsidRPr="00FE38A5">
        <w:rPr>
          <w:rFonts w:eastAsia="Calibri" w:cs="Times New Roman"/>
          <w:b/>
          <w:szCs w:val="24"/>
          <w:lang w:val="en-ZA"/>
        </w:rPr>
        <w:t>Duration of Unit:</w:t>
      </w:r>
      <w:r w:rsidRPr="00FE38A5">
        <w:rPr>
          <w:rFonts w:eastAsia="Calibri" w:cs="Times New Roman"/>
          <w:szCs w:val="24"/>
          <w:lang w:val="en-ZA"/>
        </w:rPr>
        <w:t xml:space="preserve"> </w:t>
      </w:r>
      <w:r w:rsidRPr="00FE38A5">
        <w:rPr>
          <w:rFonts w:eastAsia="Calibri" w:cs="Times New Roman"/>
          <w:b/>
          <w:szCs w:val="24"/>
          <w:lang w:val="en-ZA"/>
        </w:rPr>
        <w:t>120hours</w:t>
      </w:r>
    </w:p>
    <w:p w14:paraId="1DE3A383" w14:textId="77777777" w:rsidR="00C14792" w:rsidRPr="00FE38A5" w:rsidRDefault="00C14792" w:rsidP="00C14792">
      <w:pPr>
        <w:tabs>
          <w:tab w:val="left" w:pos="2880"/>
        </w:tabs>
        <w:spacing w:before="240" w:after="0" w:line="276" w:lineRule="auto"/>
        <w:rPr>
          <w:rFonts w:eastAsia="Calibri" w:cs="Times New Roman"/>
          <w:b/>
          <w:szCs w:val="24"/>
          <w:lang w:val="en-ZW"/>
        </w:rPr>
      </w:pPr>
      <w:r w:rsidRPr="00FE38A5">
        <w:rPr>
          <w:rFonts w:eastAsia="Calibri" w:cs="Times New Roman"/>
          <w:b/>
          <w:szCs w:val="24"/>
          <w:lang w:val="en-ZW"/>
        </w:rPr>
        <w:t xml:space="preserve">Unit description: </w:t>
      </w:r>
    </w:p>
    <w:p w14:paraId="4104A58B" w14:textId="77777777" w:rsidR="00C14792" w:rsidRPr="00FE38A5" w:rsidRDefault="00C14792" w:rsidP="00C14792">
      <w:pPr>
        <w:spacing w:after="0" w:line="276" w:lineRule="auto"/>
        <w:jc w:val="both"/>
        <w:rPr>
          <w:rFonts w:eastAsia="Calibri" w:cs="Times New Roman"/>
          <w:szCs w:val="24"/>
          <w:lang w:val="en-ZW"/>
        </w:rPr>
      </w:pPr>
      <w:bookmarkStart w:id="95" w:name="_Hlk195700284"/>
      <w:r w:rsidRPr="00FE38A5">
        <w:rPr>
          <w:rFonts w:eastAsia="Calibri" w:cs="Times New Roman"/>
          <w:szCs w:val="24"/>
          <w:lang w:val="en-ZW"/>
        </w:rPr>
        <w:t xml:space="preserve">This unit specifies the competencies required to process meat products. It involves processing </w:t>
      </w:r>
      <w:r w:rsidRPr="00FE38A5">
        <w:rPr>
          <w:rFonts w:eastAsia="Calibri" w:cs="Times New Roman"/>
          <w:bCs/>
          <w:szCs w:val="24"/>
          <w:lang w:val="en-ZW"/>
        </w:rPr>
        <w:t>beef, fish and poultry</w:t>
      </w:r>
      <w:r w:rsidRPr="00FE38A5">
        <w:rPr>
          <w:rFonts w:eastAsia="Calibri" w:cs="Times New Roman"/>
          <w:szCs w:val="24"/>
          <w:lang w:val="en-ZW"/>
        </w:rPr>
        <w:t xml:space="preserve"> products.</w:t>
      </w:r>
    </w:p>
    <w:bookmarkEnd w:id="95"/>
    <w:p w14:paraId="3B9ECDCD" w14:textId="77777777" w:rsidR="005A3CF1" w:rsidRDefault="005A3CF1" w:rsidP="00C14792">
      <w:pPr>
        <w:spacing w:after="0" w:line="276" w:lineRule="auto"/>
        <w:rPr>
          <w:rFonts w:eastAsia="Calibri" w:cs="Times New Roman"/>
          <w:b/>
          <w:szCs w:val="24"/>
          <w:lang w:val="en-ZA"/>
        </w:rPr>
      </w:pPr>
    </w:p>
    <w:p w14:paraId="6A4F9960" w14:textId="7FE97E4A" w:rsidR="00C14792" w:rsidRPr="00FE38A5" w:rsidRDefault="00C14792" w:rsidP="00C14792">
      <w:pPr>
        <w:spacing w:after="0" w:line="276" w:lineRule="auto"/>
        <w:rPr>
          <w:rFonts w:eastAsia="Calibri" w:cs="Times New Roman"/>
          <w:b/>
          <w:szCs w:val="24"/>
          <w:lang w:val="en-ZA"/>
        </w:rPr>
      </w:pPr>
      <w:r w:rsidRPr="00FE38A5">
        <w:rPr>
          <w:rFonts w:eastAsia="Calibri" w:cs="Times New Roman"/>
          <w:b/>
          <w:szCs w:val="24"/>
          <w:lang w:val="en-ZA"/>
        </w:rPr>
        <w:t>Summary of Learning Outcomes</w:t>
      </w:r>
    </w:p>
    <w:p w14:paraId="7A9D05E8" w14:textId="77777777" w:rsidR="006A0D46" w:rsidRDefault="006A0D46" w:rsidP="00C14792">
      <w:pPr>
        <w:spacing w:after="0" w:line="276" w:lineRule="auto"/>
        <w:rPr>
          <w:rFonts w:eastAsia="Calibri" w:cs="Times New Roman"/>
          <w:szCs w:val="24"/>
          <w:lang w:val="en-ZW"/>
        </w:rPr>
      </w:pPr>
    </w:p>
    <w:p w14:paraId="075C3054"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68A80A0E" w14:textId="77777777" w:rsidTr="002A0F2E">
        <w:tc>
          <w:tcPr>
            <w:tcW w:w="710" w:type="dxa"/>
          </w:tcPr>
          <w:p w14:paraId="76B6B8CA" w14:textId="77777777" w:rsidR="006A0D46" w:rsidRPr="00761329" w:rsidRDefault="006A0D46" w:rsidP="00B43BA7">
            <w:pPr>
              <w:spacing w:after="160"/>
              <w:rPr>
                <w:b/>
              </w:rPr>
            </w:pPr>
            <w:r w:rsidRPr="00761329">
              <w:rPr>
                <w:b/>
              </w:rPr>
              <w:t>S/No</w:t>
            </w:r>
          </w:p>
        </w:tc>
        <w:tc>
          <w:tcPr>
            <w:tcW w:w="5336" w:type="dxa"/>
          </w:tcPr>
          <w:p w14:paraId="5ADC1903" w14:textId="77777777" w:rsidR="006A0D46" w:rsidRPr="00761329" w:rsidRDefault="006A0D46" w:rsidP="00B43BA7">
            <w:pPr>
              <w:spacing w:after="160"/>
              <w:rPr>
                <w:b/>
              </w:rPr>
            </w:pPr>
            <w:r w:rsidRPr="00761329">
              <w:rPr>
                <w:b/>
              </w:rPr>
              <w:t>Learning Outcomes</w:t>
            </w:r>
          </w:p>
        </w:tc>
        <w:tc>
          <w:tcPr>
            <w:tcW w:w="2970" w:type="dxa"/>
          </w:tcPr>
          <w:p w14:paraId="48B87D34" w14:textId="77777777" w:rsidR="006A0D46" w:rsidRPr="00761329" w:rsidRDefault="006A0D46" w:rsidP="00B43BA7">
            <w:pPr>
              <w:spacing w:after="160"/>
              <w:rPr>
                <w:b/>
              </w:rPr>
            </w:pPr>
            <w:r w:rsidRPr="00761329">
              <w:rPr>
                <w:b/>
              </w:rPr>
              <w:t>Duration (Hours)</w:t>
            </w:r>
          </w:p>
        </w:tc>
      </w:tr>
      <w:tr w:rsidR="002A0F2E" w:rsidRPr="00761329" w14:paraId="0724884A" w14:textId="77777777" w:rsidTr="002A0F2E">
        <w:tc>
          <w:tcPr>
            <w:tcW w:w="710" w:type="dxa"/>
          </w:tcPr>
          <w:p w14:paraId="1196B6F2" w14:textId="77777777" w:rsidR="002A0F2E" w:rsidRPr="00761329" w:rsidRDefault="002A0F2E" w:rsidP="002A0F2E">
            <w:pPr>
              <w:spacing w:after="160"/>
              <w:rPr>
                <w:b/>
              </w:rPr>
            </w:pPr>
            <w:r w:rsidRPr="00761329">
              <w:rPr>
                <w:bCs/>
              </w:rPr>
              <w:t xml:space="preserve">1.   </w:t>
            </w:r>
          </w:p>
        </w:tc>
        <w:tc>
          <w:tcPr>
            <w:tcW w:w="5336" w:type="dxa"/>
          </w:tcPr>
          <w:p w14:paraId="5DF51F0E" w14:textId="5EDCEB71" w:rsidR="002A0F2E" w:rsidRPr="00761329" w:rsidRDefault="002A0F2E" w:rsidP="002A0F2E">
            <w:pPr>
              <w:spacing w:after="160"/>
              <w:rPr>
                <w:bCs/>
              </w:rPr>
            </w:pPr>
            <w:r w:rsidRPr="00FE38A5">
              <w:t>Process beef products</w:t>
            </w:r>
          </w:p>
        </w:tc>
        <w:tc>
          <w:tcPr>
            <w:tcW w:w="2970" w:type="dxa"/>
          </w:tcPr>
          <w:p w14:paraId="1FB53E52" w14:textId="5C413EE4" w:rsidR="002A0F2E" w:rsidRPr="00761329" w:rsidRDefault="002A0F2E" w:rsidP="002A0F2E">
            <w:pPr>
              <w:spacing w:after="160"/>
              <w:rPr>
                <w:b/>
              </w:rPr>
            </w:pPr>
            <w:r w:rsidRPr="00FE38A5">
              <w:t>40</w:t>
            </w:r>
          </w:p>
        </w:tc>
      </w:tr>
      <w:tr w:rsidR="002A0F2E" w:rsidRPr="00761329" w14:paraId="4C8C32F0" w14:textId="77777777" w:rsidTr="002A0F2E">
        <w:tc>
          <w:tcPr>
            <w:tcW w:w="710" w:type="dxa"/>
          </w:tcPr>
          <w:p w14:paraId="1F8D30B6" w14:textId="77777777" w:rsidR="002A0F2E" w:rsidRPr="00761329" w:rsidRDefault="002A0F2E" w:rsidP="002A0F2E">
            <w:pPr>
              <w:spacing w:after="160"/>
              <w:rPr>
                <w:b/>
              </w:rPr>
            </w:pPr>
            <w:r w:rsidRPr="00761329">
              <w:t xml:space="preserve">2.   </w:t>
            </w:r>
          </w:p>
        </w:tc>
        <w:tc>
          <w:tcPr>
            <w:tcW w:w="5336" w:type="dxa"/>
          </w:tcPr>
          <w:p w14:paraId="069287F1" w14:textId="4E169FCC" w:rsidR="002A0F2E" w:rsidRPr="00761329" w:rsidRDefault="002A0F2E" w:rsidP="002A0F2E">
            <w:pPr>
              <w:spacing w:after="160"/>
              <w:rPr>
                <w:b/>
              </w:rPr>
            </w:pPr>
            <w:r w:rsidRPr="00FE38A5">
              <w:t xml:space="preserve">Process fish products </w:t>
            </w:r>
          </w:p>
        </w:tc>
        <w:tc>
          <w:tcPr>
            <w:tcW w:w="2970" w:type="dxa"/>
          </w:tcPr>
          <w:p w14:paraId="3E75E984" w14:textId="54FD2F52" w:rsidR="002A0F2E" w:rsidRPr="00761329" w:rsidRDefault="002A0F2E" w:rsidP="002A0F2E">
            <w:pPr>
              <w:spacing w:after="160"/>
              <w:rPr>
                <w:b/>
              </w:rPr>
            </w:pPr>
            <w:r w:rsidRPr="00FE38A5">
              <w:t>40</w:t>
            </w:r>
          </w:p>
        </w:tc>
      </w:tr>
      <w:tr w:rsidR="002A0F2E" w:rsidRPr="00761329" w14:paraId="79B6D6A4" w14:textId="77777777" w:rsidTr="002A0F2E">
        <w:tc>
          <w:tcPr>
            <w:tcW w:w="710" w:type="dxa"/>
          </w:tcPr>
          <w:p w14:paraId="398AEDB1" w14:textId="77777777" w:rsidR="002A0F2E" w:rsidRPr="00761329" w:rsidRDefault="002A0F2E" w:rsidP="002A0F2E">
            <w:pPr>
              <w:spacing w:after="160"/>
            </w:pPr>
            <w:r w:rsidRPr="00761329">
              <w:t>3.</w:t>
            </w:r>
          </w:p>
        </w:tc>
        <w:tc>
          <w:tcPr>
            <w:tcW w:w="5336" w:type="dxa"/>
          </w:tcPr>
          <w:p w14:paraId="21CD643D" w14:textId="100D514E" w:rsidR="002A0F2E" w:rsidRPr="00761329" w:rsidRDefault="002A0F2E" w:rsidP="002A0F2E">
            <w:pPr>
              <w:spacing w:after="160"/>
            </w:pPr>
            <w:r w:rsidRPr="00FE38A5">
              <w:t>Process poultry products</w:t>
            </w:r>
          </w:p>
        </w:tc>
        <w:tc>
          <w:tcPr>
            <w:tcW w:w="2970" w:type="dxa"/>
          </w:tcPr>
          <w:p w14:paraId="5F8B2FD5" w14:textId="69F4E21E" w:rsidR="002A0F2E" w:rsidRPr="00761329" w:rsidRDefault="002A0F2E" w:rsidP="002A0F2E">
            <w:pPr>
              <w:spacing w:after="160"/>
              <w:rPr>
                <w:b/>
              </w:rPr>
            </w:pPr>
            <w:r w:rsidRPr="00FE38A5">
              <w:t xml:space="preserve"> 40</w:t>
            </w:r>
          </w:p>
        </w:tc>
      </w:tr>
      <w:tr w:rsidR="006A0D46" w:rsidRPr="00761329" w14:paraId="7D671CE4" w14:textId="77777777" w:rsidTr="002A0F2E">
        <w:tc>
          <w:tcPr>
            <w:tcW w:w="6046" w:type="dxa"/>
            <w:gridSpan w:val="2"/>
          </w:tcPr>
          <w:p w14:paraId="01AA7DE9" w14:textId="77777777" w:rsidR="006A0D46" w:rsidRPr="00761329" w:rsidRDefault="006A0D46" w:rsidP="00B43BA7">
            <w:pPr>
              <w:spacing w:after="160"/>
            </w:pPr>
            <w:r w:rsidRPr="00761329">
              <w:rPr>
                <w:b/>
                <w:lang w:val="en-ZW"/>
              </w:rPr>
              <w:t>Total</w:t>
            </w:r>
          </w:p>
        </w:tc>
        <w:tc>
          <w:tcPr>
            <w:tcW w:w="2970" w:type="dxa"/>
          </w:tcPr>
          <w:p w14:paraId="04AD0A0C" w14:textId="00642E82" w:rsidR="006A0D46" w:rsidRPr="00761329" w:rsidRDefault="002A0F2E" w:rsidP="00B43BA7">
            <w:pPr>
              <w:spacing w:after="160"/>
              <w:rPr>
                <w:b/>
              </w:rPr>
            </w:pPr>
            <w:r>
              <w:rPr>
                <w:b/>
              </w:rPr>
              <w:t>120</w:t>
            </w:r>
          </w:p>
        </w:tc>
      </w:tr>
    </w:tbl>
    <w:p w14:paraId="7FA5668D" w14:textId="77777777" w:rsidR="006A0D46" w:rsidRPr="00FE38A5" w:rsidRDefault="006A0D46" w:rsidP="00C14792">
      <w:pPr>
        <w:spacing w:after="0" w:line="276" w:lineRule="auto"/>
        <w:rPr>
          <w:rFonts w:eastAsia="Calibri" w:cs="Times New Roman"/>
          <w:szCs w:val="24"/>
          <w:lang w:val="en-ZW"/>
        </w:rPr>
      </w:pPr>
    </w:p>
    <w:p w14:paraId="4997F3F9" w14:textId="77777777" w:rsidR="00C14792" w:rsidRPr="00FE38A5" w:rsidRDefault="00C14792" w:rsidP="00C14792">
      <w:pPr>
        <w:spacing w:after="0" w:line="276" w:lineRule="auto"/>
        <w:ind w:left="357" w:hanging="357"/>
        <w:contextualSpacing/>
        <w:jc w:val="both"/>
        <w:rPr>
          <w:rFonts w:eastAsia="Calibri" w:cs="Times New Roman"/>
          <w:b/>
          <w:szCs w:val="24"/>
          <w:lang w:val="en-ZA"/>
        </w:rPr>
      </w:pPr>
      <w:r w:rsidRPr="00FE38A5">
        <w:rPr>
          <w:rFonts w:eastAsia="Calibri" w:cs="Times New Roman"/>
          <w:b/>
          <w:szCs w:val="24"/>
          <w:lang w:val="en-ZA"/>
        </w:rPr>
        <w:t>Learning Outcomes, Content and Suggested Assessment Methods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96"/>
        <w:gridCol w:w="2609"/>
      </w:tblGrid>
      <w:tr w:rsidR="00C14792" w:rsidRPr="00FE38A5" w14:paraId="545FA653" w14:textId="77777777" w:rsidTr="00535BDC">
        <w:tc>
          <w:tcPr>
            <w:tcW w:w="1795" w:type="dxa"/>
            <w:tcBorders>
              <w:top w:val="single" w:sz="4" w:space="0" w:color="auto"/>
              <w:left w:val="single" w:sz="4" w:space="0" w:color="auto"/>
              <w:bottom w:val="single" w:sz="4" w:space="0" w:color="auto"/>
              <w:right w:val="single" w:sz="4" w:space="0" w:color="auto"/>
            </w:tcBorders>
            <w:shd w:val="clear" w:color="auto" w:fill="F2F2F2"/>
            <w:hideMark/>
          </w:tcPr>
          <w:p w14:paraId="65776CF3" w14:textId="77777777" w:rsidR="00C14792" w:rsidRPr="00FE38A5" w:rsidRDefault="00C14792" w:rsidP="00535BDC">
            <w:pPr>
              <w:spacing w:after="0" w:line="276" w:lineRule="auto"/>
              <w:rPr>
                <w:rFonts w:eastAsia="Calibri" w:cs="Times New Roman"/>
                <w:b/>
                <w:szCs w:val="24"/>
                <w:lang w:val="en-ZA"/>
              </w:rPr>
            </w:pPr>
            <w:r w:rsidRPr="00FE38A5">
              <w:rPr>
                <w:rFonts w:eastAsia="Calibri" w:cs="Times New Roman"/>
                <w:b/>
                <w:szCs w:val="24"/>
                <w:lang w:val="en-ZA"/>
              </w:rPr>
              <w:t>Learning Outcome</w:t>
            </w:r>
          </w:p>
        </w:tc>
        <w:tc>
          <w:tcPr>
            <w:tcW w:w="4096" w:type="dxa"/>
            <w:tcBorders>
              <w:top w:val="single" w:sz="4" w:space="0" w:color="auto"/>
              <w:left w:val="single" w:sz="4" w:space="0" w:color="auto"/>
              <w:bottom w:val="single" w:sz="4" w:space="0" w:color="auto"/>
              <w:right w:val="single" w:sz="4" w:space="0" w:color="auto"/>
            </w:tcBorders>
            <w:shd w:val="clear" w:color="auto" w:fill="F2F2F2"/>
            <w:hideMark/>
          </w:tcPr>
          <w:p w14:paraId="319B89C9" w14:textId="77777777" w:rsidR="00C14792" w:rsidRPr="00FE38A5" w:rsidRDefault="00C14792" w:rsidP="00535BDC">
            <w:pPr>
              <w:spacing w:after="0" w:line="276" w:lineRule="auto"/>
              <w:ind w:left="357" w:hanging="357"/>
              <w:rPr>
                <w:rFonts w:eastAsia="Calibri" w:cs="Times New Roman"/>
                <w:b/>
                <w:szCs w:val="24"/>
                <w:lang w:val="en-ZA"/>
              </w:rPr>
            </w:pPr>
            <w:r w:rsidRPr="00FE38A5">
              <w:rPr>
                <w:rFonts w:eastAsia="Calibri" w:cs="Times New Roman"/>
                <w:b/>
                <w:szCs w:val="24"/>
                <w:lang w:val="en-ZA"/>
              </w:rPr>
              <w:t>Content</w:t>
            </w:r>
          </w:p>
        </w:tc>
        <w:tc>
          <w:tcPr>
            <w:tcW w:w="2609" w:type="dxa"/>
            <w:tcBorders>
              <w:top w:val="single" w:sz="4" w:space="0" w:color="auto"/>
              <w:left w:val="single" w:sz="4" w:space="0" w:color="auto"/>
              <w:bottom w:val="single" w:sz="4" w:space="0" w:color="auto"/>
              <w:right w:val="single" w:sz="4" w:space="0" w:color="auto"/>
            </w:tcBorders>
            <w:shd w:val="clear" w:color="auto" w:fill="F2F2F2"/>
            <w:hideMark/>
          </w:tcPr>
          <w:p w14:paraId="37019FE3" w14:textId="77777777" w:rsidR="00C14792" w:rsidRPr="00FE38A5" w:rsidRDefault="00C14792" w:rsidP="00535BDC">
            <w:pPr>
              <w:spacing w:after="0" w:line="276" w:lineRule="auto"/>
              <w:rPr>
                <w:rFonts w:eastAsia="Calibri" w:cs="Times New Roman"/>
                <w:b/>
                <w:szCs w:val="24"/>
                <w:lang w:val="en-ZA"/>
              </w:rPr>
            </w:pPr>
            <w:r w:rsidRPr="00FE38A5">
              <w:rPr>
                <w:rFonts w:eastAsia="Calibri" w:cs="Times New Roman"/>
                <w:b/>
                <w:szCs w:val="24"/>
                <w:lang w:val="en-ZA"/>
              </w:rPr>
              <w:t>Suggested Assessment Methods</w:t>
            </w:r>
          </w:p>
        </w:tc>
      </w:tr>
      <w:tr w:rsidR="00C14792" w:rsidRPr="00FE38A5" w14:paraId="61982452" w14:textId="77777777" w:rsidTr="00535BDC">
        <w:trPr>
          <w:trHeight w:val="1106"/>
        </w:trPr>
        <w:tc>
          <w:tcPr>
            <w:tcW w:w="1795" w:type="dxa"/>
            <w:tcBorders>
              <w:top w:val="single" w:sz="4" w:space="0" w:color="auto"/>
              <w:left w:val="single" w:sz="4" w:space="0" w:color="auto"/>
              <w:bottom w:val="single" w:sz="4" w:space="0" w:color="auto"/>
              <w:right w:val="single" w:sz="4" w:space="0" w:color="auto"/>
            </w:tcBorders>
          </w:tcPr>
          <w:p w14:paraId="747C9657" w14:textId="77777777" w:rsidR="00C14792" w:rsidRPr="00FE38A5" w:rsidRDefault="00C14792" w:rsidP="00C14792">
            <w:pPr>
              <w:pStyle w:val="ListParagraph"/>
              <w:numPr>
                <w:ilvl w:val="3"/>
                <w:numId w:val="126"/>
              </w:numPr>
              <w:spacing w:after="0" w:line="276" w:lineRule="auto"/>
              <w:ind w:left="342"/>
              <w:rPr>
                <w:rFonts w:eastAsia="Calibri" w:cs="Times New Roman"/>
                <w:bCs/>
                <w:szCs w:val="24"/>
                <w:lang w:val="en-ZW"/>
              </w:rPr>
            </w:pPr>
            <w:r w:rsidRPr="00FE38A5">
              <w:rPr>
                <w:rFonts w:eastAsia="Calibri" w:cs="Times New Roman"/>
                <w:bCs/>
                <w:szCs w:val="24"/>
                <w:lang w:val="en-ZW"/>
              </w:rPr>
              <w:t xml:space="preserve"> Process beef products</w:t>
            </w:r>
          </w:p>
          <w:p w14:paraId="6AA07FCA" w14:textId="77777777" w:rsidR="00C14792" w:rsidRPr="00FE38A5" w:rsidRDefault="00C14792" w:rsidP="00535BDC">
            <w:pPr>
              <w:spacing w:after="0" w:line="276" w:lineRule="auto"/>
              <w:ind w:left="360"/>
              <w:rPr>
                <w:rFonts w:eastAsia="Calibri" w:cs="Times New Roman"/>
                <w:szCs w:val="24"/>
                <w:lang w:val="en-ZW"/>
              </w:rPr>
            </w:pPr>
          </w:p>
        </w:tc>
        <w:tc>
          <w:tcPr>
            <w:tcW w:w="4096" w:type="dxa"/>
            <w:tcBorders>
              <w:top w:val="single" w:sz="4" w:space="0" w:color="auto"/>
              <w:left w:val="single" w:sz="4" w:space="0" w:color="auto"/>
              <w:bottom w:val="single" w:sz="4" w:space="0" w:color="auto"/>
              <w:right w:val="single" w:sz="4" w:space="0" w:color="auto"/>
            </w:tcBorders>
            <w:hideMark/>
          </w:tcPr>
          <w:p w14:paraId="2A534FB6" w14:textId="77777777" w:rsidR="00C14792" w:rsidRPr="00FE38A5" w:rsidRDefault="00C14792" w:rsidP="00535BDC">
            <w:pPr>
              <w:spacing w:after="0" w:line="276" w:lineRule="auto"/>
              <w:rPr>
                <w:rFonts w:eastAsia="Calibri" w:cs="Times New Roman"/>
                <w:szCs w:val="24"/>
                <w:lang w:val="en-ZW"/>
              </w:rPr>
            </w:pPr>
            <w:r w:rsidRPr="00FE38A5">
              <w:rPr>
                <w:rFonts w:eastAsia="Calibri" w:cs="Times New Roman"/>
                <w:szCs w:val="24"/>
                <w:lang w:val="en-ZW"/>
              </w:rPr>
              <w:t>1.1 Ingredients for beef products processing</w:t>
            </w:r>
          </w:p>
          <w:p w14:paraId="5925BF19" w14:textId="77777777" w:rsidR="00C14792" w:rsidRPr="00FE38A5" w:rsidRDefault="00C14792" w:rsidP="00C14792">
            <w:pPr>
              <w:numPr>
                <w:ilvl w:val="1"/>
                <w:numId w:val="13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Beef products processing</w:t>
            </w:r>
          </w:p>
          <w:p w14:paraId="182114F3" w14:textId="77777777" w:rsidR="00C14792" w:rsidRPr="00FE38A5" w:rsidRDefault="00C14792" w:rsidP="00C14792">
            <w:pPr>
              <w:numPr>
                <w:ilvl w:val="1"/>
                <w:numId w:val="13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Analysis of beef products</w:t>
            </w:r>
          </w:p>
          <w:p w14:paraId="482D7336" w14:textId="77777777" w:rsidR="00C14792" w:rsidRPr="00FE38A5" w:rsidRDefault="00C14792" w:rsidP="00C14792">
            <w:pPr>
              <w:numPr>
                <w:ilvl w:val="1"/>
                <w:numId w:val="13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Packaging of beef products</w:t>
            </w:r>
          </w:p>
          <w:p w14:paraId="12A9BCA8" w14:textId="77777777" w:rsidR="00C14792" w:rsidRPr="00FE38A5" w:rsidRDefault="00C14792" w:rsidP="00C14792">
            <w:pPr>
              <w:numPr>
                <w:ilvl w:val="1"/>
                <w:numId w:val="133"/>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Beef products plant cleaning</w:t>
            </w:r>
          </w:p>
        </w:tc>
        <w:tc>
          <w:tcPr>
            <w:tcW w:w="2609" w:type="dxa"/>
            <w:tcBorders>
              <w:top w:val="single" w:sz="4" w:space="0" w:color="auto"/>
              <w:left w:val="single" w:sz="4" w:space="0" w:color="auto"/>
              <w:bottom w:val="single" w:sz="4" w:space="0" w:color="auto"/>
              <w:right w:val="single" w:sz="4" w:space="0" w:color="auto"/>
            </w:tcBorders>
          </w:tcPr>
          <w:p w14:paraId="14B72AF0" w14:textId="77777777" w:rsidR="00C14792" w:rsidRPr="00FE38A5" w:rsidRDefault="00C14792" w:rsidP="00C14792">
            <w:pPr>
              <w:numPr>
                <w:ilvl w:val="0"/>
                <w:numId w:val="134"/>
              </w:numPr>
              <w:spacing w:after="0" w:line="276" w:lineRule="auto"/>
              <w:rPr>
                <w:rFonts w:eastAsia="Calibri" w:cs="Times New Roman"/>
                <w:szCs w:val="24"/>
                <w:lang w:val="en-ZA"/>
              </w:rPr>
            </w:pPr>
            <w:r w:rsidRPr="00FE38A5">
              <w:rPr>
                <w:rFonts w:eastAsia="Calibri" w:cs="Times New Roman"/>
                <w:szCs w:val="24"/>
                <w:lang w:val="en-ZA"/>
              </w:rPr>
              <w:t>Administration of written tests</w:t>
            </w:r>
          </w:p>
          <w:p w14:paraId="51F6EB9D" w14:textId="77777777" w:rsidR="00C14792" w:rsidRPr="00FE38A5" w:rsidRDefault="00C14792" w:rsidP="00C14792">
            <w:pPr>
              <w:numPr>
                <w:ilvl w:val="0"/>
                <w:numId w:val="134"/>
              </w:numPr>
              <w:spacing w:after="0" w:line="276" w:lineRule="auto"/>
              <w:rPr>
                <w:rFonts w:eastAsia="Calibri" w:cs="Times New Roman"/>
                <w:szCs w:val="24"/>
                <w:lang w:val="en-ZA"/>
              </w:rPr>
            </w:pPr>
            <w:r w:rsidRPr="00FE38A5">
              <w:rPr>
                <w:rFonts w:eastAsia="Calibri" w:cs="Times New Roman"/>
                <w:szCs w:val="24"/>
                <w:lang w:val="en-ZA"/>
              </w:rPr>
              <w:t>Observation of beef products processing and cleaning process</w:t>
            </w:r>
          </w:p>
          <w:p w14:paraId="08B9C93E" w14:textId="77777777" w:rsidR="00C14792" w:rsidRPr="00FE38A5" w:rsidRDefault="00C14792" w:rsidP="00C14792">
            <w:pPr>
              <w:numPr>
                <w:ilvl w:val="0"/>
                <w:numId w:val="134"/>
              </w:numPr>
              <w:spacing w:after="0" w:line="276" w:lineRule="auto"/>
              <w:rPr>
                <w:rFonts w:eastAsia="Calibri" w:cs="Times New Roman"/>
                <w:szCs w:val="24"/>
                <w:lang w:val="en-ZA"/>
              </w:rPr>
            </w:pPr>
            <w:r w:rsidRPr="00FE38A5">
              <w:rPr>
                <w:rFonts w:eastAsia="Calibri" w:cs="Times New Roman"/>
                <w:szCs w:val="24"/>
                <w:lang w:val="en-ZA"/>
              </w:rPr>
              <w:t>Administration of practical tests</w:t>
            </w:r>
          </w:p>
          <w:p w14:paraId="5A6A15E1" w14:textId="77777777" w:rsidR="00C14792" w:rsidRPr="00FE38A5" w:rsidRDefault="00C14792" w:rsidP="00535BDC">
            <w:pPr>
              <w:spacing w:after="0" w:line="276" w:lineRule="auto"/>
              <w:ind w:left="180"/>
              <w:rPr>
                <w:rFonts w:eastAsia="Calibri" w:cs="Times New Roman"/>
                <w:szCs w:val="24"/>
                <w:lang w:val="en-ZA"/>
              </w:rPr>
            </w:pPr>
          </w:p>
          <w:p w14:paraId="32D64815" w14:textId="77777777" w:rsidR="00C14792" w:rsidRPr="00FE38A5" w:rsidRDefault="00C14792" w:rsidP="00535BDC">
            <w:pPr>
              <w:spacing w:after="0" w:line="276" w:lineRule="auto"/>
              <w:ind w:left="720"/>
              <w:rPr>
                <w:rFonts w:eastAsia="Calibri" w:cs="Times New Roman"/>
                <w:szCs w:val="24"/>
                <w:lang w:val="en-ZA"/>
              </w:rPr>
            </w:pPr>
          </w:p>
        </w:tc>
      </w:tr>
      <w:tr w:rsidR="00C14792" w:rsidRPr="00FE38A5" w14:paraId="0B2C9F79" w14:textId="77777777" w:rsidTr="00535BDC">
        <w:trPr>
          <w:trHeight w:val="755"/>
        </w:trPr>
        <w:tc>
          <w:tcPr>
            <w:tcW w:w="1795" w:type="dxa"/>
            <w:tcBorders>
              <w:top w:val="single" w:sz="4" w:space="0" w:color="auto"/>
              <w:left w:val="single" w:sz="4" w:space="0" w:color="auto"/>
              <w:bottom w:val="single" w:sz="4" w:space="0" w:color="auto"/>
              <w:right w:val="single" w:sz="4" w:space="0" w:color="auto"/>
            </w:tcBorders>
          </w:tcPr>
          <w:p w14:paraId="24B63DB3" w14:textId="77777777" w:rsidR="00C14792" w:rsidRPr="00FE38A5" w:rsidRDefault="00C14792" w:rsidP="00C14792">
            <w:pPr>
              <w:pStyle w:val="ListParagraph"/>
              <w:numPr>
                <w:ilvl w:val="3"/>
                <w:numId w:val="126"/>
              </w:numPr>
              <w:spacing w:after="0" w:line="276" w:lineRule="auto"/>
              <w:ind w:left="342"/>
              <w:rPr>
                <w:rFonts w:eastAsia="Calibri" w:cs="Times New Roman"/>
                <w:szCs w:val="24"/>
                <w:lang w:val="en-ZW"/>
              </w:rPr>
            </w:pPr>
            <w:r w:rsidRPr="00FE38A5">
              <w:rPr>
                <w:rFonts w:eastAsia="Calibri" w:cs="Times New Roman"/>
                <w:szCs w:val="24"/>
                <w:lang w:val="en-ZW"/>
              </w:rPr>
              <w:t xml:space="preserve">Process fish products </w:t>
            </w:r>
          </w:p>
          <w:p w14:paraId="7E69C2AE" w14:textId="77777777" w:rsidR="00C14792" w:rsidRPr="00FE38A5" w:rsidRDefault="00C14792" w:rsidP="00535BDC">
            <w:pPr>
              <w:spacing w:after="0" w:line="276" w:lineRule="auto"/>
              <w:rPr>
                <w:rFonts w:eastAsia="Calibri" w:cs="Times New Roman"/>
                <w:szCs w:val="24"/>
                <w:lang w:val="en-ZW"/>
              </w:rPr>
            </w:pPr>
          </w:p>
        </w:tc>
        <w:tc>
          <w:tcPr>
            <w:tcW w:w="4096" w:type="dxa"/>
            <w:tcBorders>
              <w:top w:val="single" w:sz="4" w:space="0" w:color="auto"/>
              <w:left w:val="single" w:sz="4" w:space="0" w:color="auto"/>
              <w:bottom w:val="single" w:sz="4" w:space="0" w:color="auto"/>
              <w:right w:val="single" w:sz="4" w:space="0" w:color="auto"/>
            </w:tcBorders>
            <w:hideMark/>
          </w:tcPr>
          <w:p w14:paraId="3A5E986E" w14:textId="77777777" w:rsidR="00C14792" w:rsidRPr="00FE38A5" w:rsidRDefault="00C14792" w:rsidP="00C14792">
            <w:pPr>
              <w:numPr>
                <w:ilvl w:val="1"/>
                <w:numId w:val="135"/>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Preparation for fish products Processing</w:t>
            </w:r>
          </w:p>
          <w:p w14:paraId="5A0A7A51" w14:textId="77777777" w:rsidR="00C14792" w:rsidRPr="00FE38A5" w:rsidRDefault="00C14792" w:rsidP="00C14792">
            <w:pPr>
              <w:numPr>
                <w:ilvl w:val="1"/>
                <w:numId w:val="135"/>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Ingredients for fish products processing</w:t>
            </w:r>
          </w:p>
          <w:p w14:paraId="5F0364C5" w14:textId="77777777" w:rsidR="00C14792" w:rsidRPr="00FE38A5" w:rsidRDefault="00C14792" w:rsidP="00C14792">
            <w:pPr>
              <w:numPr>
                <w:ilvl w:val="1"/>
                <w:numId w:val="135"/>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lastRenderedPageBreak/>
              <w:t>Fish products processing</w:t>
            </w:r>
          </w:p>
          <w:p w14:paraId="203DB043" w14:textId="77777777" w:rsidR="00C14792" w:rsidRPr="00FE38A5" w:rsidRDefault="00C14792" w:rsidP="00C14792">
            <w:pPr>
              <w:numPr>
                <w:ilvl w:val="1"/>
                <w:numId w:val="135"/>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Analysis of fish products</w:t>
            </w:r>
          </w:p>
          <w:p w14:paraId="799FB3E2" w14:textId="77777777" w:rsidR="00C14792" w:rsidRPr="00FE38A5" w:rsidRDefault="00C14792" w:rsidP="00C14792">
            <w:pPr>
              <w:numPr>
                <w:ilvl w:val="1"/>
                <w:numId w:val="135"/>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Packaging of fish products</w:t>
            </w:r>
          </w:p>
          <w:p w14:paraId="7EC4D21E" w14:textId="77777777" w:rsidR="00C14792" w:rsidRPr="00FE38A5" w:rsidRDefault="00C14792" w:rsidP="00C14792">
            <w:pPr>
              <w:numPr>
                <w:ilvl w:val="1"/>
                <w:numId w:val="135"/>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Fish products plant cleaning</w:t>
            </w:r>
          </w:p>
        </w:tc>
        <w:tc>
          <w:tcPr>
            <w:tcW w:w="2609" w:type="dxa"/>
            <w:tcBorders>
              <w:top w:val="single" w:sz="4" w:space="0" w:color="auto"/>
              <w:left w:val="single" w:sz="4" w:space="0" w:color="auto"/>
              <w:bottom w:val="single" w:sz="4" w:space="0" w:color="auto"/>
              <w:right w:val="single" w:sz="4" w:space="0" w:color="auto"/>
            </w:tcBorders>
          </w:tcPr>
          <w:p w14:paraId="5FBDD430" w14:textId="77777777" w:rsidR="00C14792" w:rsidRPr="00FE38A5" w:rsidRDefault="00C14792" w:rsidP="00C14792">
            <w:pPr>
              <w:numPr>
                <w:ilvl w:val="0"/>
                <w:numId w:val="136"/>
              </w:numPr>
              <w:spacing w:after="0" w:line="276" w:lineRule="auto"/>
              <w:rPr>
                <w:rFonts w:eastAsia="Calibri" w:cs="Times New Roman"/>
                <w:szCs w:val="24"/>
                <w:lang w:val="en-ZA"/>
              </w:rPr>
            </w:pPr>
            <w:r w:rsidRPr="00FE38A5">
              <w:rPr>
                <w:rFonts w:eastAsia="Calibri" w:cs="Times New Roman"/>
                <w:szCs w:val="24"/>
                <w:lang w:val="en-ZA"/>
              </w:rPr>
              <w:lastRenderedPageBreak/>
              <w:t>Administration of written tests</w:t>
            </w:r>
          </w:p>
          <w:p w14:paraId="1082290E" w14:textId="77777777" w:rsidR="00C14792" w:rsidRPr="00FE38A5" w:rsidRDefault="00C14792" w:rsidP="00C14792">
            <w:pPr>
              <w:numPr>
                <w:ilvl w:val="0"/>
                <w:numId w:val="136"/>
              </w:numPr>
              <w:spacing w:after="0" w:line="276" w:lineRule="auto"/>
              <w:rPr>
                <w:rFonts w:eastAsia="Calibri" w:cs="Times New Roman"/>
                <w:szCs w:val="24"/>
                <w:lang w:val="en-ZA"/>
              </w:rPr>
            </w:pPr>
            <w:r w:rsidRPr="00FE38A5">
              <w:rPr>
                <w:rFonts w:eastAsia="Calibri" w:cs="Times New Roman"/>
                <w:szCs w:val="24"/>
                <w:lang w:val="en-ZA"/>
              </w:rPr>
              <w:lastRenderedPageBreak/>
              <w:t>Observation of fish products processing and cleaning process</w:t>
            </w:r>
          </w:p>
          <w:p w14:paraId="6C6DBBF9" w14:textId="77777777" w:rsidR="00C14792" w:rsidRPr="00FE38A5" w:rsidRDefault="00C14792" w:rsidP="00C14792">
            <w:pPr>
              <w:numPr>
                <w:ilvl w:val="0"/>
                <w:numId w:val="136"/>
              </w:numPr>
              <w:spacing w:after="0" w:line="276" w:lineRule="auto"/>
              <w:rPr>
                <w:rFonts w:eastAsia="Calibri" w:cs="Times New Roman"/>
                <w:szCs w:val="24"/>
                <w:lang w:val="en-ZA"/>
              </w:rPr>
            </w:pPr>
            <w:r w:rsidRPr="00FE38A5">
              <w:rPr>
                <w:rFonts w:eastAsia="Calibri" w:cs="Times New Roman"/>
                <w:szCs w:val="24"/>
                <w:lang w:val="en-ZA"/>
              </w:rPr>
              <w:t>Administration of practical tests</w:t>
            </w:r>
          </w:p>
          <w:p w14:paraId="48D14102" w14:textId="77777777" w:rsidR="00C14792" w:rsidRPr="00FE38A5" w:rsidRDefault="00C14792" w:rsidP="00535BDC">
            <w:pPr>
              <w:spacing w:after="0" w:line="276" w:lineRule="auto"/>
              <w:ind w:left="540"/>
              <w:rPr>
                <w:rFonts w:eastAsia="Calibri" w:cs="Times New Roman"/>
                <w:szCs w:val="24"/>
                <w:lang w:val="en-ZA"/>
              </w:rPr>
            </w:pPr>
          </w:p>
          <w:p w14:paraId="1EB7C5D1" w14:textId="77777777" w:rsidR="00C14792" w:rsidRPr="00FE38A5" w:rsidRDefault="00C14792" w:rsidP="00535BDC">
            <w:pPr>
              <w:spacing w:after="0" w:line="276" w:lineRule="auto"/>
              <w:rPr>
                <w:rFonts w:eastAsia="Calibri" w:cs="Times New Roman"/>
                <w:szCs w:val="24"/>
                <w:lang w:val="en-ZA"/>
              </w:rPr>
            </w:pPr>
          </w:p>
        </w:tc>
      </w:tr>
      <w:tr w:rsidR="00C14792" w:rsidRPr="00FE38A5" w14:paraId="2526CA7A" w14:textId="77777777" w:rsidTr="00535BDC">
        <w:trPr>
          <w:trHeight w:val="755"/>
        </w:trPr>
        <w:tc>
          <w:tcPr>
            <w:tcW w:w="1795" w:type="dxa"/>
            <w:tcBorders>
              <w:top w:val="single" w:sz="4" w:space="0" w:color="auto"/>
              <w:left w:val="single" w:sz="4" w:space="0" w:color="auto"/>
              <w:bottom w:val="single" w:sz="4" w:space="0" w:color="auto"/>
              <w:right w:val="single" w:sz="4" w:space="0" w:color="auto"/>
            </w:tcBorders>
          </w:tcPr>
          <w:p w14:paraId="49EE8F71" w14:textId="77777777" w:rsidR="00C14792" w:rsidRPr="00FE38A5" w:rsidRDefault="00C14792" w:rsidP="00C14792">
            <w:pPr>
              <w:pStyle w:val="ListParagraph"/>
              <w:numPr>
                <w:ilvl w:val="3"/>
                <w:numId w:val="126"/>
              </w:numPr>
              <w:spacing w:after="0" w:line="276" w:lineRule="auto"/>
              <w:ind w:left="342"/>
              <w:rPr>
                <w:rFonts w:eastAsia="Calibri" w:cs="Times New Roman"/>
                <w:szCs w:val="24"/>
                <w:lang w:val="en-ZW"/>
              </w:rPr>
            </w:pPr>
            <w:r w:rsidRPr="00FE38A5">
              <w:rPr>
                <w:rFonts w:eastAsia="Calibri" w:cs="Times New Roman"/>
                <w:szCs w:val="24"/>
                <w:lang w:val="en-ZW"/>
              </w:rPr>
              <w:lastRenderedPageBreak/>
              <w:t>Process poultry products</w:t>
            </w:r>
          </w:p>
          <w:p w14:paraId="6001BB83" w14:textId="77777777" w:rsidR="00C14792" w:rsidRPr="00FE38A5" w:rsidRDefault="00C14792" w:rsidP="00535BDC">
            <w:pPr>
              <w:spacing w:after="0" w:line="276" w:lineRule="auto"/>
              <w:rPr>
                <w:rFonts w:eastAsia="Calibri" w:cs="Times New Roman"/>
                <w:szCs w:val="24"/>
                <w:lang w:val="en-ZW"/>
              </w:rPr>
            </w:pPr>
          </w:p>
        </w:tc>
        <w:tc>
          <w:tcPr>
            <w:tcW w:w="4096" w:type="dxa"/>
            <w:tcBorders>
              <w:top w:val="single" w:sz="4" w:space="0" w:color="auto"/>
              <w:left w:val="single" w:sz="4" w:space="0" w:color="auto"/>
              <w:bottom w:val="single" w:sz="4" w:space="0" w:color="auto"/>
              <w:right w:val="single" w:sz="4" w:space="0" w:color="auto"/>
            </w:tcBorders>
            <w:hideMark/>
          </w:tcPr>
          <w:p w14:paraId="3D838C26" w14:textId="77777777" w:rsidR="00C14792" w:rsidRPr="00FE38A5" w:rsidRDefault="00C14792" w:rsidP="00C14792">
            <w:pPr>
              <w:pStyle w:val="ListParagraph"/>
              <w:numPr>
                <w:ilvl w:val="1"/>
                <w:numId w:val="191"/>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Preparation for poultry products processing</w:t>
            </w:r>
          </w:p>
          <w:p w14:paraId="7AA4556F" w14:textId="77777777" w:rsidR="00C14792" w:rsidRPr="00FE38A5" w:rsidRDefault="00C14792" w:rsidP="00C14792">
            <w:pPr>
              <w:numPr>
                <w:ilvl w:val="1"/>
                <w:numId w:val="191"/>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Ingredients for poultry products processing</w:t>
            </w:r>
          </w:p>
          <w:p w14:paraId="0D6E760B" w14:textId="77777777" w:rsidR="00C14792" w:rsidRPr="00FE38A5" w:rsidRDefault="00C14792" w:rsidP="00C14792">
            <w:pPr>
              <w:numPr>
                <w:ilvl w:val="1"/>
                <w:numId w:val="191"/>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Poultry products processing</w:t>
            </w:r>
          </w:p>
          <w:p w14:paraId="61B33B11" w14:textId="77777777" w:rsidR="00C14792" w:rsidRPr="00FE38A5" w:rsidRDefault="00C14792" w:rsidP="00C14792">
            <w:pPr>
              <w:pStyle w:val="ListParagraph"/>
              <w:numPr>
                <w:ilvl w:val="1"/>
                <w:numId w:val="191"/>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Analysis of poultry products</w:t>
            </w:r>
          </w:p>
          <w:p w14:paraId="33EDE86C" w14:textId="77777777" w:rsidR="00C14792" w:rsidRPr="00FE38A5" w:rsidRDefault="00C14792" w:rsidP="00C14792">
            <w:pPr>
              <w:pStyle w:val="ListParagraph"/>
              <w:numPr>
                <w:ilvl w:val="1"/>
                <w:numId w:val="191"/>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Packaging of poultry products</w:t>
            </w:r>
          </w:p>
          <w:p w14:paraId="48FA4AA1" w14:textId="77777777" w:rsidR="00C14792" w:rsidRPr="00FE38A5" w:rsidRDefault="00C14792" w:rsidP="00C14792">
            <w:pPr>
              <w:pStyle w:val="ListParagraph"/>
              <w:numPr>
                <w:ilvl w:val="1"/>
                <w:numId w:val="191"/>
              </w:numPr>
              <w:spacing w:after="0" w:line="276" w:lineRule="auto"/>
              <w:ind w:left="456" w:hanging="456"/>
              <w:rPr>
                <w:rFonts w:eastAsia="Times New Roman" w:cs="Times New Roman"/>
                <w:szCs w:val="24"/>
                <w:lang w:val="en-ZW" w:eastAsia="zh-CN"/>
              </w:rPr>
            </w:pPr>
            <w:r w:rsidRPr="00FE38A5">
              <w:rPr>
                <w:rFonts w:eastAsia="Times New Roman" w:cs="Times New Roman"/>
                <w:szCs w:val="24"/>
                <w:lang w:val="en-ZW" w:eastAsia="zh-CN"/>
              </w:rPr>
              <w:t>Poultry products plant cleaning</w:t>
            </w:r>
          </w:p>
        </w:tc>
        <w:tc>
          <w:tcPr>
            <w:tcW w:w="2609" w:type="dxa"/>
            <w:tcBorders>
              <w:top w:val="single" w:sz="4" w:space="0" w:color="auto"/>
              <w:left w:val="single" w:sz="4" w:space="0" w:color="auto"/>
              <w:bottom w:val="single" w:sz="4" w:space="0" w:color="auto"/>
              <w:right w:val="single" w:sz="4" w:space="0" w:color="auto"/>
            </w:tcBorders>
          </w:tcPr>
          <w:p w14:paraId="450DE2B2" w14:textId="77777777" w:rsidR="00C14792" w:rsidRPr="00FE38A5" w:rsidRDefault="00C14792" w:rsidP="00C14792">
            <w:pPr>
              <w:numPr>
                <w:ilvl w:val="0"/>
                <w:numId w:val="134"/>
              </w:numPr>
              <w:spacing w:after="0" w:line="276" w:lineRule="auto"/>
              <w:rPr>
                <w:rFonts w:eastAsia="Calibri" w:cs="Times New Roman"/>
                <w:szCs w:val="24"/>
                <w:lang w:val="en-ZA"/>
              </w:rPr>
            </w:pPr>
            <w:r w:rsidRPr="00FE38A5">
              <w:rPr>
                <w:rFonts w:eastAsia="Calibri" w:cs="Times New Roman"/>
                <w:szCs w:val="24"/>
                <w:lang w:val="en-ZA"/>
              </w:rPr>
              <w:t>Administration of written tests</w:t>
            </w:r>
          </w:p>
          <w:p w14:paraId="40BEA932" w14:textId="77777777" w:rsidR="00C14792" w:rsidRPr="00FE38A5" w:rsidRDefault="00C14792" w:rsidP="00C14792">
            <w:pPr>
              <w:numPr>
                <w:ilvl w:val="0"/>
                <w:numId w:val="134"/>
              </w:numPr>
              <w:spacing w:after="0" w:line="276" w:lineRule="auto"/>
              <w:rPr>
                <w:rFonts w:eastAsia="Calibri" w:cs="Times New Roman"/>
                <w:szCs w:val="24"/>
                <w:lang w:val="en-ZA"/>
              </w:rPr>
            </w:pPr>
            <w:r w:rsidRPr="00FE38A5">
              <w:rPr>
                <w:rFonts w:eastAsia="Calibri" w:cs="Times New Roman"/>
                <w:szCs w:val="24"/>
                <w:lang w:val="en-ZA"/>
              </w:rPr>
              <w:t>Observation of poultry products processing and cleaning process</w:t>
            </w:r>
          </w:p>
          <w:p w14:paraId="6D6DB788" w14:textId="77777777" w:rsidR="00C14792" w:rsidRPr="00FE38A5" w:rsidRDefault="00C14792" w:rsidP="00C14792">
            <w:pPr>
              <w:numPr>
                <w:ilvl w:val="0"/>
                <w:numId w:val="134"/>
              </w:numPr>
              <w:spacing w:after="0" w:line="276" w:lineRule="auto"/>
              <w:rPr>
                <w:rFonts w:eastAsia="Calibri" w:cs="Times New Roman"/>
                <w:szCs w:val="24"/>
                <w:lang w:val="en-ZA"/>
              </w:rPr>
            </w:pPr>
            <w:r w:rsidRPr="00FE38A5">
              <w:rPr>
                <w:rFonts w:eastAsia="Calibri" w:cs="Times New Roman"/>
                <w:szCs w:val="24"/>
                <w:lang w:val="en-ZA"/>
              </w:rPr>
              <w:t>Administration of practical tests</w:t>
            </w:r>
          </w:p>
        </w:tc>
      </w:tr>
    </w:tbl>
    <w:p w14:paraId="5C327DB7" w14:textId="77777777" w:rsidR="00C14792" w:rsidRPr="00FE38A5" w:rsidRDefault="00C14792" w:rsidP="00C14792">
      <w:pPr>
        <w:spacing w:after="0" w:line="276" w:lineRule="auto"/>
        <w:rPr>
          <w:rFonts w:eastAsia="Calibri" w:cs="Times New Roman"/>
          <w:szCs w:val="24"/>
          <w:lang w:val="en-ZW"/>
        </w:rPr>
      </w:pPr>
    </w:p>
    <w:p w14:paraId="180DB5B1" w14:textId="77777777" w:rsidR="00C14792" w:rsidRPr="00FE38A5" w:rsidRDefault="00C14792" w:rsidP="00C14792">
      <w:pPr>
        <w:spacing w:after="0" w:line="276" w:lineRule="auto"/>
        <w:rPr>
          <w:rFonts w:eastAsia="Calibri" w:cs="Times New Roman"/>
          <w:b/>
          <w:szCs w:val="24"/>
          <w:lang w:val="en-ZW"/>
        </w:rPr>
      </w:pPr>
      <w:r w:rsidRPr="00FE38A5">
        <w:rPr>
          <w:rFonts w:eastAsia="Calibri" w:cs="Times New Roman"/>
          <w:b/>
          <w:szCs w:val="24"/>
          <w:lang w:val="en-ZW"/>
        </w:rPr>
        <w:t>Suggested Methods of Delivery:</w:t>
      </w:r>
    </w:p>
    <w:p w14:paraId="61000377"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 xml:space="preserve">Direct instruction </w:t>
      </w:r>
    </w:p>
    <w:p w14:paraId="5891E6F6"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Project</w:t>
      </w:r>
    </w:p>
    <w:p w14:paraId="7056596F"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Video clips</w:t>
      </w:r>
    </w:p>
    <w:p w14:paraId="3BB1F102"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Field trips</w:t>
      </w:r>
    </w:p>
    <w:p w14:paraId="3477B2F8"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Discussions</w:t>
      </w:r>
    </w:p>
    <w:p w14:paraId="6F199461"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Demonstration by trainer</w:t>
      </w:r>
    </w:p>
    <w:p w14:paraId="435E4799"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Practice by the trainee</w:t>
      </w:r>
    </w:p>
    <w:p w14:paraId="12ED83E3" w14:textId="77777777" w:rsidR="00C14792" w:rsidRPr="00FE38A5" w:rsidRDefault="00C14792" w:rsidP="00C14792">
      <w:pPr>
        <w:numPr>
          <w:ilvl w:val="0"/>
          <w:numId w:val="137"/>
        </w:numPr>
        <w:spacing w:after="0" w:line="276" w:lineRule="auto"/>
        <w:contextualSpacing/>
        <w:rPr>
          <w:rFonts w:eastAsia="Times New Roman" w:cs="Times New Roman"/>
          <w:szCs w:val="24"/>
          <w:lang w:val="en-ZW" w:eastAsia="zh-CN"/>
        </w:rPr>
      </w:pPr>
      <w:r w:rsidRPr="00FE38A5">
        <w:rPr>
          <w:rFonts w:eastAsia="Times New Roman" w:cs="Times New Roman"/>
          <w:szCs w:val="24"/>
          <w:lang w:val="en-ZW" w:eastAsia="zh-CN"/>
        </w:rPr>
        <w:t>Industrial attachment</w:t>
      </w:r>
    </w:p>
    <w:p w14:paraId="3CE963FF" w14:textId="77777777" w:rsidR="00C14792" w:rsidRPr="00FE38A5" w:rsidRDefault="00C14792" w:rsidP="00C14792">
      <w:pPr>
        <w:spacing w:after="0" w:line="276" w:lineRule="auto"/>
        <w:ind w:left="720"/>
        <w:contextualSpacing/>
        <w:rPr>
          <w:rFonts w:eastAsia="Times New Roman" w:cs="Times New Roman"/>
          <w:szCs w:val="24"/>
          <w:lang w:val="en-ZW" w:eastAsia="zh-CN"/>
        </w:rPr>
      </w:pPr>
    </w:p>
    <w:p w14:paraId="60AE00E1" w14:textId="77777777" w:rsidR="00C14792" w:rsidRPr="00FE38A5" w:rsidRDefault="00C14792" w:rsidP="00C14792">
      <w:pPr>
        <w:widowControl w:val="0"/>
        <w:kinsoku w:val="0"/>
        <w:overflowPunct w:val="0"/>
        <w:autoSpaceDE w:val="0"/>
        <w:autoSpaceDN w:val="0"/>
        <w:spacing w:after="0" w:line="276" w:lineRule="auto"/>
        <w:ind w:right="3927"/>
        <w:rPr>
          <w:rFonts w:eastAsia="Calibri" w:cs="Times New Roman"/>
          <w:b/>
          <w:szCs w:val="24"/>
          <w:lang w:eastAsia="en-GB"/>
        </w:rPr>
      </w:pPr>
      <w:r w:rsidRPr="00FE38A5">
        <w:rPr>
          <w:rFonts w:eastAsia="Calibri" w:cs="Times New Roman"/>
          <w:b/>
          <w:szCs w:val="24"/>
          <w:lang w:eastAsia="en-GB"/>
        </w:rPr>
        <w:t xml:space="preserve">Recommended Resources for 25 Trainees </w:t>
      </w:r>
    </w:p>
    <w:tbl>
      <w:tblPr>
        <w:tblStyle w:val="TableGrid15"/>
        <w:tblW w:w="9345" w:type="dxa"/>
        <w:tblInd w:w="0" w:type="dxa"/>
        <w:tblLayout w:type="fixed"/>
        <w:tblCellMar>
          <w:left w:w="144" w:type="dxa"/>
          <w:right w:w="144" w:type="dxa"/>
        </w:tblCellMar>
        <w:tblLook w:val="04A0" w:firstRow="1" w:lastRow="0" w:firstColumn="1" w:lastColumn="0" w:noHBand="0" w:noVBand="1"/>
      </w:tblPr>
      <w:tblGrid>
        <w:gridCol w:w="988"/>
        <w:gridCol w:w="3145"/>
        <w:gridCol w:w="2069"/>
        <w:gridCol w:w="1259"/>
        <w:gridCol w:w="1884"/>
      </w:tblGrid>
      <w:tr w:rsidR="00C14792" w:rsidRPr="00FE38A5" w14:paraId="64686912" w14:textId="77777777" w:rsidTr="00535BDC">
        <w:tc>
          <w:tcPr>
            <w:tcW w:w="988" w:type="dxa"/>
            <w:tcBorders>
              <w:top w:val="single" w:sz="4" w:space="0" w:color="auto"/>
              <w:left w:val="single" w:sz="4" w:space="0" w:color="auto"/>
              <w:bottom w:val="single" w:sz="4" w:space="0" w:color="auto"/>
              <w:right w:val="single" w:sz="4" w:space="0" w:color="auto"/>
            </w:tcBorders>
            <w:hideMark/>
          </w:tcPr>
          <w:p w14:paraId="0E64B060" w14:textId="77777777" w:rsidR="00C14792" w:rsidRPr="00FE38A5" w:rsidRDefault="00C14792" w:rsidP="00535BDC">
            <w:pPr>
              <w:spacing w:line="276" w:lineRule="auto"/>
              <w:jc w:val="center"/>
              <w:rPr>
                <w:rFonts w:eastAsia="Calibri"/>
                <w:b/>
              </w:rPr>
            </w:pPr>
            <w:r w:rsidRPr="00FE38A5">
              <w:rPr>
                <w:rFonts w:eastAsia="Calibri"/>
                <w:b/>
              </w:rPr>
              <w:t>S/No.</w:t>
            </w:r>
          </w:p>
        </w:tc>
        <w:tc>
          <w:tcPr>
            <w:tcW w:w="3147" w:type="dxa"/>
            <w:tcBorders>
              <w:top w:val="single" w:sz="4" w:space="0" w:color="auto"/>
              <w:left w:val="single" w:sz="4" w:space="0" w:color="auto"/>
              <w:bottom w:val="single" w:sz="4" w:space="0" w:color="auto"/>
              <w:right w:val="single" w:sz="4" w:space="0" w:color="auto"/>
            </w:tcBorders>
            <w:hideMark/>
          </w:tcPr>
          <w:p w14:paraId="47CF1749" w14:textId="77777777" w:rsidR="00C14792" w:rsidRPr="00FE38A5" w:rsidRDefault="00C14792" w:rsidP="00535BDC">
            <w:pPr>
              <w:spacing w:line="276" w:lineRule="auto"/>
              <w:jc w:val="center"/>
              <w:rPr>
                <w:rFonts w:eastAsia="Calibri"/>
                <w:b/>
              </w:rPr>
            </w:pPr>
            <w:r w:rsidRPr="00FE38A5">
              <w:rPr>
                <w:rFonts w:eastAsia="Calibri"/>
                <w: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EBD1F23" w14:textId="77777777" w:rsidR="00C14792" w:rsidRPr="00FE38A5" w:rsidRDefault="00C14792" w:rsidP="00535BDC">
            <w:pPr>
              <w:spacing w:line="276" w:lineRule="auto"/>
              <w:jc w:val="center"/>
              <w:rPr>
                <w:rFonts w:eastAsia="Calibri"/>
                <w:b/>
              </w:rPr>
            </w:pPr>
            <w:r w:rsidRPr="00FE38A5">
              <w:rPr>
                <w:rFonts w:eastAsia="Calibri"/>
                <w: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86076D3" w14:textId="77777777" w:rsidR="00C14792" w:rsidRPr="00FE38A5" w:rsidRDefault="00C14792" w:rsidP="00535BDC">
            <w:pPr>
              <w:spacing w:line="276" w:lineRule="auto"/>
              <w:jc w:val="center"/>
              <w:rPr>
                <w:rFonts w:eastAsia="Calibri"/>
                <w:b/>
              </w:rPr>
            </w:pPr>
            <w:r w:rsidRPr="00FE38A5">
              <w:rPr>
                <w:rFonts w:eastAsia="Calibri"/>
                <w:b/>
              </w:rPr>
              <w:t>Quantity</w:t>
            </w:r>
          </w:p>
        </w:tc>
        <w:tc>
          <w:tcPr>
            <w:tcW w:w="1885" w:type="dxa"/>
            <w:tcBorders>
              <w:top w:val="single" w:sz="4" w:space="0" w:color="auto"/>
              <w:left w:val="single" w:sz="4" w:space="0" w:color="auto"/>
              <w:bottom w:val="single" w:sz="4" w:space="0" w:color="auto"/>
              <w:right w:val="single" w:sz="4" w:space="0" w:color="auto"/>
            </w:tcBorders>
            <w:hideMark/>
          </w:tcPr>
          <w:p w14:paraId="57BB7942" w14:textId="77777777" w:rsidR="00C14792" w:rsidRPr="00FE38A5" w:rsidRDefault="00C14792" w:rsidP="00535BDC">
            <w:pPr>
              <w:spacing w:line="276" w:lineRule="auto"/>
              <w:jc w:val="center"/>
              <w:rPr>
                <w:rFonts w:eastAsia="Calibri"/>
                <w:b/>
              </w:rPr>
            </w:pPr>
            <w:r w:rsidRPr="00FE38A5">
              <w:rPr>
                <w:rFonts w:eastAsia="Calibri"/>
                <w:b/>
              </w:rPr>
              <w:t>Recommended Ratio</w:t>
            </w:r>
          </w:p>
          <w:p w14:paraId="4E27B570" w14:textId="77777777" w:rsidR="00C14792" w:rsidRPr="00FE38A5" w:rsidRDefault="00C14792" w:rsidP="00535BDC">
            <w:pPr>
              <w:spacing w:line="276" w:lineRule="auto"/>
              <w:jc w:val="center"/>
              <w:rPr>
                <w:rFonts w:eastAsia="Calibri"/>
                <w:bCs/>
              </w:rPr>
            </w:pPr>
            <w:r w:rsidRPr="00FE38A5">
              <w:rPr>
                <w:rFonts w:eastAsia="Calibri"/>
                <w:bCs/>
              </w:rPr>
              <w:t>(Item: Trainee)</w:t>
            </w:r>
          </w:p>
        </w:tc>
      </w:tr>
      <w:tr w:rsidR="00C14792" w:rsidRPr="00FE38A5" w14:paraId="2A4CD43E" w14:textId="77777777" w:rsidTr="00535BDC">
        <w:tc>
          <w:tcPr>
            <w:tcW w:w="988" w:type="dxa"/>
            <w:tcBorders>
              <w:top w:val="single" w:sz="4" w:space="0" w:color="auto"/>
              <w:left w:val="single" w:sz="4" w:space="0" w:color="auto"/>
              <w:bottom w:val="single" w:sz="4" w:space="0" w:color="auto"/>
              <w:right w:val="single" w:sz="4" w:space="0" w:color="auto"/>
            </w:tcBorders>
            <w:hideMark/>
          </w:tcPr>
          <w:p w14:paraId="1493BA26" w14:textId="77777777" w:rsidR="00C14792" w:rsidRPr="00FE38A5" w:rsidRDefault="00C14792" w:rsidP="00535BDC">
            <w:pPr>
              <w:spacing w:line="276" w:lineRule="auto"/>
              <w:rPr>
                <w:rFonts w:eastAsia="Calibri"/>
                <w:b/>
              </w:rPr>
            </w:pPr>
            <w:r w:rsidRPr="00FE38A5">
              <w:rPr>
                <w:rFonts w:eastAsia="Calibri"/>
                <w:b/>
              </w:rPr>
              <w:t>A</w:t>
            </w:r>
          </w:p>
        </w:tc>
        <w:tc>
          <w:tcPr>
            <w:tcW w:w="8362" w:type="dxa"/>
            <w:gridSpan w:val="4"/>
            <w:tcBorders>
              <w:top w:val="single" w:sz="4" w:space="0" w:color="auto"/>
              <w:left w:val="single" w:sz="4" w:space="0" w:color="auto"/>
              <w:bottom w:val="single" w:sz="4" w:space="0" w:color="auto"/>
              <w:right w:val="single" w:sz="4" w:space="0" w:color="auto"/>
            </w:tcBorders>
            <w:hideMark/>
          </w:tcPr>
          <w:p w14:paraId="0258F8C8" w14:textId="77777777" w:rsidR="00C14792" w:rsidRPr="00FE38A5" w:rsidRDefault="00C14792" w:rsidP="00535BDC">
            <w:pPr>
              <w:spacing w:line="276" w:lineRule="auto"/>
              <w:rPr>
                <w:rFonts w:eastAsia="Calibri"/>
                <w:b/>
              </w:rPr>
            </w:pPr>
            <w:r w:rsidRPr="00FE38A5">
              <w:rPr>
                <w:rFonts w:eastAsia="Calibri"/>
                <w:b/>
              </w:rPr>
              <w:t xml:space="preserve">Learning Materials </w:t>
            </w:r>
          </w:p>
        </w:tc>
      </w:tr>
      <w:tr w:rsidR="00C14792" w:rsidRPr="00FE38A5" w14:paraId="7BA7770D" w14:textId="77777777" w:rsidTr="00535BDC">
        <w:tc>
          <w:tcPr>
            <w:tcW w:w="988" w:type="dxa"/>
            <w:tcBorders>
              <w:top w:val="single" w:sz="4" w:space="0" w:color="auto"/>
              <w:left w:val="single" w:sz="4" w:space="0" w:color="auto"/>
              <w:bottom w:val="single" w:sz="4" w:space="0" w:color="auto"/>
              <w:right w:val="single" w:sz="4" w:space="0" w:color="auto"/>
            </w:tcBorders>
            <w:hideMark/>
          </w:tcPr>
          <w:p w14:paraId="60772238" w14:textId="77777777" w:rsidR="00C14792" w:rsidRPr="00FE38A5" w:rsidRDefault="00C14792" w:rsidP="00C14792">
            <w:pPr>
              <w:numPr>
                <w:ilvl w:val="3"/>
                <w:numId w:val="138"/>
              </w:numPr>
              <w:spacing w:line="276" w:lineRule="auto"/>
              <w:contextualSpacing/>
              <w:rPr>
                <w:rFonts w:eastAsia="Calibri"/>
                <w:bCs/>
              </w:rPr>
            </w:pPr>
            <w:r w:rsidRPr="00FE38A5">
              <w:rPr>
                <w:rFonts w:eastAsia="Calibri"/>
                <w:bCs/>
              </w:rPr>
              <w:t xml:space="preserve"> </w:t>
            </w:r>
          </w:p>
        </w:tc>
        <w:tc>
          <w:tcPr>
            <w:tcW w:w="3147" w:type="dxa"/>
            <w:tcBorders>
              <w:top w:val="single" w:sz="4" w:space="0" w:color="auto"/>
              <w:left w:val="single" w:sz="4" w:space="0" w:color="auto"/>
              <w:bottom w:val="single" w:sz="4" w:space="0" w:color="auto"/>
              <w:right w:val="single" w:sz="4" w:space="0" w:color="auto"/>
            </w:tcBorders>
            <w:hideMark/>
          </w:tcPr>
          <w:p w14:paraId="5568AB10" w14:textId="77777777" w:rsidR="00C14792" w:rsidRPr="00FE38A5" w:rsidRDefault="00C14792" w:rsidP="00535BDC">
            <w:pPr>
              <w:spacing w:line="276" w:lineRule="auto"/>
              <w:rPr>
                <w:rFonts w:eastAsia="Calibri"/>
                <w:bCs/>
              </w:rPr>
            </w:pPr>
            <w:r w:rsidRPr="00FE38A5">
              <w:rPr>
                <w:rFonts w:eastAsia="Calibri"/>
                <w:bCs/>
              </w:rPr>
              <w:t>Power point presentations</w:t>
            </w:r>
          </w:p>
        </w:tc>
        <w:tc>
          <w:tcPr>
            <w:tcW w:w="2070" w:type="dxa"/>
            <w:tcBorders>
              <w:top w:val="single" w:sz="4" w:space="0" w:color="auto"/>
              <w:left w:val="single" w:sz="4" w:space="0" w:color="auto"/>
              <w:bottom w:val="single" w:sz="4" w:space="0" w:color="auto"/>
              <w:right w:val="single" w:sz="4" w:space="0" w:color="auto"/>
            </w:tcBorders>
            <w:hideMark/>
          </w:tcPr>
          <w:p w14:paraId="2B777428" w14:textId="77777777" w:rsidR="00C14792" w:rsidRPr="00FE38A5" w:rsidRDefault="00C14792" w:rsidP="00535BDC">
            <w:pPr>
              <w:spacing w:line="276" w:lineRule="auto"/>
              <w:rPr>
                <w:rFonts w:eastAsia="Calibri"/>
                <w:bCs/>
              </w:rPr>
            </w:pPr>
            <w:r w:rsidRPr="00FE38A5">
              <w:rPr>
                <w:rFonts w:eastAsia="Calibri"/>
                <w:bCs/>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0AFF93A"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19F8DF9E"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45B39F66" w14:textId="77777777" w:rsidTr="00535BDC">
        <w:tc>
          <w:tcPr>
            <w:tcW w:w="988" w:type="dxa"/>
            <w:tcBorders>
              <w:top w:val="single" w:sz="4" w:space="0" w:color="auto"/>
              <w:left w:val="single" w:sz="4" w:space="0" w:color="auto"/>
              <w:bottom w:val="single" w:sz="4" w:space="0" w:color="auto"/>
              <w:right w:val="single" w:sz="4" w:space="0" w:color="auto"/>
            </w:tcBorders>
          </w:tcPr>
          <w:p w14:paraId="628F38F0" w14:textId="77777777" w:rsidR="00C14792" w:rsidRPr="00FE38A5" w:rsidRDefault="00C14792" w:rsidP="00C14792">
            <w:pPr>
              <w:numPr>
                <w:ilvl w:val="3"/>
                <w:numId w:val="138"/>
              </w:numPr>
              <w:spacing w:line="276" w:lineRule="auto"/>
              <w:contextualSpacing/>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B883BE9" w14:textId="77777777" w:rsidR="00C14792" w:rsidRPr="00FE38A5" w:rsidRDefault="00C14792" w:rsidP="00535BDC">
            <w:pPr>
              <w:spacing w:line="276" w:lineRule="auto"/>
              <w:rPr>
                <w:rFonts w:eastAsia="Calibri"/>
                <w:bCs/>
              </w:rPr>
            </w:pPr>
            <w:r w:rsidRPr="00FE38A5">
              <w:rPr>
                <w:rFonts w:eastAsia="Calibri"/>
                <w:lang w:val="en-US"/>
              </w:rPr>
              <w:t xml:space="preserve">Projector </w:t>
            </w:r>
          </w:p>
        </w:tc>
        <w:tc>
          <w:tcPr>
            <w:tcW w:w="2070" w:type="dxa"/>
            <w:tcBorders>
              <w:top w:val="single" w:sz="4" w:space="0" w:color="auto"/>
              <w:left w:val="single" w:sz="4" w:space="0" w:color="auto"/>
              <w:bottom w:val="single" w:sz="4" w:space="0" w:color="auto"/>
              <w:right w:val="single" w:sz="4" w:space="0" w:color="auto"/>
            </w:tcBorders>
            <w:hideMark/>
          </w:tcPr>
          <w:p w14:paraId="246F22A0" w14:textId="77777777" w:rsidR="00C14792" w:rsidRPr="00FE38A5" w:rsidRDefault="00C14792" w:rsidP="00535BDC">
            <w:pPr>
              <w:spacing w:line="276" w:lineRule="auto"/>
              <w:rPr>
                <w:rFonts w:eastAsia="Calibri"/>
                <w:bCs/>
              </w:rPr>
            </w:pPr>
            <w:r w:rsidRPr="00FE38A5">
              <w:rPr>
                <w:rFonts w:eastAsia="Calibri"/>
                <w:lang w:val="en-US"/>
              </w:rPr>
              <w:t>LCD</w:t>
            </w:r>
          </w:p>
        </w:tc>
        <w:tc>
          <w:tcPr>
            <w:tcW w:w="1260" w:type="dxa"/>
            <w:tcBorders>
              <w:top w:val="single" w:sz="4" w:space="0" w:color="auto"/>
              <w:left w:val="single" w:sz="4" w:space="0" w:color="auto"/>
              <w:bottom w:val="single" w:sz="4" w:space="0" w:color="auto"/>
              <w:right w:val="single" w:sz="4" w:space="0" w:color="auto"/>
            </w:tcBorders>
            <w:hideMark/>
          </w:tcPr>
          <w:p w14:paraId="56902AD1"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73C773D5"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4F9567E" w14:textId="77777777" w:rsidTr="00535BDC">
        <w:tc>
          <w:tcPr>
            <w:tcW w:w="988" w:type="dxa"/>
            <w:tcBorders>
              <w:top w:val="single" w:sz="4" w:space="0" w:color="auto"/>
              <w:left w:val="single" w:sz="4" w:space="0" w:color="auto"/>
              <w:bottom w:val="single" w:sz="4" w:space="0" w:color="auto"/>
              <w:right w:val="single" w:sz="4" w:space="0" w:color="auto"/>
            </w:tcBorders>
            <w:hideMark/>
          </w:tcPr>
          <w:p w14:paraId="16F6F0FC" w14:textId="77777777" w:rsidR="00C14792" w:rsidRPr="00FE38A5" w:rsidRDefault="00C14792" w:rsidP="00535BDC">
            <w:pPr>
              <w:spacing w:line="276" w:lineRule="auto"/>
              <w:rPr>
                <w:rFonts w:eastAsia="Calibri"/>
                <w:b/>
              </w:rPr>
            </w:pPr>
            <w:r w:rsidRPr="00FE38A5">
              <w:rPr>
                <w:rFonts w:eastAsia="Calibri"/>
                <w:b/>
              </w:rPr>
              <w:t>B</w:t>
            </w:r>
          </w:p>
        </w:tc>
        <w:tc>
          <w:tcPr>
            <w:tcW w:w="8362" w:type="dxa"/>
            <w:gridSpan w:val="4"/>
            <w:tcBorders>
              <w:top w:val="single" w:sz="4" w:space="0" w:color="auto"/>
              <w:left w:val="single" w:sz="4" w:space="0" w:color="auto"/>
              <w:bottom w:val="single" w:sz="4" w:space="0" w:color="auto"/>
              <w:right w:val="single" w:sz="4" w:space="0" w:color="auto"/>
            </w:tcBorders>
            <w:hideMark/>
          </w:tcPr>
          <w:p w14:paraId="1A87C0BA" w14:textId="77777777" w:rsidR="00C14792" w:rsidRPr="00FE38A5" w:rsidRDefault="00C14792" w:rsidP="00535BDC">
            <w:pPr>
              <w:spacing w:line="276" w:lineRule="auto"/>
              <w:rPr>
                <w:rFonts w:eastAsia="Calibri"/>
                <w:b/>
              </w:rPr>
            </w:pPr>
            <w:r w:rsidRPr="00FE38A5">
              <w:rPr>
                <w:rFonts w:eastAsia="Calibri"/>
                <w:b/>
              </w:rPr>
              <w:t>Learning Facilities &amp; infrastructure</w:t>
            </w:r>
          </w:p>
        </w:tc>
      </w:tr>
      <w:tr w:rsidR="00C14792" w:rsidRPr="00FE38A5" w14:paraId="6E9C6B85" w14:textId="77777777" w:rsidTr="00535BDC">
        <w:tc>
          <w:tcPr>
            <w:tcW w:w="988" w:type="dxa"/>
            <w:tcBorders>
              <w:top w:val="single" w:sz="4" w:space="0" w:color="auto"/>
              <w:left w:val="single" w:sz="4" w:space="0" w:color="auto"/>
              <w:bottom w:val="single" w:sz="4" w:space="0" w:color="auto"/>
              <w:right w:val="single" w:sz="4" w:space="0" w:color="auto"/>
            </w:tcBorders>
          </w:tcPr>
          <w:p w14:paraId="4C77FF15" w14:textId="77777777" w:rsidR="00C14792" w:rsidRPr="00FE38A5" w:rsidRDefault="00C14792" w:rsidP="00C14792">
            <w:pPr>
              <w:numPr>
                <w:ilvl w:val="3"/>
                <w:numId w:val="138"/>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3281A444" w14:textId="77777777" w:rsidR="00C14792" w:rsidRPr="00FE38A5" w:rsidRDefault="00C14792" w:rsidP="00535BDC">
            <w:pPr>
              <w:spacing w:line="276" w:lineRule="auto"/>
              <w:rPr>
                <w:rFonts w:eastAsia="Calibri"/>
                <w:bCs/>
              </w:rPr>
            </w:pPr>
            <w:r w:rsidRPr="00FE38A5">
              <w:rPr>
                <w:rFonts w:eastAsia="Calibri"/>
                <w:bCs/>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3287A42A" w14:textId="77777777" w:rsidR="00C14792" w:rsidRPr="00FE38A5" w:rsidRDefault="00C14792" w:rsidP="00535BDC">
            <w:pPr>
              <w:spacing w:line="276" w:lineRule="auto"/>
              <w:rPr>
                <w:rFonts w:eastAsia="Calibri"/>
                <w:b/>
              </w:rPr>
            </w:pPr>
            <w:r w:rsidRPr="00FE38A5">
              <w:rPr>
                <w:rFonts w:eastAsia="Calibri"/>
                <w:b/>
              </w:rPr>
              <w:t>72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18B1A279"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71B2ACCF"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11F567FA" w14:textId="77777777" w:rsidTr="00535BDC">
        <w:tc>
          <w:tcPr>
            <w:tcW w:w="988" w:type="dxa"/>
            <w:tcBorders>
              <w:top w:val="single" w:sz="4" w:space="0" w:color="auto"/>
              <w:left w:val="single" w:sz="4" w:space="0" w:color="auto"/>
              <w:bottom w:val="single" w:sz="4" w:space="0" w:color="auto"/>
              <w:right w:val="single" w:sz="4" w:space="0" w:color="auto"/>
            </w:tcBorders>
          </w:tcPr>
          <w:p w14:paraId="01D5C3EF" w14:textId="77777777" w:rsidR="00C14792" w:rsidRPr="00FE38A5" w:rsidRDefault="00C14792" w:rsidP="00C14792">
            <w:pPr>
              <w:numPr>
                <w:ilvl w:val="3"/>
                <w:numId w:val="138"/>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00CA499F" w14:textId="77777777" w:rsidR="00C14792" w:rsidRPr="00FE38A5" w:rsidRDefault="00C14792" w:rsidP="00535BDC">
            <w:pPr>
              <w:spacing w:line="276" w:lineRule="auto"/>
              <w:rPr>
                <w:rFonts w:eastAsia="Calibri"/>
                <w:bCs/>
              </w:rPr>
            </w:pPr>
            <w:r w:rsidRPr="00FE38A5">
              <w:rPr>
                <w:lang w:val="en-US"/>
              </w:rPr>
              <w:t xml:space="preserve">Food workshop </w:t>
            </w:r>
          </w:p>
        </w:tc>
        <w:tc>
          <w:tcPr>
            <w:tcW w:w="2070" w:type="dxa"/>
            <w:tcBorders>
              <w:top w:val="single" w:sz="4" w:space="0" w:color="auto"/>
              <w:left w:val="single" w:sz="4" w:space="0" w:color="auto"/>
              <w:bottom w:val="single" w:sz="4" w:space="0" w:color="auto"/>
              <w:right w:val="single" w:sz="4" w:space="0" w:color="auto"/>
            </w:tcBorders>
            <w:hideMark/>
          </w:tcPr>
          <w:p w14:paraId="6B77092A" w14:textId="77777777" w:rsidR="00C14792" w:rsidRPr="00FE38A5" w:rsidRDefault="00C14792" w:rsidP="00535BDC">
            <w:pPr>
              <w:spacing w:line="276" w:lineRule="auto"/>
              <w:rPr>
                <w:rFonts w:eastAsia="Calibri"/>
                <w:b/>
              </w:rPr>
            </w:pPr>
            <w:r w:rsidRPr="00FE38A5">
              <w:rPr>
                <w:rFonts w:eastAsia="Calibri"/>
                <w:b/>
              </w:rPr>
              <w:t>72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50A78E21"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47047B27"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02EEFCF" w14:textId="77777777" w:rsidTr="00535BDC">
        <w:tc>
          <w:tcPr>
            <w:tcW w:w="988" w:type="dxa"/>
            <w:tcBorders>
              <w:top w:val="single" w:sz="4" w:space="0" w:color="auto"/>
              <w:left w:val="single" w:sz="4" w:space="0" w:color="auto"/>
              <w:bottom w:val="single" w:sz="4" w:space="0" w:color="auto"/>
              <w:right w:val="single" w:sz="4" w:space="0" w:color="auto"/>
            </w:tcBorders>
          </w:tcPr>
          <w:p w14:paraId="0EA2AF60" w14:textId="77777777" w:rsidR="00C14792" w:rsidRPr="00FE38A5" w:rsidRDefault="00C14792" w:rsidP="00C14792">
            <w:pPr>
              <w:numPr>
                <w:ilvl w:val="3"/>
                <w:numId w:val="138"/>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122EA947" w14:textId="77777777" w:rsidR="00C14792" w:rsidRPr="00FE38A5" w:rsidRDefault="00C14792" w:rsidP="00535BDC">
            <w:pPr>
              <w:spacing w:line="276" w:lineRule="auto"/>
              <w:rPr>
                <w:rFonts w:eastAsia="Calibri"/>
                <w:bCs/>
              </w:rPr>
            </w:pPr>
            <w:r w:rsidRPr="00FE38A5">
              <w:rPr>
                <w:lang w:val="en-US"/>
              </w:rPr>
              <w:t>Food microbiological laboratory</w:t>
            </w:r>
          </w:p>
        </w:tc>
        <w:tc>
          <w:tcPr>
            <w:tcW w:w="2070" w:type="dxa"/>
            <w:tcBorders>
              <w:top w:val="single" w:sz="4" w:space="0" w:color="auto"/>
              <w:left w:val="single" w:sz="4" w:space="0" w:color="auto"/>
              <w:bottom w:val="single" w:sz="4" w:space="0" w:color="auto"/>
              <w:right w:val="single" w:sz="4" w:space="0" w:color="auto"/>
            </w:tcBorders>
            <w:hideMark/>
          </w:tcPr>
          <w:p w14:paraId="2320D380" w14:textId="77777777" w:rsidR="00C14792" w:rsidRPr="00FE38A5" w:rsidRDefault="00C14792" w:rsidP="00535BDC">
            <w:pPr>
              <w:spacing w:line="276" w:lineRule="auto"/>
              <w:rPr>
                <w:rFonts w:eastAsia="Calibri"/>
                <w:b/>
              </w:rPr>
            </w:pPr>
            <w:r w:rsidRPr="00FE38A5">
              <w:rPr>
                <w:rFonts w:eastAsia="Calibri"/>
                <w:b/>
              </w:rPr>
              <w:t>72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3D5E8CA6"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6F468A27"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2CC8290" w14:textId="77777777" w:rsidTr="00535BDC">
        <w:tc>
          <w:tcPr>
            <w:tcW w:w="988" w:type="dxa"/>
            <w:tcBorders>
              <w:top w:val="single" w:sz="4" w:space="0" w:color="auto"/>
              <w:left w:val="single" w:sz="4" w:space="0" w:color="auto"/>
              <w:bottom w:val="single" w:sz="4" w:space="0" w:color="auto"/>
              <w:right w:val="single" w:sz="4" w:space="0" w:color="auto"/>
            </w:tcBorders>
          </w:tcPr>
          <w:p w14:paraId="23B29292" w14:textId="77777777" w:rsidR="00C14792" w:rsidRPr="00FE38A5" w:rsidRDefault="00C14792" w:rsidP="00C14792">
            <w:pPr>
              <w:numPr>
                <w:ilvl w:val="3"/>
                <w:numId w:val="138"/>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14ADB1A0" w14:textId="77777777" w:rsidR="00C14792" w:rsidRPr="00FE38A5" w:rsidRDefault="00C14792" w:rsidP="00535BDC">
            <w:pPr>
              <w:spacing w:line="276" w:lineRule="auto"/>
              <w:rPr>
                <w:rFonts w:eastAsia="Calibri"/>
                <w:bCs/>
              </w:rPr>
            </w:pPr>
            <w:r w:rsidRPr="00FE38A5">
              <w:rPr>
                <w:lang w:val="en-US"/>
              </w:rPr>
              <w:t>Food chemistry laboratory</w:t>
            </w:r>
          </w:p>
        </w:tc>
        <w:tc>
          <w:tcPr>
            <w:tcW w:w="2070" w:type="dxa"/>
            <w:tcBorders>
              <w:top w:val="single" w:sz="4" w:space="0" w:color="auto"/>
              <w:left w:val="single" w:sz="4" w:space="0" w:color="auto"/>
              <w:bottom w:val="single" w:sz="4" w:space="0" w:color="auto"/>
              <w:right w:val="single" w:sz="4" w:space="0" w:color="auto"/>
            </w:tcBorders>
          </w:tcPr>
          <w:p w14:paraId="66840D08" w14:textId="77777777" w:rsidR="00C14792" w:rsidRPr="00FE38A5" w:rsidRDefault="00C14792" w:rsidP="00535BDC">
            <w:pPr>
              <w:spacing w:line="276" w:lineRule="auto"/>
              <w:rPr>
                <w:rFonts w:eastAsia="Calibri"/>
                <w:b/>
              </w:rPr>
            </w:pPr>
          </w:p>
        </w:tc>
        <w:tc>
          <w:tcPr>
            <w:tcW w:w="1260" w:type="dxa"/>
            <w:tcBorders>
              <w:top w:val="single" w:sz="4" w:space="0" w:color="auto"/>
              <w:left w:val="single" w:sz="4" w:space="0" w:color="auto"/>
              <w:bottom w:val="single" w:sz="4" w:space="0" w:color="auto"/>
              <w:right w:val="single" w:sz="4" w:space="0" w:color="auto"/>
            </w:tcBorders>
            <w:hideMark/>
          </w:tcPr>
          <w:p w14:paraId="72F4D7CD"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3607C2E4"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BC45EFB" w14:textId="77777777" w:rsidTr="00535BDC">
        <w:tc>
          <w:tcPr>
            <w:tcW w:w="988" w:type="dxa"/>
            <w:tcBorders>
              <w:top w:val="single" w:sz="4" w:space="0" w:color="auto"/>
              <w:left w:val="single" w:sz="4" w:space="0" w:color="auto"/>
              <w:bottom w:val="single" w:sz="4" w:space="0" w:color="auto"/>
              <w:right w:val="single" w:sz="4" w:space="0" w:color="auto"/>
            </w:tcBorders>
          </w:tcPr>
          <w:p w14:paraId="5AB9B111" w14:textId="77777777" w:rsidR="00C14792" w:rsidRPr="00FE38A5" w:rsidRDefault="00C14792" w:rsidP="00C14792">
            <w:pPr>
              <w:numPr>
                <w:ilvl w:val="3"/>
                <w:numId w:val="138"/>
              </w:numPr>
              <w:spacing w:line="276" w:lineRule="auto"/>
              <w:contextualSpacing/>
              <w:rPr>
                <w:rFonts w:eastAsia="Calibri"/>
                <w:b/>
              </w:rPr>
            </w:pPr>
          </w:p>
        </w:tc>
        <w:tc>
          <w:tcPr>
            <w:tcW w:w="3147" w:type="dxa"/>
            <w:tcBorders>
              <w:top w:val="single" w:sz="4" w:space="0" w:color="auto"/>
              <w:left w:val="single" w:sz="4" w:space="0" w:color="auto"/>
              <w:bottom w:val="single" w:sz="4" w:space="0" w:color="auto"/>
              <w:right w:val="single" w:sz="4" w:space="0" w:color="auto"/>
            </w:tcBorders>
            <w:hideMark/>
          </w:tcPr>
          <w:p w14:paraId="20CAC274" w14:textId="77777777" w:rsidR="00C14792" w:rsidRPr="00FE38A5" w:rsidRDefault="00C14792" w:rsidP="00535BDC">
            <w:pPr>
              <w:spacing w:line="276" w:lineRule="auto"/>
              <w:rPr>
                <w:lang w:val="en-US"/>
              </w:rPr>
            </w:pPr>
            <w:r w:rsidRPr="00FE38A5">
              <w:rPr>
                <w:lang w:val="en-US"/>
              </w:rPr>
              <w:t xml:space="preserve">Cold room </w:t>
            </w:r>
          </w:p>
        </w:tc>
        <w:tc>
          <w:tcPr>
            <w:tcW w:w="2070" w:type="dxa"/>
            <w:tcBorders>
              <w:top w:val="single" w:sz="4" w:space="0" w:color="auto"/>
              <w:left w:val="single" w:sz="4" w:space="0" w:color="auto"/>
              <w:bottom w:val="single" w:sz="4" w:space="0" w:color="auto"/>
              <w:right w:val="single" w:sz="4" w:space="0" w:color="auto"/>
            </w:tcBorders>
            <w:hideMark/>
          </w:tcPr>
          <w:p w14:paraId="1D92977C" w14:textId="77777777" w:rsidR="00C14792" w:rsidRPr="00FE38A5" w:rsidRDefault="00C14792" w:rsidP="00535BDC">
            <w:pPr>
              <w:spacing w:line="276" w:lineRule="auto"/>
              <w:rPr>
                <w:rFonts w:eastAsia="Calibri"/>
                <w:b/>
              </w:rPr>
            </w:pPr>
            <w:r w:rsidRPr="00FE38A5">
              <w:rPr>
                <w:rFonts w:eastAsia="Calibri"/>
                <w:b/>
              </w:rPr>
              <w:t>22 m</w:t>
            </w:r>
            <w:r w:rsidRPr="00FE38A5">
              <w:rPr>
                <w:rFonts w:eastAsia="Calibri"/>
                <w:b/>
                <w:vertAlign w:val="superscript"/>
              </w:rPr>
              <w:t>2</w:t>
            </w:r>
          </w:p>
        </w:tc>
        <w:tc>
          <w:tcPr>
            <w:tcW w:w="1260" w:type="dxa"/>
            <w:tcBorders>
              <w:top w:val="single" w:sz="4" w:space="0" w:color="auto"/>
              <w:left w:val="single" w:sz="4" w:space="0" w:color="auto"/>
              <w:bottom w:val="single" w:sz="4" w:space="0" w:color="auto"/>
              <w:right w:val="single" w:sz="4" w:space="0" w:color="auto"/>
            </w:tcBorders>
            <w:hideMark/>
          </w:tcPr>
          <w:p w14:paraId="1BCA447E"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39B26473"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96522BD" w14:textId="77777777" w:rsidTr="00535BDC">
        <w:tc>
          <w:tcPr>
            <w:tcW w:w="988" w:type="dxa"/>
            <w:tcBorders>
              <w:top w:val="single" w:sz="4" w:space="0" w:color="auto"/>
              <w:left w:val="single" w:sz="4" w:space="0" w:color="auto"/>
              <w:bottom w:val="single" w:sz="4" w:space="0" w:color="auto"/>
              <w:right w:val="single" w:sz="4" w:space="0" w:color="auto"/>
            </w:tcBorders>
          </w:tcPr>
          <w:p w14:paraId="077C7670" w14:textId="77777777" w:rsidR="00C14792" w:rsidRPr="00FE38A5" w:rsidRDefault="00C14792" w:rsidP="00535BDC">
            <w:pPr>
              <w:spacing w:line="276" w:lineRule="auto"/>
              <w:rPr>
                <w:rFonts w:eastAsia="Calibri"/>
                <w:b/>
              </w:rPr>
            </w:pPr>
          </w:p>
        </w:tc>
        <w:tc>
          <w:tcPr>
            <w:tcW w:w="3147" w:type="dxa"/>
            <w:tcBorders>
              <w:top w:val="single" w:sz="4" w:space="0" w:color="auto"/>
              <w:left w:val="single" w:sz="4" w:space="0" w:color="auto"/>
              <w:bottom w:val="single" w:sz="4" w:space="0" w:color="auto"/>
              <w:right w:val="single" w:sz="4" w:space="0" w:color="auto"/>
            </w:tcBorders>
          </w:tcPr>
          <w:p w14:paraId="4CD86374" w14:textId="77777777" w:rsidR="00C14792" w:rsidRPr="00FE38A5" w:rsidRDefault="00C14792" w:rsidP="00535BDC">
            <w:pPr>
              <w:spacing w:line="276" w:lineRule="auto"/>
              <w:rPr>
                <w:lang w:val="en-US"/>
              </w:rPr>
            </w:pPr>
          </w:p>
        </w:tc>
        <w:tc>
          <w:tcPr>
            <w:tcW w:w="2070" w:type="dxa"/>
            <w:tcBorders>
              <w:top w:val="single" w:sz="4" w:space="0" w:color="auto"/>
              <w:left w:val="single" w:sz="4" w:space="0" w:color="auto"/>
              <w:bottom w:val="single" w:sz="4" w:space="0" w:color="auto"/>
              <w:right w:val="single" w:sz="4" w:space="0" w:color="auto"/>
            </w:tcBorders>
          </w:tcPr>
          <w:p w14:paraId="246C3EE5" w14:textId="77777777" w:rsidR="00C14792" w:rsidRPr="00FE38A5" w:rsidRDefault="00C14792" w:rsidP="00535BDC">
            <w:pPr>
              <w:spacing w:line="276" w:lineRule="auto"/>
              <w:rPr>
                <w:rFonts w:eastAsia="Calibri"/>
                <w:b/>
              </w:rPr>
            </w:pPr>
          </w:p>
        </w:tc>
        <w:tc>
          <w:tcPr>
            <w:tcW w:w="1260" w:type="dxa"/>
            <w:tcBorders>
              <w:top w:val="single" w:sz="4" w:space="0" w:color="auto"/>
              <w:left w:val="single" w:sz="4" w:space="0" w:color="auto"/>
              <w:bottom w:val="single" w:sz="4" w:space="0" w:color="auto"/>
              <w:right w:val="single" w:sz="4" w:space="0" w:color="auto"/>
            </w:tcBorders>
          </w:tcPr>
          <w:p w14:paraId="67B5A44A" w14:textId="77777777" w:rsidR="00C14792" w:rsidRPr="00FE38A5" w:rsidRDefault="00C14792" w:rsidP="00535BDC">
            <w:pPr>
              <w:spacing w:line="276" w:lineRule="auto"/>
              <w:rPr>
                <w:rFonts w:eastAsia="Calibri"/>
                <w:bCs/>
              </w:rPr>
            </w:pPr>
          </w:p>
        </w:tc>
        <w:tc>
          <w:tcPr>
            <w:tcW w:w="1885" w:type="dxa"/>
            <w:tcBorders>
              <w:top w:val="single" w:sz="4" w:space="0" w:color="auto"/>
              <w:left w:val="single" w:sz="4" w:space="0" w:color="auto"/>
              <w:bottom w:val="single" w:sz="4" w:space="0" w:color="auto"/>
              <w:right w:val="single" w:sz="4" w:space="0" w:color="auto"/>
            </w:tcBorders>
          </w:tcPr>
          <w:p w14:paraId="3E6CA790" w14:textId="77777777" w:rsidR="00C14792" w:rsidRPr="00FE38A5" w:rsidRDefault="00C14792" w:rsidP="00535BDC">
            <w:pPr>
              <w:spacing w:line="276" w:lineRule="auto"/>
              <w:rPr>
                <w:rFonts w:eastAsia="Calibri"/>
                <w:bCs/>
              </w:rPr>
            </w:pPr>
          </w:p>
        </w:tc>
      </w:tr>
      <w:tr w:rsidR="00C14792" w:rsidRPr="00FE38A5" w14:paraId="161A4B52" w14:textId="77777777" w:rsidTr="00535BDC">
        <w:tc>
          <w:tcPr>
            <w:tcW w:w="988" w:type="dxa"/>
            <w:tcBorders>
              <w:top w:val="single" w:sz="4" w:space="0" w:color="auto"/>
              <w:left w:val="single" w:sz="4" w:space="0" w:color="auto"/>
              <w:bottom w:val="single" w:sz="4" w:space="0" w:color="auto"/>
              <w:right w:val="single" w:sz="4" w:space="0" w:color="auto"/>
            </w:tcBorders>
            <w:hideMark/>
          </w:tcPr>
          <w:p w14:paraId="67F2AE49" w14:textId="77777777" w:rsidR="00C14792" w:rsidRPr="00FE38A5" w:rsidRDefault="00C14792" w:rsidP="00535BDC">
            <w:pPr>
              <w:spacing w:line="276" w:lineRule="auto"/>
              <w:rPr>
                <w:rFonts w:eastAsia="Calibri"/>
                <w:b/>
              </w:rPr>
            </w:pPr>
            <w:r w:rsidRPr="00FE38A5">
              <w:rPr>
                <w:rFonts w:eastAsia="Calibri"/>
                <w:b/>
              </w:rPr>
              <w:t>C</w:t>
            </w:r>
          </w:p>
        </w:tc>
        <w:tc>
          <w:tcPr>
            <w:tcW w:w="8362" w:type="dxa"/>
            <w:gridSpan w:val="4"/>
            <w:tcBorders>
              <w:top w:val="single" w:sz="4" w:space="0" w:color="auto"/>
              <w:left w:val="single" w:sz="4" w:space="0" w:color="auto"/>
              <w:bottom w:val="single" w:sz="4" w:space="0" w:color="auto"/>
              <w:right w:val="single" w:sz="4" w:space="0" w:color="auto"/>
            </w:tcBorders>
            <w:hideMark/>
          </w:tcPr>
          <w:p w14:paraId="6415097F" w14:textId="77777777" w:rsidR="00C14792" w:rsidRPr="00FE38A5" w:rsidRDefault="00C14792" w:rsidP="00535BDC">
            <w:pPr>
              <w:spacing w:line="276" w:lineRule="auto"/>
              <w:rPr>
                <w:rFonts w:eastAsia="Calibri"/>
                <w:b/>
              </w:rPr>
            </w:pPr>
            <w:r w:rsidRPr="00FE38A5">
              <w:rPr>
                <w:rFonts w:eastAsia="Calibri"/>
                <w:b/>
              </w:rPr>
              <w:t>Consumable materials</w:t>
            </w:r>
          </w:p>
        </w:tc>
      </w:tr>
      <w:tr w:rsidR="00C14792" w:rsidRPr="00FE38A5" w14:paraId="3A3E0192" w14:textId="77777777" w:rsidTr="00535BDC">
        <w:tc>
          <w:tcPr>
            <w:tcW w:w="988" w:type="dxa"/>
            <w:tcBorders>
              <w:top w:val="single" w:sz="4" w:space="0" w:color="auto"/>
              <w:left w:val="single" w:sz="4" w:space="0" w:color="auto"/>
              <w:bottom w:val="single" w:sz="4" w:space="0" w:color="auto"/>
              <w:right w:val="single" w:sz="4" w:space="0" w:color="auto"/>
            </w:tcBorders>
          </w:tcPr>
          <w:p w14:paraId="09C837C6" w14:textId="77777777" w:rsidR="00C14792" w:rsidRPr="00FE38A5" w:rsidRDefault="00C14792" w:rsidP="00C14792">
            <w:pPr>
              <w:numPr>
                <w:ilvl w:val="0"/>
                <w:numId w:val="139"/>
              </w:numPr>
              <w:spacing w:line="276" w:lineRule="auto"/>
              <w:contextualSpacing/>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1105622" w14:textId="77777777" w:rsidR="00C14792" w:rsidRPr="00FE38A5" w:rsidRDefault="00C14792" w:rsidP="00535BDC">
            <w:pPr>
              <w:spacing w:line="276" w:lineRule="auto"/>
              <w:rPr>
                <w:rFonts w:eastAsia="Calibri"/>
                <w:bCs/>
              </w:rPr>
            </w:pPr>
            <w:r w:rsidRPr="00FE38A5">
              <w:rPr>
                <w:rFonts w:eastAsia="Calibri"/>
                <w:bCs/>
                <w:lang w:val="en-US"/>
              </w:rPr>
              <w:t>Artificial casings</w:t>
            </w:r>
          </w:p>
        </w:tc>
        <w:tc>
          <w:tcPr>
            <w:tcW w:w="2070" w:type="dxa"/>
            <w:tcBorders>
              <w:top w:val="single" w:sz="4" w:space="0" w:color="auto"/>
              <w:left w:val="single" w:sz="4" w:space="0" w:color="auto"/>
              <w:bottom w:val="single" w:sz="4" w:space="0" w:color="auto"/>
              <w:right w:val="single" w:sz="4" w:space="0" w:color="auto"/>
            </w:tcBorders>
          </w:tcPr>
          <w:p w14:paraId="4AC540D3"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C54BCC4"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29DA6413"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7D7A5D24" w14:textId="77777777" w:rsidTr="00535BDC">
        <w:tc>
          <w:tcPr>
            <w:tcW w:w="988" w:type="dxa"/>
            <w:tcBorders>
              <w:top w:val="single" w:sz="4" w:space="0" w:color="auto"/>
              <w:left w:val="single" w:sz="4" w:space="0" w:color="auto"/>
              <w:bottom w:val="single" w:sz="4" w:space="0" w:color="auto"/>
              <w:right w:val="single" w:sz="4" w:space="0" w:color="auto"/>
            </w:tcBorders>
          </w:tcPr>
          <w:p w14:paraId="77CF219E"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0499399" w14:textId="77777777" w:rsidR="00C14792" w:rsidRPr="00FE38A5" w:rsidRDefault="00C14792" w:rsidP="00535BDC">
            <w:pPr>
              <w:spacing w:line="276" w:lineRule="auto"/>
              <w:rPr>
                <w:rFonts w:eastAsia="Calibri"/>
                <w:bCs/>
              </w:rPr>
            </w:pPr>
            <w:r w:rsidRPr="00FE38A5">
              <w:rPr>
                <w:rFonts w:eastAsia="Calibri"/>
                <w:lang w:val="en-US"/>
              </w:rPr>
              <w:t xml:space="preserve"> Curing salts </w:t>
            </w:r>
          </w:p>
        </w:tc>
        <w:tc>
          <w:tcPr>
            <w:tcW w:w="2070" w:type="dxa"/>
            <w:tcBorders>
              <w:top w:val="single" w:sz="4" w:space="0" w:color="auto"/>
              <w:left w:val="single" w:sz="4" w:space="0" w:color="auto"/>
              <w:bottom w:val="single" w:sz="4" w:space="0" w:color="auto"/>
              <w:right w:val="single" w:sz="4" w:space="0" w:color="auto"/>
            </w:tcBorders>
            <w:hideMark/>
          </w:tcPr>
          <w:p w14:paraId="01B02F53" w14:textId="77777777" w:rsidR="00C14792" w:rsidRPr="00FE38A5" w:rsidRDefault="00C14792" w:rsidP="00535BDC">
            <w:pPr>
              <w:spacing w:line="276" w:lineRule="auto"/>
              <w:rPr>
                <w:rFonts w:eastAsia="Calibri"/>
                <w:bCs/>
              </w:rPr>
            </w:pPr>
            <w:r w:rsidRPr="00FE38A5">
              <w:rPr>
                <w:rFonts w:eastAsia="Calibri"/>
                <w:lang w:val="en-US"/>
              </w:rPr>
              <w:t>(enough)</w:t>
            </w:r>
          </w:p>
        </w:tc>
        <w:tc>
          <w:tcPr>
            <w:tcW w:w="1260" w:type="dxa"/>
            <w:tcBorders>
              <w:top w:val="single" w:sz="4" w:space="0" w:color="auto"/>
              <w:left w:val="single" w:sz="4" w:space="0" w:color="auto"/>
              <w:bottom w:val="single" w:sz="4" w:space="0" w:color="auto"/>
              <w:right w:val="single" w:sz="4" w:space="0" w:color="auto"/>
            </w:tcBorders>
            <w:hideMark/>
          </w:tcPr>
          <w:p w14:paraId="5F14355A" w14:textId="77777777" w:rsidR="00C14792" w:rsidRPr="00FE38A5" w:rsidRDefault="00C14792" w:rsidP="00535BDC">
            <w:pPr>
              <w:spacing w:line="276" w:lineRule="auto"/>
              <w:rPr>
                <w:rFonts w:eastAsia="Calibri"/>
                <w:bCs/>
              </w:rPr>
            </w:pPr>
            <w:r w:rsidRPr="00FE38A5">
              <w:rPr>
                <w:rFonts w:eastAsia="Calibri"/>
                <w:bCs/>
              </w:rPr>
              <w:t xml:space="preserve">Various </w:t>
            </w:r>
          </w:p>
        </w:tc>
        <w:tc>
          <w:tcPr>
            <w:tcW w:w="1885" w:type="dxa"/>
            <w:tcBorders>
              <w:top w:val="single" w:sz="4" w:space="0" w:color="auto"/>
              <w:left w:val="single" w:sz="4" w:space="0" w:color="auto"/>
              <w:bottom w:val="single" w:sz="4" w:space="0" w:color="auto"/>
              <w:right w:val="single" w:sz="4" w:space="0" w:color="auto"/>
            </w:tcBorders>
          </w:tcPr>
          <w:p w14:paraId="254FB25D" w14:textId="77777777" w:rsidR="00C14792" w:rsidRPr="00FE38A5" w:rsidRDefault="00C14792" w:rsidP="00535BDC">
            <w:pPr>
              <w:spacing w:line="276" w:lineRule="auto"/>
              <w:rPr>
                <w:rFonts w:eastAsia="Calibri"/>
                <w:bCs/>
              </w:rPr>
            </w:pPr>
          </w:p>
        </w:tc>
      </w:tr>
      <w:tr w:rsidR="00C14792" w:rsidRPr="00FE38A5" w14:paraId="2A57A70E" w14:textId="77777777" w:rsidTr="00535BDC">
        <w:tc>
          <w:tcPr>
            <w:tcW w:w="988" w:type="dxa"/>
            <w:tcBorders>
              <w:top w:val="single" w:sz="4" w:space="0" w:color="auto"/>
              <w:left w:val="single" w:sz="4" w:space="0" w:color="auto"/>
              <w:bottom w:val="single" w:sz="4" w:space="0" w:color="auto"/>
              <w:right w:val="single" w:sz="4" w:space="0" w:color="auto"/>
            </w:tcBorders>
          </w:tcPr>
          <w:p w14:paraId="5A543998"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C325E73" w14:textId="77777777" w:rsidR="00C14792" w:rsidRPr="00FE38A5" w:rsidRDefault="00C14792" w:rsidP="00535BDC">
            <w:pPr>
              <w:spacing w:line="276" w:lineRule="auto"/>
              <w:rPr>
                <w:rFonts w:eastAsia="Calibri"/>
                <w:bCs/>
              </w:rPr>
            </w:pPr>
            <w:r w:rsidRPr="00FE38A5">
              <w:rPr>
                <w:rFonts w:eastAsia="Calibri"/>
                <w:lang w:val="en-US"/>
              </w:rPr>
              <w:t>Microbiological Test Kits</w:t>
            </w:r>
          </w:p>
        </w:tc>
        <w:tc>
          <w:tcPr>
            <w:tcW w:w="2070" w:type="dxa"/>
            <w:tcBorders>
              <w:top w:val="single" w:sz="4" w:space="0" w:color="auto"/>
              <w:left w:val="single" w:sz="4" w:space="0" w:color="auto"/>
              <w:bottom w:val="single" w:sz="4" w:space="0" w:color="auto"/>
              <w:right w:val="single" w:sz="4" w:space="0" w:color="auto"/>
            </w:tcBorders>
          </w:tcPr>
          <w:p w14:paraId="635E40A2"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1E2858E"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5A2A7858"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315DE07A" w14:textId="77777777" w:rsidTr="00535BDC">
        <w:tc>
          <w:tcPr>
            <w:tcW w:w="988" w:type="dxa"/>
            <w:tcBorders>
              <w:top w:val="single" w:sz="4" w:space="0" w:color="auto"/>
              <w:left w:val="single" w:sz="4" w:space="0" w:color="auto"/>
              <w:bottom w:val="single" w:sz="4" w:space="0" w:color="auto"/>
              <w:right w:val="single" w:sz="4" w:space="0" w:color="auto"/>
            </w:tcBorders>
          </w:tcPr>
          <w:p w14:paraId="7FB08AD1"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32CA5FC0" w14:textId="77777777" w:rsidR="00C14792" w:rsidRPr="00FE38A5" w:rsidRDefault="00C14792" w:rsidP="00535BDC">
            <w:pPr>
              <w:spacing w:line="276" w:lineRule="auto"/>
              <w:rPr>
                <w:rFonts w:eastAsia="Calibri"/>
                <w:lang w:val="en-US"/>
              </w:rPr>
            </w:pPr>
            <w:r w:rsidRPr="00FE38A5">
              <w:rPr>
                <w:rFonts w:eastAsia="Calibri"/>
                <w:lang w:val="en-US"/>
              </w:rPr>
              <w:t xml:space="preserve">Meat </w:t>
            </w:r>
          </w:p>
        </w:tc>
        <w:tc>
          <w:tcPr>
            <w:tcW w:w="2070" w:type="dxa"/>
            <w:tcBorders>
              <w:top w:val="single" w:sz="4" w:space="0" w:color="auto"/>
              <w:left w:val="single" w:sz="4" w:space="0" w:color="auto"/>
              <w:bottom w:val="single" w:sz="4" w:space="0" w:color="auto"/>
              <w:right w:val="single" w:sz="4" w:space="0" w:color="auto"/>
            </w:tcBorders>
          </w:tcPr>
          <w:p w14:paraId="18C80AEA"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4D577565" w14:textId="77777777" w:rsidR="00C14792" w:rsidRPr="00FE38A5" w:rsidRDefault="00C14792" w:rsidP="00535BDC">
            <w:pPr>
              <w:spacing w:line="276" w:lineRule="auto"/>
              <w:rPr>
                <w:rFonts w:eastAsia="Calibri"/>
                <w:bCs/>
              </w:rPr>
            </w:pPr>
            <w:r w:rsidRPr="00FE38A5">
              <w:rPr>
                <w:rFonts w:eastAsia="Calibri"/>
                <w:bCs/>
              </w:rPr>
              <w:t>10kg</w:t>
            </w:r>
          </w:p>
        </w:tc>
        <w:tc>
          <w:tcPr>
            <w:tcW w:w="1885" w:type="dxa"/>
            <w:tcBorders>
              <w:top w:val="single" w:sz="4" w:space="0" w:color="auto"/>
              <w:left w:val="single" w:sz="4" w:space="0" w:color="auto"/>
              <w:bottom w:val="single" w:sz="4" w:space="0" w:color="auto"/>
              <w:right w:val="single" w:sz="4" w:space="0" w:color="auto"/>
            </w:tcBorders>
            <w:hideMark/>
          </w:tcPr>
          <w:p w14:paraId="2F3F7AFC" w14:textId="77777777" w:rsidR="00C14792" w:rsidRPr="00FE38A5" w:rsidRDefault="00C14792" w:rsidP="00535BDC">
            <w:pPr>
              <w:spacing w:line="276" w:lineRule="auto"/>
              <w:rPr>
                <w:rFonts w:eastAsia="Calibri"/>
                <w:bCs/>
              </w:rPr>
            </w:pPr>
            <w:r w:rsidRPr="00FE38A5">
              <w:rPr>
                <w:rFonts w:eastAsia="Calibri"/>
                <w:bCs/>
              </w:rPr>
              <w:t>10:25</w:t>
            </w:r>
          </w:p>
        </w:tc>
      </w:tr>
      <w:tr w:rsidR="00C14792" w:rsidRPr="00FE38A5" w14:paraId="124EE856" w14:textId="77777777" w:rsidTr="00535BDC">
        <w:tc>
          <w:tcPr>
            <w:tcW w:w="988" w:type="dxa"/>
            <w:tcBorders>
              <w:top w:val="single" w:sz="4" w:space="0" w:color="auto"/>
              <w:left w:val="single" w:sz="4" w:space="0" w:color="auto"/>
              <w:bottom w:val="single" w:sz="4" w:space="0" w:color="auto"/>
              <w:right w:val="single" w:sz="4" w:space="0" w:color="auto"/>
            </w:tcBorders>
            <w:hideMark/>
          </w:tcPr>
          <w:p w14:paraId="7979745F" w14:textId="77777777" w:rsidR="00C14792" w:rsidRPr="00FE38A5" w:rsidRDefault="00C14792" w:rsidP="00535BDC">
            <w:pPr>
              <w:spacing w:line="276" w:lineRule="auto"/>
              <w:rPr>
                <w:rFonts w:eastAsia="Calibri"/>
                <w:b/>
              </w:rPr>
            </w:pPr>
            <w:r w:rsidRPr="00FE38A5">
              <w:rPr>
                <w:rFonts w:eastAsia="Calibri"/>
                <w:b/>
              </w:rPr>
              <w:t>D</w:t>
            </w:r>
          </w:p>
        </w:tc>
        <w:tc>
          <w:tcPr>
            <w:tcW w:w="8362" w:type="dxa"/>
            <w:gridSpan w:val="4"/>
            <w:tcBorders>
              <w:top w:val="single" w:sz="4" w:space="0" w:color="auto"/>
              <w:left w:val="single" w:sz="4" w:space="0" w:color="auto"/>
              <w:bottom w:val="single" w:sz="4" w:space="0" w:color="auto"/>
              <w:right w:val="single" w:sz="4" w:space="0" w:color="auto"/>
            </w:tcBorders>
            <w:hideMark/>
          </w:tcPr>
          <w:p w14:paraId="4372485D" w14:textId="77777777" w:rsidR="00C14792" w:rsidRPr="00FE38A5" w:rsidRDefault="00C14792" w:rsidP="00535BDC">
            <w:pPr>
              <w:spacing w:line="276" w:lineRule="auto"/>
              <w:rPr>
                <w:rFonts w:eastAsia="Calibri"/>
                <w:b/>
              </w:rPr>
            </w:pPr>
            <w:r w:rsidRPr="00FE38A5">
              <w:rPr>
                <w:rFonts w:eastAsia="Calibri"/>
                <w:b/>
              </w:rPr>
              <w:t>Tools and Equipment</w:t>
            </w:r>
          </w:p>
        </w:tc>
      </w:tr>
      <w:tr w:rsidR="00C14792" w:rsidRPr="00FE38A5" w14:paraId="758327AE" w14:textId="77777777" w:rsidTr="00535BDC">
        <w:tc>
          <w:tcPr>
            <w:tcW w:w="988" w:type="dxa"/>
            <w:tcBorders>
              <w:top w:val="single" w:sz="4" w:space="0" w:color="auto"/>
              <w:left w:val="single" w:sz="4" w:space="0" w:color="auto"/>
              <w:bottom w:val="single" w:sz="4" w:space="0" w:color="auto"/>
              <w:right w:val="single" w:sz="4" w:space="0" w:color="auto"/>
            </w:tcBorders>
          </w:tcPr>
          <w:p w14:paraId="7833E8D5"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A78190E" w14:textId="77777777" w:rsidR="00C14792" w:rsidRPr="00FE38A5" w:rsidRDefault="00C14792" w:rsidP="00535BDC">
            <w:pPr>
              <w:spacing w:line="276" w:lineRule="auto"/>
              <w:rPr>
                <w:rFonts w:eastAsia="Calibri"/>
                <w:bCs/>
              </w:rPr>
            </w:pPr>
            <w:r w:rsidRPr="00FE38A5">
              <w:rPr>
                <w:rFonts w:eastAsia="Calibri"/>
                <w:bCs/>
                <w:lang w:val="en-ZW"/>
              </w:rPr>
              <w:t xml:space="preserve"> Water bath</w:t>
            </w:r>
          </w:p>
        </w:tc>
        <w:tc>
          <w:tcPr>
            <w:tcW w:w="2070" w:type="dxa"/>
            <w:tcBorders>
              <w:top w:val="single" w:sz="4" w:space="0" w:color="auto"/>
              <w:left w:val="single" w:sz="4" w:space="0" w:color="auto"/>
              <w:bottom w:val="single" w:sz="4" w:space="0" w:color="auto"/>
              <w:right w:val="single" w:sz="4" w:space="0" w:color="auto"/>
            </w:tcBorders>
          </w:tcPr>
          <w:p w14:paraId="6C661AA8"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24198084"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01640792"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2A089351" w14:textId="77777777" w:rsidTr="00535BDC">
        <w:tc>
          <w:tcPr>
            <w:tcW w:w="988" w:type="dxa"/>
            <w:tcBorders>
              <w:top w:val="single" w:sz="4" w:space="0" w:color="auto"/>
              <w:left w:val="single" w:sz="4" w:space="0" w:color="auto"/>
              <w:bottom w:val="single" w:sz="4" w:space="0" w:color="auto"/>
              <w:right w:val="single" w:sz="4" w:space="0" w:color="auto"/>
            </w:tcBorders>
          </w:tcPr>
          <w:p w14:paraId="43962E88"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383E135" w14:textId="77777777" w:rsidR="00C14792" w:rsidRPr="00FE38A5" w:rsidRDefault="00C14792" w:rsidP="00535BDC">
            <w:pPr>
              <w:widowControl w:val="0"/>
              <w:autoSpaceDE w:val="0"/>
              <w:autoSpaceDN w:val="0"/>
              <w:spacing w:line="276" w:lineRule="auto"/>
              <w:rPr>
                <w:lang w:val="en-US"/>
              </w:rPr>
            </w:pPr>
            <w:r w:rsidRPr="00FE38A5">
              <w:rPr>
                <w:rFonts w:eastAsia="Calibri"/>
                <w:bCs/>
                <w:lang w:val="en-ZW"/>
              </w:rPr>
              <w:t>Food-grade thermometers</w:t>
            </w:r>
          </w:p>
        </w:tc>
        <w:tc>
          <w:tcPr>
            <w:tcW w:w="2070" w:type="dxa"/>
            <w:tcBorders>
              <w:top w:val="single" w:sz="4" w:space="0" w:color="auto"/>
              <w:left w:val="single" w:sz="4" w:space="0" w:color="auto"/>
              <w:bottom w:val="single" w:sz="4" w:space="0" w:color="auto"/>
              <w:right w:val="single" w:sz="4" w:space="0" w:color="auto"/>
            </w:tcBorders>
          </w:tcPr>
          <w:p w14:paraId="2563AB3C"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7BACF5BC"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355C1E71"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736523AB" w14:textId="77777777" w:rsidTr="00535BDC">
        <w:tc>
          <w:tcPr>
            <w:tcW w:w="988" w:type="dxa"/>
            <w:tcBorders>
              <w:top w:val="single" w:sz="4" w:space="0" w:color="auto"/>
              <w:left w:val="single" w:sz="4" w:space="0" w:color="auto"/>
              <w:bottom w:val="single" w:sz="4" w:space="0" w:color="auto"/>
              <w:right w:val="single" w:sz="4" w:space="0" w:color="auto"/>
            </w:tcBorders>
          </w:tcPr>
          <w:p w14:paraId="26086218"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AA7FA21" w14:textId="77777777" w:rsidR="00C14792" w:rsidRPr="00FE38A5" w:rsidRDefault="00C14792" w:rsidP="00535BDC">
            <w:pPr>
              <w:spacing w:line="276" w:lineRule="auto"/>
              <w:rPr>
                <w:rFonts w:eastAsia="Calibri"/>
                <w:lang w:val="en-US"/>
              </w:rPr>
            </w:pPr>
            <w:r w:rsidRPr="00FE38A5">
              <w:rPr>
                <w:rFonts w:eastAsia="Calibri"/>
                <w:bCs/>
                <w:lang w:val="en-ZW"/>
              </w:rPr>
              <w:t xml:space="preserve">aprons/ white lab coats </w:t>
            </w:r>
          </w:p>
        </w:tc>
        <w:tc>
          <w:tcPr>
            <w:tcW w:w="2070" w:type="dxa"/>
            <w:tcBorders>
              <w:top w:val="single" w:sz="4" w:space="0" w:color="auto"/>
              <w:left w:val="single" w:sz="4" w:space="0" w:color="auto"/>
              <w:bottom w:val="single" w:sz="4" w:space="0" w:color="auto"/>
              <w:right w:val="single" w:sz="4" w:space="0" w:color="auto"/>
            </w:tcBorders>
          </w:tcPr>
          <w:p w14:paraId="09337B70"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17133B0D" w14:textId="77777777" w:rsidR="00C14792" w:rsidRPr="00FE38A5" w:rsidRDefault="00C14792" w:rsidP="00535BDC">
            <w:pPr>
              <w:spacing w:line="276" w:lineRule="auto"/>
              <w:rPr>
                <w:rFonts w:eastAsia="Calibri"/>
                <w:bCs/>
              </w:rPr>
            </w:pPr>
            <w:r w:rsidRPr="00FE38A5">
              <w:rPr>
                <w:rFonts w:eastAsia="Calibri"/>
                <w:bCs/>
              </w:rPr>
              <w:t>25</w:t>
            </w:r>
          </w:p>
        </w:tc>
        <w:tc>
          <w:tcPr>
            <w:tcW w:w="1885" w:type="dxa"/>
            <w:tcBorders>
              <w:top w:val="single" w:sz="4" w:space="0" w:color="auto"/>
              <w:left w:val="single" w:sz="4" w:space="0" w:color="auto"/>
              <w:bottom w:val="single" w:sz="4" w:space="0" w:color="auto"/>
              <w:right w:val="single" w:sz="4" w:space="0" w:color="auto"/>
            </w:tcBorders>
            <w:hideMark/>
          </w:tcPr>
          <w:p w14:paraId="57CD2083"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20CA6FA" w14:textId="77777777" w:rsidTr="00535BDC">
        <w:tc>
          <w:tcPr>
            <w:tcW w:w="988" w:type="dxa"/>
            <w:tcBorders>
              <w:top w:val="single" w:sz="4" w:space="0" w:color="auto"/>
              <w:left w:val="single" w:sz="4" w:space="0" w:color="auto"/>
              <w:bottom w:val="single" w:sz="4" w:space="0" w:color="auto"/>
              <w:right w:val="single" w:sz="4" w:space="0" w:color="auto"/>
            </w:tcBorders>
          </w:tcPr>
          <w:p w14:paraId="0A164E69"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4CACC38" w14:textId="77777777" w:rsidR="00C14792" w:rsidRPr="00FE38A5" w:rsidRDefault="00C14792" w:rsidP="00535BDC">
            <w:pPr>
              <w:spacing w:line="276" w:lineRule="auto"/>
              <w:rPr>
                <w:rFonts w:eastAsia="Calibri"/>
                <w:bCs/>
                <w:lang w:val="en-ZW"/>
              </w:rPr>
            </w:pPr>
            <w:r w:rsidRPr="00FE38A5">
              <w:rPr>
                <w:rFonts w:eastAsia="Calibri"/>
                <w:bCs/>
                <w:lang w:val="en-ZW"/>
              </w:rPr>
              <w:t xml:space="preserve">First aid kit </w:t>
            </w:r>
          </w:p>
        </w:tc>
        <w:tc>
          <w:tcPr>
            <w:tcW w:w="2070" w:type="dxa"/>
            <w:tcBorders>
              <w:top w:val="single" w:sz="4" w:space="0" w:color="auto"/>
              <w:left w:val="single" w:sz="4" w:space="0" w:color="auto"/>
              <w:bottom w:val="single" w:sz="4" w:space="0" w:color="auto"/>
              <w:right w:val="single" w:sz="4" w:space="0" w:color="auto"/>
            </w:tcBorders>
          </w:tcPr>
          <w:p w14:paraId="43092B0E"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51C58017"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20CFE18D"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5672DEBE" w14:textId="77777777" w:rsidTr="00535BDC">
        <w:tc>
          <w:tcPr>
            <w:tcW w:w="988" w:type="dxa"/>
            <w:tcBorders>
              <w:top w:val="single" w:sz="4" w:space="0" w:color="auto"/>
              <w:left w:val="single" w:sz="4" w:space="0" w:color="auto"/>
              <w:bottom w:val="single" w:sz="4" w:space="0" w:color="auto"/>
              <w:right w:val="single" w:sz="4" w:space="0" w:color="auto"/>
            </w:tcBorders>
          </w:tcPr>
          <w:p w14:paraId="1A6EACF9"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2EE925E" w14:textId="77777777" w:rsidR="00C14792" w:rsidRPr="00FE38A5" w:rsidRDefault="00C14792" w:rsidP="00535BDC">
            <w:pPr>
              <w:spacing w:line="276" w:lineRule="auto"/>
              <w:rPr>
                <w:rFonts w:eastAsia="Calibri"/>
                <w:bCs/>
                <w:lang w:val="en-ZW"/>
              </w:rPr>
            </w:pPr>
            <w:r w:rsidRPr="00FE38A5">
              <w:rPr>
                <w:rFonts w:eastAsia="Calibri"/>
                <w:bCs/>
                <w:lang w:val="en-ZW"/>
              </w:rPr>
              <w:t xml:space="preserve"> Mincer /meat grinder </w:t>
            </w:r>
          </w:p>
        </w:tc>
        <w:tc>
          <w:tcPr>
            <w:tcW w:w="2070" w:type="dxa"/>
            <w:tcBorders>
              <w:top w:val="single" w:sz="4" w:space="0" w:color="auto"/>
              <w:left w:val="single" w:sz="4" w:space="0" w:color="auto"/>
              <w:bottom w:val="single" w:sz="4" w:space="0" w:color="auto"/>
              <w:right w:val="single" w:sz="4" w:space="0" w:color="auto"/>
            </w:tcBorders>
          </w:tcPr>
          <w:p w14:paraId="3571E5AF"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D8533A0"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2A1A8526"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44EA8B0" w14:textId="77777777" w:rsidTr="00535BDC">
        <w:tc>
          <w:tcPr>
            <w:tcW w:w="988" w:type="dxa"/>
            <w:tcBorders>
              <w:top w:val="single" w:sz="4" w:space="0" w:color="auto"/>
              <w:left w:val="single" w:sz="4" w:space="0" w:color="auto"/>
              <w:bottom w:val="single" w:sz="4" w:space="0" w:color="auto"/>
              <w:right w:val="single" w:sz="4" w:space="0" w:color="auto"/>
            </w:tcBorders>
          </w:tcPr>
          <w:p w14:paraId="0FD7F3FF"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AB8305C" w14:textId="77777777" w:rsidR="00C14792" w:rsidRPr="00FE38A5" w:rsidRDefault="00C14792" w:rsidP="00535BDC">
            <w:pPr>
              <w:spacing w:line="276" w:lineRule="auto"/>
              <w:rPr>
                <w:rFonts w:eastAsia="Calibri"/>
                <w:bCs/>
                <w:lang w:val="en-ZW"/>
              </w:rPr>
            </w:pPr>
            <w:r w:rsidRPr="00FE38A5">
              <w:rPr>
                <w:rFonts w:eastAsia="Calibri"/>
                <w:bCs/>
                <w:lang w:val="en-ZW"/>
              </w:rPr>
              <w:t>Sausage filler</w:t>
            </w:r>
          </w:p>
        </w:tc>
        <w:tc>
          <w:tcPr>
            <w:tcW w:w="2070" w:type="dxa"/>
            <w:tcBorders>
              <w:top w:val="single" w:sz="4" w:space="0" w:color="auto"/>
              <w:left w:val="single" w:sz="4" w:space="0" w:color="auto"/>
              <w:bottom w:val="single" w:sz="4" w:space="0" w:color="auto"/>
              <w:right w:val="single" w:sz="4" w:space="0" w:color="auto"/>
            </w:tcBorders>
          </w:tcPr>
          <w:p w14:paraId="37243880"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39862BE"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0810B725"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55047CAB" w14:textId="77777777" w:rsidTr="00535BDC">
        <w:tc>
          <w:tcPr>
            <w:tcW w:w="988" w:type="dxa"/>
            <w:tcBorders>
              <w:top w:val="single" w:sz="4" w:space="0" w:color="auto"/>
              <w:left w:val="single" w:sz="4" w:space="0" w:color="auto"/>
              <w:bottom w:val="single" w:sz="4" w:space="0" w:color="auto"/>
              <w:right w:val="single" w:sz="4" w:space="0" w:color="auto"/>
            </w:tcBorders>
          </w:tcPr>
          <w:p w14:paraId="58AA1BC9"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0F8E289" w14:textId="77777777" w:rsidR="00C14792" w:rsidRPr="00FE38A5" w:rsidRDefault="00C14792" w:rsidP="00535BDC">
            <w:pPr>
              <w:spacing w:line="276" w:lineRule="auto"/>
              <w:rPr>
                <w:rFonts w:eastAsia="Calibri"/>
                <w:bCs/>
                <w:lang w:val="en-ZW"/>
              </w:rPr>
            </w:pPr>
            <w:r w:rsidRPr="00FE38A5">
              <w:rPr>
                <w:rFonts w:eastAsia="Calibri"/>
                <w:bCs/>
                <w:lang w:val="en-ZW"/>
              </w:rPr>
              <w:t>Bowl chopper</w:t>
            </w:r>
          </w:p>
        </w:tc>
        <w:tc>
          <w:tcPr>
            <w:tcW w:w="2070" w:type="dxa"/>
            <w:tcBorders>
              <w:top w:val="single" w:sz="4" w:space="0" w:color="auto"/>
              <w:left w:val="single" w:sz="4" w:space="0" w:color="auto"/>
              <w:bottom w:val="single" w:sz="4" w:space="0" w:color="auto"/>
              <w:right w:val="single" w:sz="4" w:space="0" w:color="auto"/>
            </w:tcBorders>
          </w:tcPr>
          <w:p w14:paraId="3717668E"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17C625B0"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Borders>
              <w:top w:val="single" w:sz="4" w:space="0" w:color="auto"/>
              <w:left w:val="single" w:sz="4" w:space="0" w:color="auto"/>
              <w:bottom w:val="single" w:sz="4" w:space="0" w:color="auto"/>
              <w:right w:val="single" w:sz="4" w:space="0" w:color="auto"/>
            </w:tcBorders>
            <w:hideMark/>
          </w:tcPr>
          <w:p w14:paraId="27A08B15" w14:textId="77777777" w:rsidR="00C14792" w:rsidRPr="00FE38A5" w:rsidRDefault="00C14792" w:rsidP="00535BDC">
            <w:pPr>
              <w:spacing w:line="276" w:lineRule="auto"/>
              <w:rPr>
                <w:rFonts w:eastAsia="Calibri"/>
                <w:bCs/>
              </w:rPr>
            </w:pPr>
            <w:r w:rsidRPr="00FE38A5">
              <w:rPr>
                <w:rFonts w:eastAsia="Calibri"/>
                <w:bCs/>
              </w:rPr>
              <w:t>1:13</w:t>
            </w:r>
          </w:p>
        </w:tc>
      </w:tr>
      <w:tr w:rsidR="00C14792" w:rsidRPr="00FE38A5" w14:paraId="6A6ADE41" w14:textId="77777777" w:rsidTr="00535BDC">
        <w:tc>
          <w:tcPr>
            <w:tcW w:w="988" w:type="dxa"/>
            <w:tcBorders>
              <w:top w:val="single" w:sz="4" w:space="0" w:color="auto"/>
              <w:left w:val="single" w:sz="4" w:space="0" w:color="auto"/>
              <w:bottom w:val="single" w:sz="4" w:space="0" w:color="auto"/>
              <w:right w:val="single" w:sz="4" w:space="0" w:color="auto"/>
            </w:tcBorders>
          </w:tcPr>
          <w:p w14:paraId="282F965F"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4A883B7" w14:textId="77777777" w:rsidR="00C14792" w:rsidRPr="00FE38A5" w:rsidRDefault="00C14792" w:rsidP="00535BDC">
            <w:pPr>
              <w:spacing w:line="276" w:lineRule="auto"/>
              <w:rPr>
                <w:rFonts w:eastAsia="Calibri"/>
                <w:bCs/>
                <w:lang w:val="en-ZW"/>
              </w:rPr>
            </w:pPr>
            <w:r w:rsidRPr="00FE38A5">
              <w:rPr>
                <w:rFonts w:eastAsia="Calibri"/>
                <w:bCs/>
                <w:lang w:val="en-ZW"/>
              </w:rPr>
              <w:t xml:space="preserve"> Vacuum packaging equipment</w:t>
            </w:r>
          </w:p>
        </w:tc>
        <w:tc>
          <w:tcPr>
            <w:tcW w:w="2070" w:type="dxa"/>
            <w:tcBorders>
              <w:top w:val="single" w:sz="4" w:space="0" w:color="auto"/>
              <w:left w:val="single" w:sz="4" w:space="0" w:color="auto"/>
              <w:bottom w:val="single" w:sz="4" w:space="0" w:color="auto"/>
              <w:right w:val="single" w:sz="4" w:space="0" w:color="auto"/>
            </w:tcBorders>
          </w:tcPr>
          <w:p w14:paraId="0FD1EF15"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3CDA5D1"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035EE459"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77826DE3" w14:textId="77777777" w:rsidTr="00535BDC">
        <w:tc>
          <w:tcPr>
            <w:tcW w:w="988" w:type="dxa"/>
            <w:tcBorders>
              <w:top w:val="single" w:sz="4" w:space="0" w:color="auto"/>
              <w:left w:val="single" w:sz="4" w:space="0" w:color="auto"/>
              <w:bottom w:val="single" w:sz="4" w:space="0" w:color="auto"/>
              <w:right w:val="single" w:sz="4" w:space="0" w:color="auto"/>
            </w:tcBorders>
          </w:tcPr>
          <w:p w14:paraId="20DD5F19"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79602BE" w14:textId="77777777" w:rsidR="00C14792" w:rsidRPr="00FE38A5" w:rsidRDefault="00C14792" w:rsidP="00535BDC">
            <w:pPr>
              <w:spacing w:line="276" w:lineRule="auto"/>
              <w:rPr>
                <w:rFonts w:eastAsia="Calibri"/>
                <w:bCs/>
                <w:lang w:val="en-ZW"/>
              </w:rPr>
            </w:pPr>
            <w:r w:rsidRPr="00FE38A5">
              <w:rPr>
                <w:rFonts w:eastAsia="Calibri"/>
                <w:bCs/>
                <w:lang w:val="en-ZW"/>
              </w:rPr>
              <w:t>Smoking chamber</w:t>
            </w:r>
          </w:p>
        </w:tc>
        <w:tc>
          <w:tcPr>
            <w:tcW w:w="2070" w:type="dxa"/>
            <w:tcBorders>
              <w:top w:val="single" w:sz="4" w:space="0" w:color="auto"/>
              <w:left w:val="single" w:sz="4" w:space="0" w:color="auto"/>
              <w:bottom w:val="single" w:sz="4" w:space="0" w:color="auto"/>
              <w:right w:val="single" w:sz="4" w:space="0" w:color="auto"/>
            </w:tcBorders>
          </w:tcPr>
          <w:p w14:paraId="00F429DD"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31F6B9E9"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6146E314"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8D6F879" w14:textId="77777777" w:rsidTr="00535BDC">
        <w:tc>
          <w:tcPr>
            <w:tcW w:w="988" w:type="dxa"/>
            <w:tcBorders>
              <w:top w:val="single" w:sz="4" w:space="0" w:color="auto"/>
              <w:left w:val="single" w:sz="4" w:space="0" w:color="auto"/>
              <w:bottom w:val="single" w:sz="4" w:space="0" w:color="auto"/>
              <w:right w:val="single" w:sz="4" w:space="0" w:color="auto"/>
            </w:tcBorders>
          </w:tcPr>
          <w:p w14:paraId="61BE8A1C"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5C53CB2" w14:textId="77777777" w:rsidR="00C14792" w:rsidRPr="00FE38A5" w:rsidRDefault="00C14792" w:rsidP="00535BDC">
            <w:pPr>
              <w:spacing w:line="276" w:lineRule="auto"/>
              <w:rPr>
                <w:rFonts w:eastAsia="Calibri"/>
                <w:bCs/>
                <w:lang w:val="en-ZW"/>
              </w:rPr>
            </w:pPr>
            <w:r w:rsidRPr="00FE38A5">
              <w:rPr>
                <w:rFonts w:eastAsia="Calibri"/>
                <w:bCs/>
                <w:lang w:val="en-ZW"/>
              </w:rPr>
              <w:t>4 Baking oven</w:t>
            </w:r>
          </w:p>
        </w:tc>
        <w:tc>
          <w:tcPr>
            <w:tcW w:w="2070" w:type="dxa"/>
            <w:tcBorders>
              <w:top w:val="single" w:sz="4" w:space="0" w:color="auto"/>
              <w:left w:val="single" w:sz="4" w:space="0" w:color="auto"/>
              <w:bottom w:val="single" w:sz="4" w:space="0" w:color="auto"/>
              <w:right w:val="single" w:sz="4" w:space="0" w:color="auto"/>
            </w:tcBorders>
          </w:tcPr>
          <w:p w14:paraId="5AB6616A"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21C3F6CD"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75DFE166"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7AE6B2E" w14:textId="77777777" w:rsidTr="00535BDC">
        <w:tc>
          <w:tcPr>
            <w:tcW w:w="988" w:type="dxa"/>
            <w:tcBorders>
              <w:top w:val="single" w:sz="4" w:space="0" w:color="auto"/>
              <w:left w:val="single" w:sz="4" w:space="0" w:color="auto"/>
              <w:bottom w:val="single" w:sz="4" w:space="0" w:color="auto"/>
              <w:right w:val="single" w:sz="4" w:space="0" w:color="auto"/>
            </w:tcBorders>
          </w:tcPr>
          <w:p w14:paraId="5A06FB85"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58EBF4AE" w14:textId="77777777" w:rsidR="00C14792" w:rsidRPr="00FE38A5" w:rsidRDefault="00C14792" w:rsidP="00535BDC">
            <w:pPr>
              <w:spacing w:line="276" w:lineRule="auto"/>
              <w:rPr>
                <w:rFonts w:eastAsia="Calibri"/>
                <w:bCs/>
                <w:lang w:val="en-ZW"/>
              </w:rPr>
            </w:pPr>
            <w:r w:rsidRPr="00FE38A5">
              <w:rPr>
                <w:rFonts w:eastAsia="Calibri"/>
                <w:bCs/>
                <w:lang w:val="en-ZW"/>
              </w:rPr>
              <w:t xml:space="preserve"> Freezers</w:t>
            </w:r>
          </w:p>
        </w:tc>
        <w:tc>
          <w:tcPr>
            <w:tcW w:w="2070" w:type="dxa"/>
            <w:tcBorders>
              <w:top w:val="single" w:sz="4" w:space="0" w:color="auto"/>
              <w:left w:val="single" w:sz="4" w:space="0" w:color="auto"/>
              <w:bottom w:val="single" w:sz="4" w:space="0" w:color="auto"/>
              <w:right w:val="single" w:sz="4" w:space="0" w:color="auto"/>
            </w:tcBorders>
          </w:tcPr>
          <w:p w14:paraId="6F16AF78"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54567CE3"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1501F8B1"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096E92EF" w14:textId="77777777" w:rsidTr="00535BDC">
        <w:tc>
          <w:tcPr>
            <w:tcW w:w="988" w:type="dxa"/>
            <w:tcBorders>
              <w:top w:val="single" w:sz="4" w:space="0" w:color="auto"/>
              <w:left w:val="single" w:sz="4" w:space="0" w:color="auto"/>
              <w:bottom w:val="single" w:sz="4" w:space="0" w:color="auto"/>
              <w:right w:val="single" w:sz="4" w:space="0" w:color="auto"/>
            </w:tcBorders>
          </w:tcPr>
          <w:p w14:paraId="49528520"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DC9E60D" w14:textId="77777777" w:rsidR="00C14792" w:rsidRPr="00FE38A5" w:rsidRDefault="00C14792" w:rsidP="00535BDC">
            <w:pPr>
              <w:spacing w:line="276" w:lineRule="auto"/>
              <w:rPr>
                <w:rFonts w:eastAsia="Calibri"/>
                <w:bCs/>
                <w:lang w:val="en-ZW"/>
              </w:rPr>
            </w:pPr>
            <w:r w:rsidRPr="00FE38A5">
              <w:rPr>
                <w:rFonts w:eastAsia="Calibri"/>
                <w:bCs/>
                <w:lang w:val="en-ZW"/>
              </w:rPr>
              <w:t>1 UV sterilisers</w:t>
            </w:r>
          </w:p>
        </w:tc>
        <w:tc>
          <w:tcPr>
            <w:tcW w:w="2070" w:type="dxa"/>
            <w:tcBorders>
              <w:top w:val="single" w:sz="4" w:space="0" w:color="auto"/>
              <w:left w:val="single" w:sz="4" w:space="0" w:color="auto"/>
              <w:bottom w:val="single" w:sz="4" w:space="0" w:color="auto"/>
              <w:right w:val="single" w:sz="4" w:space="0" w:color="auto"/>
            </w:tcBorders>
          </w:tcPr>
          <w:p w14:paraId="458B813A"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13E95555"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797B4763"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68EA5B01" w14:textId="77777777" w:rsidTr="00535BDC">
        <w:tc>
          <w:tcPr>
            <w:tcW w:w="988" w:type="dxa"/>
            <w:tcBorders>
              <w:top w:val="single" w:sz="4" w:space="0" w:color="auto"/>
              <w:left w:val="single" w:sz="4" w:space="0" w:color="auto"/>
              <w:bottom w:val="single" w:sz="4" w:space="0" w:color="auto"/>
              <w:right w:val="single" w:sz="4" w:space="0" w:color="auto"/>
            </w:tcBorders>
          </w:tcPr>
          <w:p w14:paraId="720798F0"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8831F48" w14:textId="77777777" w:rsidR="00C14792" w:rsidRPr="00FE38A5" w:rsidRDefault="00C14792" w:rsidP="00535BDC">
            <w:pPr>
              <w:spacing w:line="276" w:lineRule="auto"/>
              <w:rPr>
                <w:rFonts w:eastAsia="Calibri"/>
                <w:bCs/>
                <w:lang w:val="en-ZW"/>
              </w:rPr>
            </w:pPr>
            <w:r w:rsidRPr="00FE38A5">
              <w:rPr>
                <w:rFonts w:eastAsia="Calibri"/>
                <w:bCs/>
                <w:lang w:val="en-ZW"/>
              </w:rPr>
              <w:t>5 meat hooks</w:t>
            </w:r>
          </w:p>
        </w:tc>
        <w:tc>
          <w:tcPr>
            <w:tcW w:w="2070" w:type="dxa"/>
            <w:tcBorders>
              <w:top w:val="single" w:sz="4" w:space="0" w:color="auto"/>
              <w:left w:val="single" w:sz="4" w:space="0" w:color="auto"/>
              <w:bottom w:val="single" w:sz="4" w:space="0" w:color="auto"/>
              <w:right w:val="single" w:sz="4" w:space="0" w:color="auto"/>
            </w:tcBorders>
            <w:hideMark/>
          </w:tcPr>
          <w:p w14:paraId="4953DCCE" w14:textId="77777777" w:rsidR="00C14792" w:rsidRPr="00FE38A5" w:rsidRDefault="00C14792" w:rsidP="00535BDC">
            <w:pPr>
              <w:spacing w:line="276" w:lineRule="auto"/>
              <w:rPr>
                <w:rFonts w:eastAsia="Calibri"/>
                <w:bCs/>
              </w:rPr>
            </w:pPr>
            <w:r w:rsidRPr="00FE38A5">
              <w:rPr>
                <w:rFonts w:eastAsia="Calibri"/>
                <w:bCs/>
                <w:lang w:val="en-ZW"/>
              </w:rPr>
              <w:t>Stainless steel</w:t>
            </w:r>
          </w:p>
        </w:tc>
        <w:tc>
          <w:tcPr>
            <w:tcW w:w="1260" w:type="dxa"/>
            <w:tcBorders>
              <w:top w:val="single" w:sz="4" w:space="0" w:color="auto"/>
              <w:left w:val="single" w:sz="4" w:space="0" w:color="auto"/>
              <w:bottom w:val="single" w:sz="4" w:space="0" w:color="auto"/>
              <w:right w:val="single" w:sz="4" w:space="0" w:color="auto"/>
            </w:tcBorders>
            <w:hideMark/>
          </w:tcPr>
          <w:p w14:paraId="314AA7E6"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1817ECF6"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721EE2F6" w14:textId="77777777" w:rsidTr="00535BDC">
        <w:tc>
          <w:tcPr>
            <w:tcW w:w="988" w:type="dxa"/>
            <w:tcBorders>
              <w:top w:val="single" w:sz="4" w:space="0" w:color="auto"/>
              <w:left w:val="single" w:sz="4" w:space="0" w:color="auto"/>
              <w:bottom w:val="single" w:sz="4" w:space="0" w:color="auto"/>
              <w:right w:val="single" w:sz="4" w:space="0" w:color="auto"/>
            </w:tcBorders>
          </w:tcPr>
          <w:p w14:paraId="01B213B4"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7AA87CE" w14:textId="77777777" w:rsidR="00C14792" w:rsidRPr="00FE38A5" w:rsidRDefault="00C14792" w:rsidP="00535BDC">
            <w:pPr>
              <w:spacing w:line="276" w:lineRule="auto"/>
              <w:rPr>
                <w:rFonts w:eastAsia="Calibri"/>
                <w:bCs/>
                <w:lang w:val="en-ZW"/>
              </w:rPr>
            </w:pPr>
            <w:r w:rsidRPr="00FE38A5">
              <w:rPr>
                <w:rFonts w:eastAsia="Calibri"/>
                <w:bCs/>
                <w:lang w:val="en-ZW"/>
              </w:rPr>
              <w:t>Dehydrator</w:t>
            </w:r>
          </w:p>
        </w:tc>
        <w:tc>
          <w:tcPr>
            <w:tcW w:w="2070" w:type="dxa"/>
            <w:tcBorders>
              <w:top w:val="single" w:sz="4" w:space="0" w:color="auto"/>
              <w:left w:val="single" w:sz="4" w:space="0" w:color="auto"/>
              <w:bottom w:val="single" w:sz="4" w:space="0" w:color="auto"/>
              <w:right w:val="single" w:sz="4" w:space="0" w:color="auto"/>
            </w:tcBorders>
            <w:hideMark/>
          </w:tcPr>
          <w:p w14:paraId="5428B225" w14:textId="77777777" w:rsidR="00C14792" w:rsidRPr="00FE38A5" w:rsidRDefault="00C14792" w:rsidP="00535BDC">
            <w:pPr>
              <w:spacing w:line="276" w:lineRule="auto"/>
              <w:rPr>
                <w:rFonts w:eastAsia="Calibri"/>
                <w:bCs/>
              </w:rPr>
            </w:pPr>
            <w:r w:rsidRPr="00FE38A5">
              <w:rPr>
                <w:rFonts w:eastAsia="Calibri"/>
                <w:bCs/>
              </w:rPr>
              <w:t xml:space="preserve">Commercial </w:t>
            </w:r>
          </w:p>
        </w:tc>
        <w:tc>
          <w:tcPr>
            <w:tcW w:w="1260" w:type="dxa"/>
            <w:tcBorders>
              <w:top w:val="single" w:sz="4" w:space="0" w:color="auto"/>
              <w:left w:val="single" w:sz="4" w:space="0" w:color="auto"/>
              <w:bottom w:val="single" w:sz="4" w:space="0" w:color="auto"/>
              <w:right w:val="single" w:sz="4" w:space="0" w:color="auto"/>
            </w:tcBorders>
            <w:hideMark/>
          </w:tcPr>
          <w:p w14:paraId="38470AC9"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18759697"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19E244D7" w14:textId="77777777" w:rsidTr="00535BDC">
        <w:tc>
          <w:tcPr>
            <w:tcW w:w="988" w:type="dxa"/>
            <w:tcBorders>
              <w:top w:val="single" w:sz="4" w:space="0" w:color="auto"/>
              <w:left w:val="single" w:sz="4" w:space="0" w:color="auto"/>
              <w:bottom w:val="single" w:sz="4" w:space="0" w:color="auto"/>
              <w:right w:val="single" w:sz="4" w:space="0" w:color="auto"/>
            </w:tcBorders>
          </w:tcPr>
          <w:p w14:paraId="25F5FBD8"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8CB4656" w14:textId="77777777" w:rsidR="00C14792" w:rsidRPr="00FE38A5" w:rsidRDefault="00C14792" w:rsidP="00535BDC">
            <w:pPr>
              <w:spacing w:line="276" w:lineRule="auto"/>
              <w:rPr>
                <w:rFonts w:eastAsia="Calibri"/>
                <w:bCs/>
                <w:lang w:val="en-ZW"/>
              </w:rPr>
            </w:pPr>
            <w:r w:rsidRPr="00FE38A5">
              <w:rPr>
                <w:rFonts w:eastAsia="Calibri"/>
                <w:bCs/>
                <w:lang w:val="en-ZW"/>
              </w:rPr>
              <w:t>Bone Saw</w:t>
            </w:r>
          </w:p>
        </w:tc>
        <w:tc>
          <w:tcPr>
            <w:tcW w:w="2070" w:type="dxa"/>
            <w:tcBorders>
              <w:top w:val="single" w:sz="4" w:space="0" w:color="auto"/>
              <w:left w:val="single" w:sz="4" w:space="0" w:color="auto"/>
              <w:bottom w:val="single" w:sz="4" w:space="0" w:color="auto"/>
              <w:right w:val="single" w:sz="4" w:space="0" w:color="auto"/>
            </w:tcBorders>
          </w:tcPr>
          <w:p w14:paraId="59564C46"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5EB8FD02"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79CF1EEC"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232DEF72" w14:textId="77777777" w:rsidTr="00535BDC">
        <w:tc>
          <w:tcPr>
            <w:tcW w:w="988" w:type="dxa"/>
            <w:tcBorders>
              <w:top w:val="single" w:sz="4" w:space="0" w:color="auto"/>
              <w:left w:val="single" w:sz="4" w:space="0" w:color="auto"/>
              <w:bottom w:val="single" w:sz="4" w:space="0" w:color="auto"/>
              <w:right w:val="single" w:sz="4" w:space="0" w:color="auto"/>
            </w:tcBorders>
          </w:tcPr>
          <w:p w14:paraId="18779E63"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003EADF" w14:textId="77777777" w:rsidR="00C14792" w:rsidRPr="00FE38A5" w:rsidRDefault="00C14792" w:rsidP="00535BDC">
            <w:pPr>
              <w:spacing w:line="276" w:lineRule="auto"/>
              <w:rPr>
                <w:rFonts w:eastAsia="Calibri"/>
                <w:bCs/>
                <w:lang w:val="en-ZW"/>
              </w:rPr>
            </w:pPr>
            <w:r w:rsidRPr="00FE38A5">
              <w:rPr>
                <w:rFonts w:eastAsia="Calibri"/>
                <w:lang w:val="en-US"/>
              </w:rPr>
              <w:t>Handwashing Stations</w:t>
            </w:r>
          </w:p>
        </w:tc>
        <w:tc>
          <w:tcPr>
            <w:tcW w:w="2070" w:type="dxa"/>
            <w:tcBorders>
              <w:top w:val="single" w:sz="4" w:space="0" w:color="auto"/>
              <w:left w:val="single" w:sz="4" w:space="0" w:color="auto"/>
              <w:bottom w:val="single" w:sz="4" w:space="0" w:color="auto"/>
              <w:right w:val="single" w:sz="4" w:space="0" w:color="auto"/>
            </w:tcBorders>
          </w:tcPr>
          <w:p w14:paraId="71563B9C"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1439BE45"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Borders>
              <w:top w:val="single" w:sz="4" w:space="0" w:color="auto"/>
              <w:left w:val="single" w:sz="4" w:space="0" w:color="auto"/>
              <w:bottom w:val="single" w:sz="4" w:space="0" w:color="auto"/>
              <w:right w:val="single" w:sz="4" w:space="0" w:color="auto"/>
            </w:tcBorders>
            <w:hideMark/>
          </w:tcPr>
          <w:p w14:paraId="06451471" w14:textId="77777777" w:rsidR="00C14792" w:rsidRPr="00FE38A5" w:rsidRDefault="00C14792" w:rsidP="00535BDC">
            <w:pPr>
              <w:spacing w:line="276" w:lineRule="auto"/>
              <w:rPr>
                <w:rFonts w:eastAsia="Calibri"/>
                <w:bCs/>
              </w:rPr>
            </w:pPr>
            <w:r w:rsidRPr="00FE38A5">
              <w:rPr>
                <w:rFonts w:eastAsia="Calibri"/>
                <w:bCs/>
              </w:rPr>
              <w:t>1:12.5</w:t>
            </w:r>
          </w:p>
        </w:tc>
      </w:tr>
      <w:tr w:rsidR="00C14792" w:rsidRPr="00FE38A5" w14:paraId="75648DCE" w14:textId="77777777" w:rsidTr="00535BDC">
        <w:tc>
          <w:tcPr>
            <w:tcW w:w="988" w:type="dxa"/>
            <w:tcBorders>
              <w:top w:val="single" w:sz="4" w:space="0" w:color="auto"/>
              <w:left w:val="single" w:sz="4" w:space="0" w:color="auto"/>
              <w:bottom w:val="single" w:sz="4" w:space="0" w:color="auto"/>
              <w:right w:val="single" w:sz="4" w:space="0" w:color="auto"/>
            </w:tcBorders>
          </w:tcPr>
          <w:p w14:paraId="3447AB53"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3C8470DC" w14:textId="77777777" w:rsidR="00C14792" w:rsidRPr="00FE38A5" w:rsidRDefault="00C14792" w:rsidP="00535BDC">
            <w:pPr>
              <w:spacing w:line="276" w:lineRule="auto"/>
              <w:rPr>
                <w:rFonts w:eastAsia="Calibri"/>
                <w:lang w:val="en-US"/>
              </w:rPr>
            </w:pPr>
            <w:r w:rsidRPr="00FE38A5">
              <w:rPr>
                <w:rFonts w:eastAsia="Calibri"/>
                <w:lang w:val="en-US"/>
              </w:rPr>
              <w:t>Sanitizing Station</w:t>
            </w:r>
          </w:p>
        </w:tc>
        <w:tc>
          <w:tcPr>
            <w:tcW w:w="2070" w:type="dxa"/>
            <w:tcBorders>
              <w:top w:val="single" w:sz="4" w:space="0" w:color="auto"/>
              <w:left w:val="single" w:sz="4" w:space="0" w:color="auto"/>
              <w:bottom w:val="single" w:sz="4" w:space="0" w:color="auto"/>
              <w:right w:val="single" w:sz="4" w:space="0" w:color="auto"/>
            </w:tcBorders>
            <w:hideMark/>
          </w:tcPr>
          <w:p w14:paraId="3FEA7C5E" w14:textId="77777777" w:rsidR="00C14792" w:rsidRPr="00FE38A5" w:rsidRDefault="00C14792" w:rsidP="00535BDC">
            <w:pPr>
              <w:spacing w:line="276" w:lineRule="auto"/>
              <w:rPr>
                <w:rFonts w:eastAsia="Calibri"/>
                <w:bCs/>
              </w:rPr>
            </w:pPr>
            <w:r w:rsidRPr="00FE38A5">
              <w:rPr>
                <w:rFonts w:eastAsia="Calibri"/>
                <w:bCs/>
              </w:rPr>
              <w:t xml:space="preserve">Automatic </w:t>
            </w:r>
          </w:p>
        </w:tc>
        <w:tc>
          <w:tcPr>
            <w:tcW w:w="1260" w:type="dxa"/>
            <w:tcBorders>
              <w:top w:val="single" w:sz="4" w:space="0" w:color="auto"/>
              <w:left w:val="single" w:sz="4" w:space="0" w:color="auto"/>
              <w:bottom w:val="single" w:sz="4" w:space="0" w:color="auto"/>
              <w:right w:val="single" w:sz="4" w:space="0" w:color="auto"/>
            </w:tcBorders>
            <w:hideMark/>
          </w:tcPr>
          <w:p w14:paraId="21B1F0D3" w14:textId="77777777" w:rsidR="00C14792" w:rsidRPr="00FE38A5" w:rsidRDefault="00C14792" w:rsidP="00535BDC">
            <w:pPr>
              <w:spacing w:line="276" w:lineRule="auto"/>
              <w:rPr>
                <w:rFonts w:eastAsia="Calibri"/>
                <w:bCs/>
              </w:rPr>
            </w:pPr>
            <w:r w:rsidRPr="00FE38A5">
              <w:rPr>
                <w:rFonts w:eastAsia="Calibri"/>
                <w:bCs/>
              </w:rPr>
              <w:t>2</w:t>
            </w:r>
          </w:p>
        </w:tc>
        <w:tc>
          <w:tcPr>
            <w:tcW w:w="1885" w:type="dxa"/>
            <w:tcBorders>
              <w:top w:val="single" w:sz="4" w:space="0" w:color="auto"/>
              <w:left w:val="single" w:sz="4" w:space="0" w:color="auto"/>
              <w:bottom w:val="single" w:sz="4" w:space="0" w:color="auto"/>
              <w:right w:val="single" w:sz="4" w:space="0" w:color="auto"/>
            </w:tcBorders>
            <w:hideMark/>
          </w:tcPr>
          <w:p w14:paraId="42709DDA" w14:textId="77777777" w:rsidR="00C14792" w:rsidRPr="00FE38A5" w:rsidRDefault="00C14792" w:rsidP="00535BDC">
            <w:pPr>
              <w:spacing w:line="276" w:lineRule="auto"/>
              <w:rPr>
                <w:rFonts w:eastAsia="Calibri"/>
                <w:bCs/>
              </w:rPr>
            </w:pPr>
            <w:r w:rsidRPr="00FE38A5">
              <w:rPr>
                <w:rFonts w:eastAsia="Calibri"/>
                <w:bCs/>
              </w:rPr>
              <w:t>1:12.5</w:t>
            </w:r>
          </w:p>
        </w:tc>
      </w:tr>
      <w:tr w:rsidR="00C14792" w:rsidRPr="00FE38A5" w14:paraId="621BCE07" w14:textId="77777777" w:rsidTr="00535BDC">
        <w:tc>
          <w:tcPr>
            <w:tcW w:w="988" w:type="dxa"/>
            <w:tcBorders>
              <w:top w:val="single" w:sz="4" w:space="0" w:color="auto"/>
              <w:left w:val="single" w:sz="4" w:space="0" w:color="auto"/>
              <w:bottom w:val="single" w:sz="4" w:space="0" w:color="auto"/>
              <w:right w:val="single" w:sz="4" w:space="0" w:color="auto"/>
            </w:tcBorders>
          </w:tcPr>
          <w:p w14:paraId="2DA12155"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9887959" w14:textId="77777777" w:rsidR="00C14792" w:rsidRPr="00FE38A5" w:rsidRDefault="00C14792" w:rsidP="00535BDC">
            <w:pPr>
              <w:spacing w:line="276" w:lineRule="auto"/>
              <w:rPr>
                <w:rFonts w:eastAsia="Calibri"/>
                <w:lang w:val="en-US"/>
              </w:rPr>
            </w:pPr>
            <w:r w:rsidRPr="00FE38A5">
              <w:rPr>
                <w:rFonts w:eastAsia="Calibri"/>
                <w:lang w:val="en-US"/>
              </w:rPr>
              <w:t xml:space="preserve"> Honing Steel and Sharpeners</w:t>
            </w:r>
          </w:p>
        </w:tc>
        <w:tc>
          <w:tcPr>
            <w:tcW w:w="2070" w:type="dxa"/>
            <w:tcBorders>
              <w:top w:val="single" w:sz="4" w:space="0" w:color="auto"/>
              <w:left w:val="single" w:sz="4" w:space="0" w:color="auto"/>
              <w:bottom w:val="single" w:sz="4" w:space="0" w:color="auto"/>
              <w:right w:val="single" w:sz="4" w:space="0" w:color="auto"/>
            </w:tcBorders>
          </w:tcPr>
          <w:p w14:paraId="23A3F90A"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495C6D4" w14:textId="77777777" w:rsidR="00C14792" w:rsidRPr="00FE38A5" w:rsidRDefault="00C14792" w:rsidP="00535BDC">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60F996D2" w14:textId="77777777" w:rsidR="00C14792" w:rsidRPr="00FE38A5" w:rsidRDefault="00C14792" w:rsidP="00535BDC">
            <w:pPr>
              <w:spacing w:line="276" w:lineRule="auto"/>
              <w:rPr>
                <w:rFonts w:eastAsia="Calibri"/>
                <w:bCs/>
              </w:rPr>
            </w:pPr>
            <w:r w:rsidRPr="00FE38A5">
              <w:rPr>
                <w:rFonts w:eastAsia="Calibri"/>
                <w:bCs/>
              </w:rPr>
              <w:t>1:12.5</w:t>
            </w:r>
          </w:p>
        </w:tc>
      </w:tr>
      <w:tr w:rsidR="00C14792" w:rsidRPr="00FE38A5" w14:paraId="50852725" w14:textId="77777777" w:rsidTr="00535BDC">
        <w:tc>
          <w:tcPr>
            <w:tcW w:w="988" w:type="dxa"/>
            <w:tcBorders>
              <w:top w:val="single" w:sz="4" w:space="0" w:color="auto"/>
              <w:left w:val="single" w:sz="4" w:space="0" w:color="auto"/>
              <w:bottom w:val="single" w:sz="4" w:space="0" w:color="auto"/>
              <w:right w:val="single" w:sz="4" w:space="0" w:color="auto"/>
            </w:tcBorders>
          </w:tcPr>
          <w:p w14:paraId="5FBBD748"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43EBED8" w14:textId="77777777" w:rsidR="00C14792" w:rsidRPr="00FE38A5" w:rsidRDefault="00C14792" w:rsidP="00535BDC">
            <w:pPr>
              <w:spacing w:line="276" w:lineRule="auto"/>
              <w:rPr>
                <w:rFonts w:eastAsia="Calibri"/>
                <w:lang w:val="en-US"/>
              </w:rPr>
            </w:pPr>
            <w:r w:rsidRPr="00FE38A5">
              <w:rPr>
                <w:rFonts w:eastAsia="Calibri"/>
                <w:lang w:val="en-US"/>
              </w:rPr>
              <w:t>Boning Hooks</w:t>
            </w:r>
          </w:p>
        </w:tc>
        <w:tc>
          <w:tcPr>
            <w:tcW w:w="2070" w:type="dxa"/>
            <w:tcBorders>
              <w:top w:val="single" w:sz="4" w:space="0" w:color="auto"/>
              <w:left w:val="single" w:sz="4" w:space="0" w:color="auto"/>
              <w:bottom w:val="single" w:sz="4" w:space="0" w:color="auto"/>
              <w:right w:val="single" w:sz="4" w:space="0" w:color="auto"/>
            </w:tcBorders>
            <w:hideMark/>
          </w:tcPr>
          <w:p w14:paraId="362C4E91" w14:textId="77777777" w:rsidR="00C14792" w:rsidRPr="00FE38A5" w:rsidRDefault="00C14792" w:rsidP="00535BDC">
            <w:pPr>
              <w:spacing w:line="276" w:lineRule="auto"/>
              <w:rPr>
                <w:rFonts w:eastAsia="Calibri"/>
                <w:bCs/>
              </w:rPr>
            </w:pPr>
            <w:r w:rsidRPr="00FE38A5">
              <w:rPr>
                <w:rFonts w:eastAsia="Calibri"/>
                <w:lang w:val="en-US"/>
              </w:rPr>
              <w:t>For handling larger cuts of meat.</w:t>
            </w:r>
          </w:p>
        </w:tc>
        <w:tc>
          <w:tcPr>
            <w:tcW w:w="1260" w:type="dxa"/>
            <w:tcBorders>
              <w:top w:val="single" w:sz="4" w:space="0" w:color="auto"/>
              <w:left w:val="single" w:sz="4" w:space="0" w:color="auto"/>
              <w:bottom w:val="single" w:sz="4" w:space="0" w:color="auto"/>
              <w:right w:val="single" w:sz="4" w:space="0" w:color="auto"/>
            </w:tcBorders>
            <w:hideMark/>
          </w:tcPr>
          <w:p w14:paraId="5CCEF24E"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0A328E2E"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4BACFC6A" w14:textId="77777777" w:rsidTr="00535BDC">
        <w:tc>
          <w:tcPr>
            <w:tcW w:w="988" w:type="dxa"/>
            <w:tcBorders>
              <w:top w:val="single" w:sz="4" w:space="0" w:color="auto"/>
              <w:left w:val="single" w:sz="4" w:space="0" w:color="auto"/>
              <w:bottom w:val="single" w:sz="4" w:space="0" w:color="auto"/>
              <w:right w:val="single" w:sz="4" w:space="0" w:color="auto"/>
            </w:tcBorders>
          </w:tcPr>
          <w:p w14:paraId="1F3B8545"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9745ED7" w14:textId="77777777" w:rsidR="00C14792" w:rsidRPr="00FE38A5" w:rsidRDefault="00C14792" w:rsidP="00535BDC">
            <w:pPr>
              <w:spacing w:line="276" w:lineRule="auto"/>
              <w:rPr>
                <w:rFonts w:eastAsia="Calibri"/>
                <w:lang w:val="en-US"/>
              </w:rPr>
            </w:pPr>
            <w:r w:rsidRPr="00FE38A5">
              <w:rPr>
                <w:rFonts w:eastAsia="Calibri"/>
                <w:lang w:val="en-US"/>
              </w:rPr>
              <w:t>Meat Mallets</w:t>
            </w:r>
          </w:p>
        </w:tc>
        <w:tc>
          <w:tcPr>
            <w:tcW w:w="2070" w:type="dxa"/>
            <w:tcBorders>
              <w:top w:val="single" w:sz="4" w:space="0" w:color="auto"/>
              <w:left w:val="single" w:sz="4" w:space="0" w:color="auto"/>
              <w:bottom w:val="single" w:sz="4" w:space="0" w:color="auto"/>
              <w:right w:val="single" w:sz="4" w:space="0" w:color="auto"/>
            </w:tcBorders>
          </w:tcPr>
          <w:p w14:paraId="10672F7B"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1953F33"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35A6663D"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649D141E" w14:textId="77777777" w:rsidTr="00535BDC">
        <w:tc>
          <w:tcPr>
            <w:tcW w:w="988" w:type="dxa"/>
            <w:tcBorders>
              <w:top w:val="single" w:sz="4" w:space="0" w:color="auto"/>
              <w:left w:val="single" w:sz="4" w:space="0" w:color="auto"/>
              <w:bottom w:val="single" w:sz="4" w:space="0" w:color="auto"/>
              <w:right w:val="single" w:sz="4" w:space="0" w:color="auto"/>
            </w:tcBorders>
          </w:tcPr>
          <w:p w14:paraId="465C4892"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5D58EF9D" w14:textId="77777777" w:rsidR="00C14792" w:rsidRPr="00FE38A5" w:rsidRDefault="00C14792" w:rsidP="00535BDC">
            <w:pPr>
              <w:spacing w:line="276" w:lineRule="auto"/>
              <w:rPr>
                <w:rFonts w:eastAsia="Calibri"/>
                <w:lang w:val="en-US"/>
              </w:rPr>
            </w:pPr>
            <w:r w:rsidRPr="00FE38A5">
              <w:rPr>
                <w:rFonts w:eastAsia="Calibri"/>
                <w:lang w:val="en-US"/>
              </w:rPr>
              <w:t>Water Activity Meter</w:t>
            </w:r>
          </w:p>
        </w:tc>
        <w:tc>
          <w:tcPr>
            <w:tcW w:w="2070" w:type="dxa"/>
            <w:tcBorders>
              <w:top w:val="single" w:sz="4" w:space="0" w:color="auto"/>
              <w:left w:val="single" w:sz="4" w:space="0" w:color="auto"/>
              <w:bottom w:val="single" w:sz="4" w:space="0" w:color="auto"/>
              <w:right w:val="single" w:sz="4" w:space="0" w:color="auto"/>
            </w:tcBorders>
          </w:tcPr>
          <w:p w14:paraId="37ED4D6D"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25C01DF3"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5649B477"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1D715772" w14:textId="77777777" w:rsidTr="00535BDC">
        <w:tc>
          <w:tcPr>
            <w:tcW w:w="988" w:type="dxa"/>
            <w:tcBorders>
              <w:top w:val="single" w:sz="4" w:space="0" w:color="auto"/>
              <w:left w:val="single" w:sz="4" w:space="0" w:color="auto"/>
              <w:bottom w:val="single" w:sz="4" w:space="0" w:color="auto"/>
              <w:right w:val="single" w:sz="4" w:space="0" w:color="auto"/>
            </w:tcBorders>
          </w:tcPr>
          <w:p w14:paraId="7919A966"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68849A79" w14:textId="77777777" w:rsidR="00C14792" w:rsidRPr="00FE38A5" w:rsidRDefault="00C14792" w:rsidP="00535BDC">
            <w:pPr>
              <w:spacing w:line="276" w:lineRule="auto"/>
              <w:rPr>
                <w:rFonts w:eastAsia="Calibri"/>
                <w:lang w:val="en-US"/>
              </w:rPr>
            </w:pPr>
            <w:r w:rsidRPr="00FE38A5">
              <w:rPr>
                <w:rFonts w:eastAsia="Calibri"/>
                <w:lang w:val="en-US"/>
              </w:rPr>
              <w:t>Carts and Trolleys</w:t>
            </w:r>
          </w:p>
        </w:tc>
        <w:tc>
          <w:tcPr>
            <w:tcW w:w="2070" w:type="dxa"/>
            <w:tcBorders>
              <w:top w:val="single" w:sz="4" w:space="0" w:color="auto"/>
              <w:left w:val="single" w:sz="4" w:space="0" w:color="auto"/>
              <w:bottom w:val="single" w:sz="4" w:space="0" w:color="auto"/>
              <w:right w:val="single" w:sz="4" w:space="0" w:color="auto"/>
            </w:tcBorders>
          </w:tcPr>
          <w:p w14:paraId="42270DDE"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F4BC56D"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48E1E740" w14:textId="77777777" w:rsidR="00C14792" w:rsidRPr="00FE38A5" w:rsidRDefault="00C14792" w:rsidP="00535BDC">
            <w:pPr>
              <w:spacing w:line="276" w:lineRule="auto"/>
              <w:rPr>
                <w:rFonts w:eastAsia="Calibri"/>
                <w:bCs/>
              </w:rPr>
            </w:pPr>
            <w:r w:rsidRPr="00FE38A5">
              <w:rPr>
                <w:rFonts w:eastAsia="Calibri"/>
                <w:bCs/>
              </w:rPr>
              <w:t>1:25</w:t>
            </w:r>
          </w:p>
        </w:tc>
      </w:tr>
      <w:tr w:rsidR="00C14792" w:rsidRPr="00FE38A5" w14:paraId="03A42CEB" w14:textId="77777777" w:rsidTr="00535BDC">
        <w:tc>
          <w:tcPr>
            <w:tcW w:w="988" w:type="dxa"/>
            <w:tcBorders>
              <w:top w:val="single" w:sz="4" w:space="0" w:color="auto"/>
              <w:left w:val="single" w:sz="4" w:space="0" w:color="auto"/>
              <w:bottom w:val="single" w:sz="4" w:space="0" w:color="auto"/>
              <w:right w:val="single" w:sz="4" w:space="0" w:color="auto"/>
            </w:tcBorders>
          </w:tcPr>
          <w:p w14:paraId="2034780C"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17EE30B7" w14:textId="77777777" w:rsidR="00C14792" w:rsidRPr="00FE38A5" w:rsidRDefault="00C14792" w:rsidP="00535BDC">
            <w:pPr>
              <w:spacing w:line="276" w:lineRule="auto"/>
              <w:rPr>
                <w:rFonts w:eastAsia="Calibri"/>
                <w:lang w:val="en-US"/>
              </w:rPr>
            </w:pPr>
            <w:r w:rsidRPr="00FE38A5">
              <w:rPr>
                <w:rFonts w:eastAsia="Calibri"/>
                <w:lang w:val="en-US"/>
              </w:rPr>
              <w:t>Storage Racks</w:t>
            </w:r>
          </w:p>
        </w:tc>
        <w:tc>
          <w:tcPr>
            <w:tcW w:w="2070" w:type="dxa"/>
            <w:tcBorders>
              <w:top w:val="single" w:sz="4" w:space="0" w:color="auto"/>
              <w:left w:val="single" w:sz="4" w:space="0" w:color="auto"/>
              <w:bottom w:val="single" w:sz="4" w:space="0" w:color="auto"/>
              <w:right w:val="single" w:sz="4" w:space="0" w:color="auto"/>
            </w:tcBorders>
          </w:tcPr>
          <w:p w14:paraId="27CF937B"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61599599"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44CCE619"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2592A1A7" w14:textId="77777777" w:rsidTr="00535BDC">
        <w:tc>
          <w:tcPr>
            <w:tcW w:w="988" w:type="dxa"/>
            <w:tcBorders>
              <w:top w:val="single" w:sz="4" w:space="0" w:color="auto"/>
              <w:left w:val="single" w:sz="4" w:space="0" w:color="auto"/>
              <w:bottom w:val="single" w:sz="4" w:space="0" w:color="auto"/>
              <w:right w:val="single" w:sz="4" w:space="0" w:color="auto"/>
            </w:tcBorders>
          </w:tcPr>
          <w:p w14:paraId="4C5BF30F"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E886F6C" w14:textId="77777777" w:rsidR="00C14792" w:rsidRPr="00FE38A5" w:rsidRDefault="00C14792" w:rsidP="00535BDC">
            <w:pPr>
              <w:spacing w:line="276" w:lineRule="auto"/>
              <w:rPr>
                <w:rFonts w:eastAsia="Calibri"/>
                <w:lang w:val="en-US"/>
              </w:rPr>
            </w:pPr>
            <w:r w:rsidRPr="00FE38A5">
              <w:rPr>
                <w:rFonts w:eastAsia="Calibri"/>
                <w:lang w:val="en-US"/>
              </w:rPr>
              <w:t xml:space="preserve">Fire extinguishers </w:t>
            </w:r>
          </w:p>
        </w:tc>
        <w:tc>
          <w:tcPr>
            <w:tcW w:w="2070" w:type="dxa"/>
            <w:tcBorders>
              <w:top w:val="single" w:sz="4" w:space="0" w:color="auto"/>
              <w:left w:val="single" w:sz="4" w:space="0" w:color="auto"/>
              <w:bottom w:val="single" w:sz="4" w:space="0" w:color="auto"/>
              <w:right w:val="single" w:sz="4" w:space="0" w:color="auto"/>
            </w:tcBorders>
          </w:tcPr>
          <w:p w14:paraId="53276E6E"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2AC456E4" w14:textId="77777777" w:rsidR="00C14792" w:rsidRPr="00FE38A5" w:rsidRDefault="00C14792" w:rsidP="00535BDC">
            <w:pPr>
              <w:spacing w:line="276" w:lineRule="auto"/>
              <w:rPr>
                <w:rFonts w:eastAsia="Calibri"/>
                <w:bCs/>
              </w:rPr>
            </w:pPr>
            <w:r w:rsidRPr="00FE38A5">
              <w:rPr>
                <w:rFonts w:eastAsia="Calibri"/>
                <w:bCs/>
              </w:rPr>
              <w:t>5</w:t>
            </w:r>
          </w:p>
        </w:tc>
        <w:tc>
          <w:tcPr>
            <w:tcW w:w="1885" w:type="dxa"/>
            <w:tcBorders>
              <w:top w:val="single" w:sz="4" w:space="0" w:color="auto"/>
              <w:left w:val="single" w:sz="4" w:space="0" w:color="auto"/>
              <w:bottom w:val="single" w:sz="4" w:space="0" w:color="auto"/>
              <w:right w:val="single" w:sz="4" w:space="0" w:color="auto"/>
            </w:tcBorders>
            <w:hideMark/>
          </w:tcPr>
          <w:p w14:paraId="49463601" w14:textId="77777777" w:rsidR="00C14792" w:rsidRPr="00FE38A5" w:rsidRDefault="00C14792" w:rsidP="00535BDC">
            <w:pPr>
              <w:spacing w:line="276" w:lineRule="auto"/>
              <w:rPr>
                <w:rFonts w:eastAsia="Calibri"/>
                <w:bCs/>
              </w:rPr>
            </w:pPr>
            <w:r w:rsidRPr="00FE38A5">
              <w:rPr>
                <w:rFonts w:eastAsia="Calibri"/>
                <w:bCs/>
              </w:rPr>
              <w:t>1:5</w:t>
            </w:r>
          </w:p>
        </w:tc>
      </w:tr>
      <w:tr w:rsidR="00C14792" w:rsidRPr="00FE38A5" w14:paraId="12FA1637" w14:textId="77777777" w:rsidTr="00535BDC">
        <w:tc>
          <w:tcPr>
            <w:tcW w:w="988" w:type="dxa"/>
            <w:tcBorders>
              <w:top w:val="single" w:sz="4" w:space="0" w:color="auto"/>
              <w:left w:val="single" w:sz="4" w:space="0" w:color="auto"/>
              <w:bottom w:val="single" w:sz="4" w:space="0" w:color="auto"/>
              <w:right w:val="single" w:sz="4" w:space="0" w:color="auto"/>
            </w:tcBorders>
          </w:tcPr>
          <w:p w14:paraId="05503C9E"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2322EAB" w14:textId="77777777" w:rsidR="00C14792" w:rsidRPr="00FE38A5" w:rsidRDefault="00C14792" w:rsidP="00535BDC">
            <w:pPr>
              <w:spacing w:line="276" w:lineRule="auto"/>
              <w:rPr>
                <w:rFonts w:eastAsia="Calibri"/>
                <w:lang w:val="en-US"/>
              </w:rPr>
            </w:pPr>
            <w:r w:rsidRPr="00FE38A5">
              <w:rPr>
                <w:rFonts w:eastAsia="Calibri"/>
                <w:lang w:val="en-US"/>
              </w:rPr>
              <w:t>Baking tins</w:t>
            </w:r>
          </w:p>
        </w:tc>
        <w:tc>
          <w:tcPr>
            <w:tcW w:w="2070" w:type="dxa"/>
            <w:tcBorders>
              <w:top w:val="single" w:sz="4" w:space="0" w:color="auto"/>
              <w:left w:val="single" w:sz="4" w:space="0" w:color="auto"/>
              <w:bottom w:val="single" w:sz="4" w:space="0" w:color="auto"/>
              <w:right w:val="single" w:sz="4" w:space="0" w:color="auto"/>
            </w:tcBorders>
            <w:hideMark/>
          </w:tcPr>
          <w:p w14:paraId="0A355BF2" w14:textId="77777777" w:rsidR="00C14792" w:rsidRPr="00FE38A5" w:rsidRDefault="00C14792" w:rsidP="00535BDC">
            <w:pPr>
              <w:spacing w:line="276" w:lineRule="auto"/>
              <w:rPr>
                <w:rFonts w:eastAsia="Calibri"/>
                <w:bCs/>
              </w:rPr>
            </w:pPr>
            <w:r w:rsidRPr="00FE38A5">
              <w:rPr>
                <w:rFonts w:eastAsia="Calibri"/>
                <w:bCs/>
              </w:rPr>
              <w:t xml:space="preserve">Stainless steel </w:t>
            </w:r>
          </w:p>
        </w:tc>
        <w:tc>
          <w:tcPr>
            <w:tcW w:w="1260" w:type="dxa"/>
            <w:tcBorders>
              <w:top w:val="single" w:sz="4" w:space="0" w:color="auto"/>
              <w:left w:val="single" w:sz="4" w:space="0" w:color="auto"/>
              <w:bottom w:val="single" w:sz="4" w:space="0" w:color="auto"/>
              <w:right w:val="single" w:sz="4" w:space="0" w:color="auto"/>
            </w:tcBorders>
            <w:hideMark/>
          </w:tcPr>
          <w:p w14:paraId="3C151646" w14:textId="77777777" w:rsidR="00C14792" w:rsidRPr="00FE38A5" w:rsidRDefault="00C14792" w:rsidP="00535BDC">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10046096" w14:textId="77777777" w:rsidR="00C14792" w:rsidRPr="00FE38A5" w:rsidRDefault="00C14792" w:rsidP="00535BDC">
            <w:pPr>
              <w:spacing w:line="276" w:lineRule="auto"/>
              <w:rPr>
                <w:rFonts w:eastAsia="Calibri"/>
                <w:bCs/>
              </w:rPr>
            </w:pPr>
            <w:r w:rsidRPr="00FE38A5">
              <w:rPr>
                <w:rFonts w:eastAsia="Calibri"/>
                <w:bCs/>
              </w:rPr>
              <w:t>1:12.5</w:t>
            </w:r>
          </w:p>
        </w:tc>
      </w:tr>
      <w:tr w:rsidR="00C14792" w:rsidRPr="00FE38A5" w14:paraId="52E74A3C" w14:textId="77777777" w:rsidTr="00535BDC">
        <w:tc>
          <w:tcPr>
            <w:tcW w:w="988" w:type="dxa"/>
            <w:tcBorders>
              <w:top w:val="single" w:sz="4" w:space="0" w:color="auto"/>
              <w:left w:val="single" w:sz="4" w:space="0" w:color="auto"/>
              <w:bottom w:val="single" w:sz="4" w:space="0" w:color="auto"/>
              <w:right w:val="single" w:sz="4" w:space="0" w:color="auto"/>
            </w:tcBorders>
          </w:tcPr>
          <w:p w14:paraId="1F32E68B"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7EC31C90" w14:textId="77777777" w:rsidR="00C14792" w:rsidRPr="00FE38A5" w:rsidRDefault="00C14792" w:rsidP="00535BDC">
            <w:pPr>
              <w:spacing w:line="276" w:lineRule="auto"/>
              <w:rPr>
                <w:rFonts w:eastAsia="Calibri"/>
                <w:lang w:val="en-US"/>
              </w:rPr>
            </w:pPr>
            <w:r w:rsidRPr="00FE38A5">
              <w:rPr>
                <w:rFonts w:eastAsia="Calibri"/>
                <w:lang w:val="en-US"/>
              </w:rPr>
              <w:t>Captive bolt stunning gun</w:t>
            </w:r>
          </w:p>
        </w:tc>
        <w:tc>
          <w:tcPr>
            <w:tcW w:w="2070" w:type="dxa"/>
            <w:tcBorders>
              <w:top w:val="single" w:sz="4" w:space="0" w:color="auto"/>
              <w:left w:val="single" w:sz="4" w:space="0" w:color="auto"/>
              <w:bottom w:val="single" w:sz="4" w:space="0" w:color="auto"/>
              <w:right w:val="single" w:sz="4" w:space="0" w:color="auto"/>
            </w:tcBorders>
          </w:tcPr>
          <w:p w14:paraId="1E2BB7C0"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0E3508E9" w14:textId="77777777" w:rsidR="00C14792" w:rsidRPr="00FE38A5" w:rsidRDefault="00C14792" w:rsidP="00535BDC">
            <w:pPr>
              <w:spacing w:line="276" w:lineRule="auto"/>
              <w:rPr>
                <w:rFonts w:eastAsia="Calibri"/>
                <w:bCs/>
              </w:rPr>
            </w:pPr>
            <w:r w:rsidRPr="00FE38A5">
              <w:rPr>
                <w:rFonts w:eastAsia="Calibri"/>
                <w:bCs/>
              </w:rPr>
              <w:t>1</w:t>
            </w:r>
          </w:p>
        </w:tc>
        <w:tc>
          <w:tcPr>
            <w:tcW w:w="1885" w:type="dxa"/>
            <w:tcBorders>
              <w:top w:val="single" w:sz="4" w:space="0" w:color="auto"/>
              <w:left w:val="single" w:sz="4" w:space="0" w:color="auto"/>
              <w:bottom w:val="single" w:sz="4" w:space="0" w:color="auto"/>
              <w:right w:val="single" w:sz="4" w:space="0" w:color="auto"/>
            </w:tcBorders>
            <w:hideMark/>
          </w:tcPr>
          <w:p w14:paraId="23A3830D" w14:textId="77777777" w:rsidR="00C14792" w:rsidRPr="00FE38A5" w:rsidRDefault="00C14792" w:rsidP="00535BDC">
            <w:pPr>
              <w:spacing w:line="276" w:lineRule="auto"/>
              <w:rPr>
                <w:rFonts w:eastAsia="Calibri"/>
                <w:bCs/>
              </w:rPr>
            </w:pPr>
            <w:r w:rsidRPr="00FE38A5">
              <w:rPr>
                <w:rFonts w:eastAsia="Calibri"/>
                <w:bCs/>
              </w:rPr>
              <w:t>1:12</w:t>
            </w:r>
          </w:p>
        </w:tc>
      </w:tr>
      <w:tr w:rsidR="00C14792" w:rsidRPr="00FE38A5" w14:paraId="3DBB0D1A" w14:textId="77777777" w:rsidTr="00535BDC">
        <w:tc>
          <w:tcPr>
            <w:tcW w:w="988" w:type="dxa"/>
            <w:tcBorders>
              <w:top w:val="single" w:sz="4" w:space="0" w:color="auto"/>
              <w:left w:val="single" w:sz="4" w:space="0" w:color="auto"/>
              <w:bottom w:val="single" w:sz="4" w:space="0" w:color="auto"/>
              <w:right w:val="single" w:sz="4" w:space="0" w:color="auto"/>
            </w:tcBorders>
          </w:tcPr>
          <w:p w14:paraId="0E17C8B3"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417B39E4" w14:textId="77777777" w:rsidR="00C14792" w:rsidRPr="00FE38A5" w:rsidRDefault="00C14792" w:rsidP="00535BDC">
            <w:pPr>
              <w:spacing w:line="276" w:lineRule="auto"/>
              <w:rPr>
                <w:rFonts w:eastAsia="Calibri"/>
                <w:lang w:val="en-US"/>
              </w:rPr>
            </w:pPr>
            <w:r w:rsidRPr="00FE38A5">
              <w:rPr>
                <w:rFonts w:eastAsia="Calibri"/>
                <w:lang w:val="en-US"/>
              </w:rPr>
              <w:t xml:space="preserve"> Butcher Knives </w:t>
            </w:r>
          </w:p>
        </w:tc>
        <w:tc>
          <w:tcPr>
            <w:tcW w:w="2070" w:type="dxa"/>
            <w:tcBorders>
              <w:top w:val="single" w:sz="4" w:space="0" w:color="auto"/>
              <w:left w:val="single" w:sz="4" w:space="0" w:color="auto"/>
              <w:bottom w:val="single" w:sz="4" w:space="0" w:color="auto"/>
              <w:right w:val="single" w:sz="4" w:space="0" w:color="auto"/>
            </w:tcBorders>
            <w:hideMark/>
          </w:tcPr>
          <w:p w14:paraId="2F68C8E1" w14:textId="77777777" w:rsidR="00C14792" w:rsidRPr="00FE38A5" w:rsidRDefault="00C14792" w:rsidP="00535BDC">
            <w:pPr>
              <w:spacing w:line="276" w:lineRule="auto"/>
              <w:rPr>
                <w:rFonts w:eastAsia="Calibri"/>
                <w:bCs/>
              </w:rPr>
            </w:pPr>
            <w:r w:rsidRPr="00FE38A5">
              <w:rPr>
                <w:rFonts w:eastAsia="Calibri"/>
                <w:lang w:val="en-US"/>
              </w:rPr>
              <w:t>(Various Types)</w:t>
            </w:r>
          </w:p>
        </w:tc>
        <w:tc>
          <w:tcPr>
            <w:tcW w:w="1260" w:type="dxa"/>
            <w:tcBorders>
              <w:top w:val="single" w:sz="4" w:space="0" w:color="auto"/>
              <w:left w:val="single" w:sz="4" w:space="0" w:color="auto"/>
              <w:bottom w:val="single" w:sz="4" w:space="0" w:color="auto"/>
              <w:right w:val="single" w:sz="4" w:space="0" w:color="auto"/>
            </w:tcBorders>
            <w:hideMark/>
          </w:tcPr>
          <w:p w14:paraId="61EF2C8A" w14:textId="77777777" w:rsidR="00C14792" w:rsidRPr="00FE38A5" w:rsidRDefault="00C14792" w:rsidP="00535BDC">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2F8C8AF1" w14:textId="77777777" w:rsidR="00C14792" w:rsidRPr="00FE38A5" w:rsidRDefault="00C14792" w:rsidP="00535BDC">
            <w:pPr>
              <w:spacing w:line="276" w:lineRule="auto"/>
              <w:rPr>
                <w:rFonts w:eastAsia="Calibri"/>
                <w:bCs/>
              </w:rPr>
            </w:pPr>
            <w:r w:rsidRPr="00FE38A5">
              <w:rPr>
                <w:rFonts w:eastAsia="Calibri"/>
                <w:bCs/>
              </w:rPr>
              <w:t>1:12.5</w:t>
            </w:r>
          </w:p>
        </w:tc>
      </w:tr>
      <w:tr w:rsidR="00C14792" w:rsidRPr="00FE38A5" w14:paraId="3F62A9AE" w14:textId="77777777" w:rsidTr="00535BDC">
        <w:tc>
          <w:tcPr>
            <w:tcW w:w="988" w:type="dxa"/>
            <w:tcBorders>
              <w:top w:val="single" w:sz="4" w:space="0" w:color="auto"/>
              <w:left w:val="single" w:sz="4" w:space="0" w:color="auto"/>
              <w:bottom w:val="single" w:sz="4" w:space="0" w:color="auto"/>
              <w:right w:val="single" w:sz="4" w:space="0" w:color="auto"/>
            </w:tcBorders>
          </w:tcPr>
          <w:p w14:paraId="4BF27836" w14:textId="77777777" w:rsidR="00C14792" w:rsidRPr="00FE38A5" w:rsidRDefault="00C14792" w:rsidP="00C14792">
            <w:pPr>
              <w:numPr>
                <w:ilvl w:val="0"/>
                <w:numId w:val="139"/>
              </w:numPr>
              <w:spacing w:line="276" w:lineRule="auto"/>
              <w:rPr>
                <w:rFonts w:eastAsia="Calibri"/>
                <w:bCs/>
              </w:rPr>
            </w:pPr>
          </w:p>
        </w:tc>
        <w:tc>
          <w:tcPr>
            <w:tcW w:w="3147" w:type="dxa"/>
            <w:tcBorders>
              <w:top w:val="single" w:sz="4" w:space="0" w:color="auto"/>
              <w:left w:val="single" w:sz="4" w:space="0" w:color="auto"/>
              <w:bottom w:val="single" w:sz="4" w:space="0" w:color="auto"/>
              <w:right w:val="single" w:sz="4" w:space="0" w:color="auto"/>
            </w:tcBorders>
            <w:hideMark/>
          </w:tcPr>
          <w:p w14:paraId="2FFA7A52" w14:textId="77777777" w:rsidR="00C14792" w:rsidRPr="00FE38A5" w:rsidRDefault="00C14792" w:rsidP="00535BDC">
            <w:pPr>
              <w:spacing w:line="276" w:lineRule="auto"/>
              <w:rPr>
                <w:rFonts w:eastAsia="Calibri"/>
                <w:lang w:val="en-US"/>
              </w:rPr>
            </w:pPr>
            <w:r w:rsidRPr="00FE38A5">
              <w:rPr>
                <w:rFonts w:eastAsia="Calibri"/>
                <w:lang w:val="en-US"/>
              </w:rPr>
              <w:t>Cutting Boards</w:t>
            </w:r>
          </w:p>
        </w:tc>
        <w:tc>
          <w:tcPr>
            <w:tcW w:w="2070" w:type="dxa"/>
            <w:tcBorders>
              <w:top w:val="single" w:sz="4" w:space="0" w:color="auto"/>
              <w:left w:val="single" w:sz="4" w:space="0" w:color="auto"/>
              <w:bottom w:val="single" w:sz="4" w:space="0" w:color="auto"/>
              <w:right w:val="single" w:sz="4" w:space="0" w:color="auto"/>
            </w:tcBorders>
          </w:tcPr>
          <w:p w14:paraId="3733794D" w14:textId="77777777" w:rsidR="00C14792" w:rsidRPr="00FE38A5" w:rsidRDefault="00C14792" w:rsidP="00535BDC">
            <w:pPr>
              <w:spacing w:line="276" w:lineRule="auto"/>
              <w:rPr>
                <w:rFonts w:eastAsia="Calibri"/>
                <w:bCs/>
              </w:rPr>
            </w:pPr>
          </w:p>
        </w:tc>
        <w:tc>
          <w:tcPr>
            <w:tcW w:w="1260" w:type="dxa"/>
            <w:tcBorders>
              <w:top w:val="single" w:sz="4" w:space="0" w:color="auto"/>
              <w:left w:val="single" w:sz="4" w:space="0" w:color="auto"/>
              <w:bottom w:val="single" w:sz="4" w:space="0" w:color="auto"/>
              <w:right w:val="single" w:sz="4" w:space="0" w:color="auto"/>
            </w:tcBorders>
            <w:hideMark/>
          </w:tcPr>
          <w:p w14:paraId="4CC14CD3" w14:textId="77777777" w:rsidR="00C14792" w:rsidRPr="00FE38A5" w:rsidRDefault="00C14792" w:rsidP="00535BDC">
            <w:pPr>
              <w:spacing w:line="276" w:lineRule="auto"/>
              <w:rPr>
                <w:rFonts w:eastAsia="Calibri"/>
                <w:bCs/>
              </w:rPr>
            </w:pPr>
            <w:r w:rsidRPr="00FE38A5">
              <w:rPr>
                <w:rFonts w:eastAsia="Calibri"/>
                <w:bCs/>
              </w:rPr>
              <w:t>10</w:t>
            </w:r>
          </w:p>
        </w:tc>
        <w:tc>
          <w:tcPr>
            <w:tcW w:w="1885" w:type="dxa"/>
            <w:tcBorders>
              <w:top w:val="single" w:sz="4" w:space="0" w:color="auto"/>
              <w:left w:val="single" w:sz="4" w:space="0" w:color="auto"/>
              <w:bottom w:val="single" w:sz="4" w:space="0" w:color="auto"/>
              <w:right w:val="single" w:sz="4" w:space="0" w:color="auto"/>
            </w:tcBorders>
            <w:hideMark/>
          </w:tcPr>
          <w:p w14:paraId="2EAD09EE" w14:textId="77777777" w:rsidR="00C14792" w:rsidRPr="00FE38A5" w:rsidRDefault="00C14792" w:rsidP="00535BDC">
            <w:pPr>
              <w:spacing w:line="276" w:lineRule="auto"/>
              <w:rPr>
                <w:rFonts w:eastAsia="Calibri"/>
                <w:bCs/>
              </w:rPr>
            </w:pPr>
            <w:r w:rsidRPr="00FE38A5">
              <w:rPr>
                <w:rFonts w:eastAsia="Calibri"/>
                <w:bCs/>
              </w:rPr>
              <w:t>1:12.5</w:t>
            </w:r>
          </w:p>
        </w:tc>
      </w:tr>
      <w:bookmarkEnd w:id="87"/>
    </w:tbl>
    <w:p w14:paraId="024F7945" w14:textId="77777777" w:rsidR="00483A9C" w:rsidRPr="00F10121" w:rsidRDefault="00483A9C" w:rsidP="00A20947">
      <w:pPr>
        <w:spacing w:after="0" w:line="276" w:lineRule="auto"/>
        <w:rPr>
          <w:rFonts w:eastAsia="Calibri" w:cs="Times New Roman"/>
          <w:b/>
          <w:szCs w:val="24"/>
          <w:lang w:val="en-ZW"/>
        </w:rPr>
      </w:pPr>
    </w:p>
    <w:p w14:paraId="6CB7AA5C" w14:textId="77777777" w:rsidR="00B268DA" w:rsidRPr="00F10121" w:rsidRDefault="00B268DA" w:rsidP="00A20947">
      <w:pPr>
        <w:spacing w:after="0" w:line="276" w:lineRule="auto"/>
        <w:rPr>
          <w:rFonts w:eastAsia="Calibri" w:cs="Times New Roman"/>
          <w:b/>
          <w:szCs w:val="24"/>
          <w:lang w:val="en-ZW"/>
        </w:rPr>
      </w:pPr>
      <w:r w:rsidRPr="00F10121">
        <w:rPr>
          <w:rFonts w:eastAsia="Calibri" w:cs="Times New Roman"/>
          <w:b/>
          <w:szCs w:val="24"/>
          <w:lang w:val="en-ZW"/>
        </w:rPr>
        <w:br w:type="page"/>
      </w:r>
    </w:p>
    <w:p w14:paraId="612E92E6" w14:textId="77777777" w:rsidR="0011024E" w:rsidRPr="0011024E" w:rsidRDefault="0011024E" w:rsidP="0011024E">
      <w:pPr>
        <w:pStyle w:val="Heading2"/>
        <w:numPr>
          <w:ilvl w:val="0"/>
          <w:numId w:val="0"/>
        </w:numPr>
        <w:ind w:left="576" w:hanging="576"/>
        <w:jc w:val="center"/>
        <w:rPr>
          <w:rFonts w:ascii="Times New Roman" w:hAnsi="Times New Roman" w:cs="Times New Roman"/>
          <w:noProof/>
          <w:sz w:val="24"/>
          <w:szCs w:val="24"/>
          <w:lang w:eastAsia="en-GB"/>
        </w:rPr>
      </w:pPr>
      <w:bookmarkStart w:id="96" w:name="_Toc156823845"/>
      <w:bookmarkStart w:id="97" w:name="_Toc182409652"/>
      <w:bookmarkStart w:id="98" w:name="_Toc185523969"/>
      <w:bookmarkStart w:id="99" w:name="_Toc196811351"/>
      <w:bookmarkStart w:id="100" w:name="_Toc182409655"/>
      <w:bookmarkStart w:id="101" w:name="_Toc185523973"/>
      <w:bookmarkEnd w:id="0"/>
      <w:bookmarkEnd w:id="1"/>
      <w:r w:rsidRPr="0011024E">
        <w:rPr>
          <w:rFonts w:ascii="Times New Roman" w:hAnsi="Times New Roman" w:cs="Times New Roman"/>
          <w:noProof/>
          <w:sz w:val="24"/>
          <w:szCs w:val="24"/>
          <w:lang w:eastAsia="en-GB"/>
        </w:rPr>
        <w:lastRenderedPageBreak/>
        <w:t>ENTREPRENEURIAL SKILLS</w:t>
      </w:r>
      <w:bookmarkEnd w:id="96"/>
      <w:bookmarkEnd w:id="97"/>
      <w:bookmarkEnd w:id="98"/>
      <w:bookmarkEnd w:id="99"/>
    </w:p>
    <w:p w14:paraId="52C6705F" w14:textId="77777777" w:rsidR="0011024E" w:rsidRPr="00B66659" w:rsidRDefault="0011024E" w:rsidP="0011024E">
      <w:pPr>
        <w:widowControl w:val="0"/>
        <w:autoSpaceDE w:val="0"/>
        <w:autoSpaceDN w:val="0"/>
        <w:rPr>
          <w:rFonts w:cs="Times New Roman"/>
          <w:noProof/>
          <w:szCs w:val="24"/>
          <w:lang w:eastAsia="en-GB"/>
        </w:rPr>
      </w:pPr>
    </w:p>
    <w:p w14:paraId="21D1DF27" w14:textId="3140E1AD" w:rsidR="0011024E" w:rsidRPr="00B66659" w:rsidRDefault="0011024E" w:rsidP="0011024E">
      <w:pPr>
        <w:widowControl w:val="0"/>
        <w:kinsoku w:val="0"/>
        <w:overflowPunct w:val="0"/>
        <w:autoSpaceDE w:val="0"/>
        <w:autoSpaceDN w:val="0"/>
        <w:spacing w:before="185" w:after="120" w:line="276" w:lineRule="auto"/>
        <w:ind w:right="1080"/>
        <w:rPr>
          <w:rFonts w:eastAsia="Times New Roman" w:cs="Times New Roman"/>
          <w:bCs/>
          <w:szCs w:val="24"/>
          <w:lang w:eastAsia="en-GB"/>
        </w:rPr>
      </w:pPr>
      <w:r w:rsidRPr="00B66659">
        <w:rPr>
          <w:rFonts w:eastAsia="Times New Roman" w:cs="Times New Roman"/>
          <w:b/>
          <w:bCs/>
          <w:szCs w:val="24"/>
          <w:lang w:eastAsia="en-GB"/>
        </w:rPr>
        <w:t xml:space="preserve">UNIT CODE: </w:t>
      </w:r>
      <w:r w:rsidRPr="00B66659">
        <w:rPr>
          <w:rFonts w:eastAsia="Times New Roman" w:cs="Times New Roman"/>
          <w:bCs/>
          <w:szCs w:val="24"/>
          <w:lang w:eastAsia="en-GB"/>
        </w:rPr>
        <w:t xml:space="preserve">0413 541 </w:t>
      </w:r>
      <w:r>
        <w:rPr>
          <w:rFonts w:eastAsia="Times New Roman" w:cs="Times New Roman"/>
          <w:bCs/>
          <w:szCs w:val="24"/>
          <w:lang w:eastAsia="en-GB"/>
        </w:rPr>
        <w:t>13A</w:t>
      </w:r>
    </w:p>
    <w:p w14:paraId="0B6AB190" w14:textId="77777777" w:rsidR="0011024E" w:rsidRPr="00B66659" w:rsidRDefault="0011024E" w:rsidP="0011024E">
      <w:pPr>
        <w:widowControl w:val="0"/>
        <w:autoSpaceDE w:val="0"/>
        <w:autoSpaceDN w:val="0"/>
        <w:spacing w:line="276" w:lineRule="auto"/>
        <w:rPr>
          <w:rFonts w:cs="Times New Roman"/>
          <w:b/>
          <w:bCs/>
          <w:szCs w:val="24"/>
          <w:lang w:eastAsia="en-GB"/>
        </w:rPr>
      </w:pPr>
      <w:r w:rsidRPr="00B66659">
        <w:rPr>
          <w:rFonts w:cs="Times New Roman"/>
          <w:b/>
          <w:bCs/>
          <w:szCs w:val="24"/>
          <w:lang w:eastAsia="en-GB"/>
        </w:rPr>
        <w:t>Relationship to occupational standards</w:t>
      </w:r>
    </w:p>
    <w:p w14:paraId="172AA55A" w14:textId="77777777" w:rsidR="0011024E" w:rsidRPr="00B66659" w:rsidRDefault="0011024E" w:rsidP="0011024E">
      <w:pPr>
        <w:widowControl w:val="0"/>
        <w:kinsoku w:val="0"/>
        <w:overflowPunct w:val="0"/>
        <w:autoSpaceDE w:val="0"/>
        <w:autoSpaceDN w:val="0"/>
        <w:spacing w:before="12" w:after="120" w:line="276" w:lineRule="auto"/>
        <w:rPr>
          <w:rFonts w:eastAsia="Times New Roman" w:cs="Times New Roman"/>
          <w:szCs w:val="24"/>
          <w:lang w:eastAsia="en-GB"/>
        </w:rPr>
      </w:pPr>
      <w:r w:rsidRPr="00B66659">
        <w:rPr>
          <w:rFonts w:eastAsia="Times New Roman" w:cs="Times New Roman"/>
          <w:szCs w:val="24"/>
          <w:lang w:eastAsia="en-GB"/>
        </w:rPr>
        <w:t>This</w:t>
      </w:r>
      <w:r w:rsidRPr="00B66659">
        <w:rPr>
          <w:rFonts w:eastAsia="Times New Roman" w:cs="Times New Roman"/>
          <w:spacing w:val="-24"/>
          <w:szCs w:val="24"/>
          <w:lang w:eastAsia="en-GB"/>
        </w:rPr>
        <w:t xml:space="preserve"> </w:t>
      </w:r>
      <w:r w:rsidRPr="00B66659">
        <w:rPr>
          <w:rFonts w:eastAsia="Times New Roman" w:cs="Times New Roman"/>
          <w:szCs w:val="24"/>
          <w:lang w:eastAsia="en-GB"/>
        </w:rPr>
        <w:t>unit</w:t>
      </w:r>
      <w:r w:rsidRPr="00B66659">
        <w:rPr>
          <w:rFonts w:eastAsia="Times New Roman" w:cs="Times New Roman"/>
          <w:spacing w:val="-23"/>
          <w:szCs w:val="24"/>
          <w:lang w:eastAsia="en-GB"/>
        </w:rPr>
        <w:t xml:space="preserve"> </w:t>
      </w:r>
      <w:r w:rsidRPr="00B66659">
        <w:rPr>
          <w:rFonts w:eastAsia="Times New Roman" w:cs="Times New Roman"/>
          <w:szCs w:val="24"/>
          <w:lang w:eastAsia="en-GB"/>
        </w:rPr>
        <w:t>addresses</w:t>
      </w:r>
      <w:r w:rsidRPr="00B66659">
        <w:rPr>
          <w:rFonts w:eastAsia="Times New Roman" w:cs="Times New Roman"/>
          <w:spacing w:val="-24"/>
          <w:szCs w:val="24"/>
          <w:lang w:eastAsia="en-GB"/>
        </w:rPr>
        <w:t xml:space="preserve"> </w:t>
      </w:r>
      <w:r w:rsidRPr="00B66659">
        <w:rPr>
          <w:rFonts w:eastAsia="Times New Roman" w:cs="Times New Roman"/>
          <w:szCs w:val="24"/>
          <w:lang w:eastAsia="en-GB"/>
        </w:rPr>
        <w:t>the</w:t>
      </w:r>
      <w:r w:rsidRPr="00B66659">
        <w:rPr>
          <w:rFonts w:eastAsia="Times New Roman" w:cs="Times New Roman"/>
          <w:spacing w:val="-24"/>
          <w:szCs w:val="24"/>
          <w:lang w:eastAsia="en-GB"/>
        </w:rPr>
        <w:t xml:space="preserve"> </w:t>
      </w:r>
      <w:r w:rsidRPr="00B66659">
        <w:rPr>
          <w:rFonts w:eastAsia="Times New Roman" w:cs="Times New Roman"/>
          <w:szCs w:val="24"/>
          <w:lang w:eastAsia="en-GB"/>
        </w:rPr>
        <w:t>unit</w:t>
      </w:r>
      <w:r w:rsidRPr="00B66659">
        <w:rPr>
          <w:rFonts w:eastAsia="Times New Roman" w:cs="Times New Roman"/>
          <w:spacing w:val="-23"/>
          <w:szCs w:val="24"/>
          <w:lang w:eastAsia="en-GB"/>
        </w:rPr>
        <w:t xml:space="preserve"> </w:t>
      </w:r>
      <w:r w:rsidRPr="00B66659">
        <w:rPr>
          <w:rFonts w:eastAsia="Times New Roman" w:cs="Times New Roman"/>
          <w:szCs w:val="24"/>
          <w:lang w:eastAsia="en-GB"/>
        </w:rPr>
        <w:t>of</w:t>
      </w:r>
      <w:r w:rsidRPr="00B66659">
        <w:rPr>
          <w:rFonts w:eastAsia="Times New Roman" w:cs="Times New Roman"/>
          <w:spacing w:val="-23"/>
          <w:szCs w:val="24"/>
          <w:lang w:eastAsia="en-GB"/>
        </w:rPr>
        <w:t xml:space="preserve"> </w:t>
      </w:r>
      <w:r w:rsidRPr="00B66659">
        <w:rPr>
          <w:rFonts w:eastAsia="Times New Roman" w:cs="Times New Roman"/>
          <w:szCs w:val="24"/>
          <w:lang w:eastAsia="en-GB"/>
        </w:rPr>
        <w:t>competency:</w:t>
      </w:r>
      <w:r w:rsidRPr="00B66659">
        <w:rPr>
          <w:rFonts w:eastAsia="Times New Roman" w:cs="Times New Roman"/>
          <w:spacing w:val="-24"/>
          <w:szCs w:val="24"/>
          <w:lang w:eastAsia="en-GB"/>
        </w:rPr>
        <w:t xml:space="preserve"> </w:t>
      </w:r>
      <w:r w:rsidRPr="00774CD4">
        <w:rPr>
          <w:rFonts w:eastAsia="Times New Roman" w:cs="Times New Roman"/>
          <w:b/>
          <w:bCs/>
          <w:szCs w:val="24"/>
          <w:lang w:eastAsia="en-GB"/>
        </w:rPr>
        <w:t>Apply Entrepreneurial skills.</w:t>
      </w:r>
    </w:p>
    <w:p w14:paraId="5A161E79" w14:textId="067F417A" w:rsidR="0011024E" w:rsidRPr="00B66659" w:rsidRDefault="0011024E" w:rsidP="0011024E">
      <w:pPr>
        <w:widowControl w:val="0"/>
        <w:kinsoku w:val="0"/>
        <w:overflowPunct w:val="0"/>
        <w:autoSpaceDE w:val="0"/>
        <w:autoSpaceDN w:val="0"/>
        <w:spacing w:before="1" w:after="120" w:line="276" w:lineRule="auto"/>
        <w:rPr>
          <w:rFonts w:eastAsia="Times New Roman" w:cs="Times New Roman"/>
          <w:szCs w:val="24"/>
          <w:lang w:eastAsia="en-GB"/>
        </w:rPr>
      </w:pPr>
      <w:r w:rsidRPr="00B66659">
        <w:rPr>
          <w:rFonts w:eastAsia="Times New Roman" w:cs="Times New Roman"/>
          <w:b/>
          <w:bCs/>
          <w:szCs w:val="24"/>
          <w:lang w:eastAsia="en-GB"/>
        </w:rPr>
        <w:t xml:space="preserve">Duration of unit: </w:t>
      </w:r>
      <w:r w:rsidR="00EA1C6D">
        <w:rPr>
          <w:rFonts w:eastAsia="Times New Roman" w:cs="Times New Roman"/>
          <w:szCs w:val="24"/>
          <w:lang w:eastAsia="en-GB"/>
        </w:rPr>
        <w:t>4</w:t>
      </w:r>
      <w:r w:rsidRPr="00B66659">
        <w:rPr>
          <w:rFonts w:eastAsia="Times New Roman" w:cs="Times New Roman"/>
          <w:szCs w:val="24"/>
          <w:lang w:eastAsia="en-GB"/>
        </w:rPr>
        <w:t>0 hours</w:t>
      </w:r>
    </w:p>
    <w:p w14:paraId="1D9BEB50" w14:textId="77777777" w:rsidR="0011024E" w:rsidRPr="00B66659" w:rsidRDefault="0011024E" w:rsidP="0011024E">
      <w:pPr>
        <w:widowControl w:val="0"/>
        <w:autoSpaceDE w:val="0"/>
        <w:autoSpaceDN w:val="0"/>
        <w:spacing w:line="276" w:lineRule="auto"/>
        <w:rPr>
          <w:rFonts w:cs="Times New Roman"/>
          <w:b/>
          <w:bCs/>
          <w:szCs w:val="24"/>
          <w:lang w:eastAsia="en-GB"/>
        </w:rPr>
      </w:pPr>
      <w:r w:rsidRPr="00B66659">
        <w:rPr>
          <w:rFonts w:cs="Times New Roman"/>
          <w:b/>
          <w:bCs/>
          <w:szCs w:val="24"/>
          <w:lang w:eastAsia="en-GB"/>
        </w:rPr>
        <w:t>Unit Description:</w:t>
      </w:r>
    </w:p>
    <w:p w14:paraId="019F305C" w14:textId="77777777" w:rsidR="0011024E" w:rsidRPr="00B66659" w:rsidRDefault="0011024E" w:rsidP="0011024E">
      <w:pPr>
        <w:widowControl w:val="0"/>
        <w:autoSpaceDE w:val="0"/>
        <w:autoSpaceDN w:val="0"/>
        <w:spacing w:line="276" w:lineRule="auto"/>
        <w:jc w:val="both"/>
        <w:rPr>
          <w:rFonts w:eastAsia="Times New Roman" w:cs="Times New Roman"/>
          <w:color w:val="000000" w:themeColor="text1"/>
          <w:szCs w:val="24"/>
          <w:lang w:eastAsia="en-GB"/>
        </w:rPr>
      </w:pPr>
      <w:r w:rsidRPr="00B66659">
        <w:rPr>
          <w:rFonts w:eastAsia="Times New Roman" w:cs="Times New Roman"/>
          <w:color w:val="000000" w:themeColor="text1"/>
          <w:szCs w:val="24"/>
          <w:lang w:eastAsia="en-GB"/>
        </w:rPr>
        <w:t xml:space="preserve">This unit covers the competencies required to demonstrate an understanding of entrepreneurship. It involves demonstrating an understanding of </w:t>
      </w:r>
      <w:r w:rsidRPr="00B66659">
        <w:rPr>
          <w:rFonts w:eastAsia="Times New Roman" w:cs="Times New Roman"/>
          <w:bCs/>
          <w:szCs w:val="24"/>
          <w:lang w:eastAsia="en-GB"/>
        </w:rPr>
        <w:t>financial literacy, applying entrepreneurial concepts</w:t>
      </w:r>
      <w:r w:rsidRPr="00B66659">
        <w:rPr>
          <w:rFonts w:eastAsia="Times New Roman" w:cs="Times New Roman"/>
          <w:color w:val="000000" w:themeColor="text1"/>
          <w:szCs w:val="24"/>
          <w:lang w:eastAsia="en-GB"/>
        </w:rPr>
        <w:t xml:space="preserve"> identifying entrepreneurship opportunities, </w:t>
      </w:r>
      <w:r w:rsidRPr="00B66659">
        <w:rPr>
          <w:rFonts w:eastAsia="Times New Roman" w:cs="Times New Roman"/>
          <w:bCs/>
          <w:szCs w:val="24"/>
          <w:lang w:eastAsia="en-GB"/>
        </w:rPr>
        <w:t>applying business legal aspects,</w:t>
      </w:r>
      <w:r w:rsidRPr="00B66659">
        <w:rPr>
          <w:rFonts w:eastAsia="Times New Roman" w:cs="Times New Roman"/>
          <w:color w:val="000000" w:themeColor="text1"/>
          <w:szCs w:val="24"/>
          <w:lang w:eastAsia="en-GB"/>
        </w:rPr>
        <w:t xml:space="preserve"> and developing business innovative strategies and business plans. </w:t>
      </w:r>
    </w:p>
    <w:p w14:paraId="530EFA29" w14:textId="77777777" w:rsidR="0011024E" w:rsidRPr="00B66659" w:rsidRDefault="0011024E" w:rsidP="0011024E">
      <w:pPr>
        <w:widowControl w:val="0"/>
        <w:kinsoku w:val="0"/>
        <w:overflowPunct w:val="0"/>
        <w:autoSpaceDE w:val="0"/>
        <w:autoSpaceDN w:val="0"/>
        <w:spacing w:after="120" w:line="276" w:lineRule="auto"/>
        <w:jc w:val="both"/>
        <w:rPr>
          <w:rFonts w:cs="Times New Roman"/>
          <w:b/>
          <w:szCs w:val="24"/>
          <w:lang w:eastAsia="en-GB"/>
        </w:rPr>
      </w:pPr>
      <w:r w:rsidRPr="00B66659">
        <w:rPr>
          <w:rFonts w:cs="Times New Roman"/>
          <w:b/>
          <w:szCs w:val="24"/>
          <w:lang w:eastAsia="en-GB"/>
        </w:rPr>
        <w:t>Summary of Learning Outcomes</w:t>
      </w:r>
    </w:p>
    <w:p w14:paraId="59BB1809"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6C45D201" w14:textId="77777777" w:rsidTr="002A0F2E">
        <w:tc>
          <w:tcPr>
            <w:tcW w:w="710" w:type="dxa"/>
          </w:tcPr>
          <w:p w14:paraId="79960255" w14:textId="77777777" w:rsidR="006A0D46" w:rsidRPr="00761329" w:rsidRDefault="006A0D46" w:rsidP="00B43BA7">
            <w:pPr>
              <w:spacing w:after="160"/>
              <w:rPr>
                <w:b/>
              </w:rPr>
            </w:pPr>
            <w:r w:rsidRPr="00761329">
              <w:rPr>
                <w:b/>
              </w:rPr>
              <w:t>S/No</w:t>
            </w:r>
          </w:p>
        </w:tc>
        <w:tc>
          <w:tcPr>
            <w:tcW w:w="5336" w:type="dxa"/>
          </w:tcPr>
          <w:p w14:paraId="0AE47AC2" w14:textId="77777777" w:rsidR="006A0D46" w:rsidRPr="00761329" w:rsidRDefault="006A0D46" w:rsidP="00B43BA7">
            <w:pPr>
              <w:spacing w:after="160"/>
              <w:rPr>
                <w:b/>
              </w:rPr>
            </w:pPr>
            <w:r w:rsidRPr="00761329">
              <w:rPr>
                <w:b/>
              </w:rPr>
              <w:t>Learning Outcomes</w:t>
            </w:r>
          </w:p>
        </w:tc>
        <w:tc>
          <w:tcPr>
            <w:tcW w:w="2970" w:type="dxa"/>
          </w:tcPr>
          <w:p w14:paraId="7A460BF6" w14:textId="77777777" w:rsidR="006A0D46" w:rsidRPr="00761329" w:rsidRDefault="006A0D46" w:rsidP="00B43BA7">
            <w:pPr>
              <w:spacing w:after="160"/>
              <w:rPr>
                <w:b/>
              </w:rPr>
            </w:pPr>
            <w:r w:rsidRPr="00761329">
              <w:rPr>
                <w:b/>
              </w:rPr>
              <w:t>Duration (Hours)</w:t>
            </w:r>
          </w:p>
        </w:tc>
      </w:tr>
      <w:tr w:rsidR="002A0F2E" w:rsidRPr="00761329" w14:paraId="7AA48B28" w14:textId="77777777" w:rsidTr="002A0F2E">
        <w:tc>
          <w:tcPr>
            <w:tcW w:w="710" w:type="dxa"/>
          </w:tcPr>
          <w:p w14:paraId="4D965118" w14:textId="77777777" w:rsidR="002A0F2E" w:rsidRPr="00761329" w:rsidRDefault="002A0F2E" w:rsidP="002A0F2E">
            <w:pPr>
              <w:spacing w:after="160"/>
              <w:rPr>
                <w:b/>
              </w:rPr>
            </w:pPr>
            <w:r w:rsidRPr="00761329">
              <w:rPr>
                <w:bCs/>
              </w:rPr>
              <w:t xml:space="preserve">1.   </w:t>
            </w:r>
          </w:p>
        </w:tc>
        <w:tc>
          <w:tcPr>
            <w:tcW w:w="5336" w:type="dxa"/>
          </w:tcPr>
          <w:p w14:paraId="1AB1F2BE" w14:textId="56C07C77" w:rsidR="002A0F2E" w:rsidRPr="00761329" w:rsidRDefault="002A0F2E" w:rsidP="002A0F2E">
            <w:pPr>
              <w:spacing w:after="160"/>
              <w:rPr>
                <w:bCs/>
              </w:rPr>
            </w:pPr>
            <w:r w:rsidRPr="002F7830">
              <w:rPr>
                <w:rFonts w:eastAsiaTheme="minorHAnsi"/>
                <w:bCs/>
                <w:kern w:val="2"/>
                <w14:ligatures w14:val="standardContextual"/>
              </w:rPr>
              <w:t xml:space="preserve">Apply Financial Literacy </w:t>
            </w:r>
          </w:p>
        </w:tc>
        <w:tc>
          <w:tcPr>
            <w:tcW w:w="2970" w:type="dxa"/>
          </w:tcPr>
          <w:p w14:paraId="37BA2184" w14:textId="7484C93E" w:rsidR="002A0F2E" w:rsidRPr="00761329" w:rsidRDefault="0078527A" w:rsidP="002A0F2E">
            <w:pPr>
              <w:spacing w:after="160"/>
              <w:rPr>
                <w:b/>
              </w:rPr>
            </w:pPr>
            <w:r>
              <w:rPr>
                <w:b/>
              </w:rPr>
              <w:t>6</w:t>
            </w:r>
          </w:p>
        </w:tc>
      </w:tr>
      <w:tr w:rsidR="002A0F2E" w:rsidRPr="00761329" w14:paraId="7AE134C0" w14:textId="77777777" w:rsidTr="002A0F2E">
        <w:tc>
          <w:tcPr>
            <w:tcW w:w="710" w:type="dxa"/>
          </w:tcPr>
          <w:p w14:paraId="157B854E" w14:textId="77777777" w:rsidR="002A0F2E" w:rsidRPr="00761329" w:rsidRDefault="002A0F2E" w:rsidP="002A0F2E">
            <w:pPr>
              <w:spacing w:after="160"/>
              <w:rPr>
                <w:b/>
              </w:rPr>
            </w:pPr>
            <w:r w:rsidRPr="00761329">
              <w:t xml:space="preserve">2.   </w:t>
            </w:r>
          </w:p>
        </w:tc>
        <w:tc>
          <w:tcPr>
            <w:tcW w:w="5336" w:type="dxa"/>
          </w:tcPr>
          <w:p w14:paraId="3EB5B9E8" w14:textId="40F346AB" w:rsidR="002A0F2E" w:rsidRPr="00761329" w:rsidRDefault="002A0F2E" w:rsidP="002A0F2E">
            <w:pPr>
              <w:spacing w:after="160"/>
              <w:rPr>
                <w:b/>
              </w:rPr>
            </w:pPr>
            <w:r w:rsidRPr="002F7830">
              <w:rPr>
                <w:rFonts w:eastAsiaTheme="minorHAnsi"/>
                <w:bCs/>
                <w:kern w:val="2"/>
                <w14:ligatures w14:val="standardContextual"/>
              </w:rPr>
              <w:t>Apply the Entrepreneurial Concept</w:t>
            </w:r>
            <w:r w:rsidRPr="002F7830">
              <w:rPr>
                <w:rFonts w:eastAsiaTheme="minorHAnsi"/>
                <w:color w:val="000000" w:themeColor="text1"/>
                <w:kern w:val="2"/>
                <w:lang w:val="en-GB"/>
                <w14:ligatures w14:val="standardContextual"/>
              </w:rPr>
              <w:t xml:space="preserve"> </w:t>
            </w:r>
          </w:p>
        </w:tc>
        <w:tc>
          <w:tcPr>
            <w:tcW w:w="2970" w:type="dxa"/>
          </w:tcPr>
          <w:p w14:paraId="5CA9D870" w14:textId="3876B731" w:rsidR="002A0F2E" w:rsidRPr="00761329" w:rsidRDefault="0078527A" w:rsidP="002A0F2E">
            <w:pPr>
              <w:spacing w:after="160"/>
              <w:rPr>
                <w:b/>
              </w:rPr>
            </w:pPr>
            <w:r>
              <w:rPr>
                <w:b/>
              </w:rPr>
              <w:t>4</w:t>
            </w:r>
          </w:p>
        </w:tc>
      </w:tr>
      <w:tr w:rsidR="002A0F2E" w:rsidRPr="00761329" w14:paraId="500DBB0F" w14:textId="77777777" w:rsidTr="002A0F2E">
        <w:tc>
          <w:tcPr>
            <w:tcW w:w="710" w:type="dxa"/>
          </w:tcPr>
          <w:p w14:paraId="2CB19174" w14:textId="77777777" w:rsidR="002A0F2E" w:rsidRPr="00761329" w:rsidRDefault="002A0F2E" w:rsidP="002A0F2E">
            <w:pPr>
              <w:spacing w:after="160"/>
            </w:pPr>
            <w:r w:rsidRPr="00761329">
              <w:t>3.</w:t>
            </w:r>
          </w:p>
        </w:tc>
        <w:tc>
          <w:tcPr>
            <w:tcW w:w="5336" w:type="dxa"/>
          </w:tcPr>
          <w:p w14:paraId="3325D19A" w14:textId="7F56569E" w:rsidR="002A0F2E" w:rsidRPr="00761329" w:rsidRDefault="002A0F2E" w:rsidP="002A0F2E">
            <w:pPr>
              <w:spacing w:after="160"/>
            </w:pPr>
            <w:r w:rsidRPr="002F7830">
              <w:rPr>
                <w:rFonts w:eastAsiaTheme="minorHAnsi"/>
                <w:color w:val="000000" w:themeColor="text1"/>
                <w:kern w:val="2"/>
                <w:lang w:val="en-GB"/>
                <w14:ligatures w14:val="standardContextual"/>
              </w:rPr>
              <w:t>Identify Entrepreneurship Opportunities</w:t>
            </w:r>
          </w:p>
        </w:tc>
        <w:tc>
          <w:tcPr>
            <w:tcW w:w="2970" w:type="dxa"/>
          </w:tcPr>
          <w:p w14:paraId="4CE6DF34" w14:textId="7B12BAE0" w:rsidR="002A0F2E" w:rsidRPr="00761329" w:rsidRDefault="0078527A" w:rsidP="002A0F2E">
            <w:pPr>
              <w:spacing w:after="160"/>
              <w:rPr>
                <w:b/>
              </w:rPr>
            </w:pPr>
            <w:r>
              <w:rPr>
                <w:b/>
              </w:rPr>
              <w:t>6</w:t>
            </w:r>
          </w:p>
        </w:tc>
      </w:tr>
      <w:tr w:rsidR="002A0F2E" w:rsidRPr="00761329" w14:paraId="04EF8892" w14:textId="77777777" w:rsidTr="002A0F2E">
        <w:tc>
          <w:tcPr>
            <w:tcW w:w="710" w:type="dxa"/>
          </w:tcPr>
          <w:p w14:paraId="39CE213D" w14:textId="77777777" w:rsidR="002A0F2E" w:rsidRPr="00761329" w:rsidRDefault="002A0F2E" w:rsidP="002A0F2E">
            <w:pPr>
              <w:spacing w:after="160"/>
              <w:rPr>
                <w:b/>
              </w:rPr>
            </w:pPr>
            <w:r w:rsidRPr="00761329">
              <w:t xml:space="preserve">4.    </w:t>
            </w:r>
          </w:p>
        </w:tc>
        <w:tc>
          <w:tcPr>
            <w:tcW w:w="5336" w:type="dxa"/>
          </w:tcPr>
          <w:p w14:paraId="33DE057D" w14:textId="49DCB698" w:rsidR="002A0F2E" w:rsidRPr="00761329" w:rsidRDefault="002A0F2E" w:rsidP="002A0F2E">
            <w:pPr>
              <w:spacing w:after="160"/>
            </w:pPr>
            <w:r w:rsidRPr="002F7830">
              <w:rPr>
                <w:rFonts w:eastAsiaTheme="minorHAnsi"/>
                <w:bCs/>
                <w:kern w:val="2"/>
                <w14:ligatures w14:val="standardContextual"/>
              </w:rPr>
              <w:t>Apply Business Legal Aspects</w:t>
            </w:r>
          </w:p>
        </w:tc>
        <w:tc>
          <w:tcPr>
            <w:tcW w:w="2970" w:type="dxa"/>
          </w:tcPr>
          <w:p w14:paraId="67856E90" w14:textId="1E8B82AC" w:rsidR="002A0F2E" w:rsidRPr="00761329" w:rsidRDefault="0078527A" w:rsidP="002A0F2E">
            <w:pPr>
              <w:spacing w:after="160"/>
              <w:rPr>
                <w:b/>
              </w:rPr>
            </w:pPr>
            <w:r>
              <w:rPr>
                <w:b/>
              </w:rPr>
              <w:t>6</w:t>
            </w:r>
          </w:p>
        </w:tc>
      </w:tr>
      <w:tr w:rsidR="002A0F2E" w:rsidRPr="00761329" w14:paraId="2EC33AF6" w14:textId="77777777" w:rsidTr="002A0F2E">
        <w:tc>
          <w:tcPr>
            <w:tcW w:w="710" w:type="dxa"/>
          </w:tcPr>
          <w:p w14:paraId="6F4CAB94" w14:textId="6EDE22E0" w:rsidR="002A0F2E" w:rsidRPr="00761329" w:rsidRDefault="002A0F2E" w:rsidP="002A0F2E">
            <w:r>
              <w:t>5</w:t>
            </w:r>
          </w:p>
        </w:tc>
        <w:tc>
          <w:tcPr>
            <w:tcW w:w="5336" w:type="dxa"/>
          </w:tcPr>
          <w:p w14:paraId="6B5F5163" w14:textId="7B19996C" w:rsidR="002A0F2E" w:rsidRPr="00761329" w:rsidRDefault="002A0F2E" w:rsidP="002A0F2E">
            <w:r w:rsidRPr="002F7830">
              <w:rPr>
                <w:rFonts w:eastAsiaTheme="minorHAnsi"/>
                <w:color w:val="000000" w:themeColor="text1"/>
                <w:kern w:val="2"/>
                <w14:ligatures w14:val="standardContextual"/>
              </w:rPr>
              <w:t xml:space="preserve">Innovate Business </w:t>
            </w:r>
            <w:r w:rsidRPr="002F7830">
              <w:rPr>
                <w:rFonts w:eastAsiaTheme="minorHAnsi"/>
                <w:color w:val="000000" w:themeColor="text1"/>
                <w:kern w:val="2"/>
                <w:lang w:val="en-GB"/>
                <w14:ligatures w14:val="standardContextual"/>
              </w:rPr>
              <w:t xml:space="preserve">Strategies  </w:t>
            </w:r>
          </w:p>
        </w:tc>
        <w:tc>
          <w:tcPr>
            <w:tcW w:w="2970" w:type="dxa"/>
          </w:tcPr>
          <w:p w14:paraId="42C23049" w14:textId="346A3E94" w:rsidR="002A0F2E" w:rsidRPr="00761329" w:rsidRDefault="0078527A" w:rsidP="002A0F2E">
            <w:pPr>
              <w:rPr>
                <w:b/>
              </w:rPr>
            </w:pPr>
            <w:r>
              <w:rPr>
                <w:b/>
              </w:rPr>
              <w:t>6</w:t>
            </w:r>
          </w:p>
        </w:tc>
      </w:tr>
      <w:tr w:rsidR="002A0F2E" w:rsidRPr="00761329" w14:paraId="72E4ED03" w14:textId="77777777" w:rsidTr="002A0F2E">
        <w:tc>
          <w:tcPr>
            <w:tcW w:w="710" w:type="dxa"/>
          </w:tcPr>
          <w:p w14:paraId="17FEE8AB" w14:textId="5AECDA1E" w:rsidR="002A0F2E" w:rsidRPr="00761329" w:rsidRDefault="002A0F2E" w:rsidP="002A0F2E">
            <w:r>
              <w:t>6</w:t>
            </w:r>
          </w:p>
        </w:tc>
        <w:tc>
          <w:tcPr>
            <w:tcW w:w="5336" w:type="dxa"/>
          </w:tcPr>
          <w:p w14:paraId="2930977A" w14:textId="7A41D694" w:rsidR="002A0F2E" w:rsidRPr="00761329" w:rsidRDefault="002A0F2E" w:rsidP="002A0F2E">
            <w:r w:rsidRPr="002F7830">
              <w:rPr>
                <w:rFonts w:eastAsiaTheme="minorHAnsi"/>
                <w:color w:val="000000" w:themeColor="text1"/>
                <w:kern w:val="2"/>
                <w:lang w:val="en-GB"/>
                <w14:ligatures w14:val="standardContextual"/>
              </w:rPr>
              <w:t>Develop A Business Plan</w:t>
            </w:r>
          </w:p>
        </w:tc>
        <w:tc>
          <w:tcPr>
            <w:tcW w:w="2970" w:type="dxa"/>
          </w:tcPr>
          <w:p w14:paraId="482FF55E" w14:textId="1D8B650E" w:rsidR="002A0F2E" w:rsidRPr="00761329" w:rsidRDefault="0078527A" w:rsidP="002A0F2E">
            <w:pPr>
              <w:rPr>
                <w:b/>
              </w:rPr>
            </w:pPr>
            <w:r>
              <w:rPr>
                <w:b/>
              </w:rPr>
              <w:t>12</w:t>
            </w:r>
          </w:p>
        </w:tc>
      </w:tr>
      <w:tr w:rsidR="006A0D46" w:rsidRPr="00761329" w14:paraId="181DEAFC" w14:textId="77777777" w:rsidTr="002A0F2E">
        <w:tc>
          <w:tcPr>
            <w:tcW w:w="6046" w:type="dxa"/>
            <w:gridSpan w:val="2"/>
          </w:tcPr>
          <w:p w14:paraId="7456FEFC" w14:textId="77777777" w:rsidR="006A0D46" w:rsidRPr="00761329" w:rsidRDefault="006A0D46" w:rsidP="00B43BA7">
            <w:pPr>
              <w:spacing w:after="160"/>
            </w:pPr>
            <w:r w:rsidRPr="00761329">
              <w:rPr>
                <w:b/>
                <w:lang w:val="en-ZW"/>
              </w:rPr>
              <w:t>Total</w:t>
            </w:r>
          </w:p>
        </w:tc>
        <w:tc>
          <w:tcPr>
            <w:tcW w:w="2970" w:type="dxa"/>
          </w:tcPr>
          <w:p w14:paraId="4881015B" w14:textId="32427616" w:rsidR="006A0D46" w:rsidRPr="00761329" w:rsidRDefault="0078527A" w:rsidP="00B43BA7">
            <w:pPr>
              <w:spacing w:after="160"/>
              <w:rPr>
                <w:b/>
              </w:rPr>
            </w:pPr>
            <w:r>
              <w:rPr>
                <w:b/>
              </w:rPr>
              <w:t>40</w:t>
            </w:r>
          </w:p>
        </w:tc>
      </w:tr>
    </w:tbl>
    <w:p w14:paraId="560A06FE" w14:textId="77777777" w:rsidR="006A0D46" w:rsidRPr="00B66659" w:rsidRDefault="006A0D46" w:rsidP="006A0D46">
      <w:pPr>
        <w:widowControl w:val="0"/>
        <w:tabs>
          <w:tab w:val="left" w:pos="831"/>
        </w:tabs>
        <w:kinsoku w:val="0"/>
        <w:overflowPunct w:val="0"/>
        <w:autoSpaceDE w:val="0"/>
        <w:autoSpaceDN w:val="0"/>
        <w:adjustRightInd w:val="0"/>
        <w:spacing w:line="276" w:lineRule="auto"/>
        <w:contextualSpacing/>
        <w:rPr>
          <w:rFonts w:cs="Times New Roman"/>
          <w:kern w:val="2"/>
          <w:szCs w:val="24"/>
          <w14:ligatures w14:val="standardContextual"/>
        </w:rPr>
      </w:pPr>
    </w:p>
    <w:p w14:paraId="18E4D850" w14:textId="77777777" w:rsidR="0011024E" w:rsidRPr="00B66659" w:rsidRDefault="0011024E" w:rsidP="0011024E">
      <w:pPr>
        <w:widowControl w:val="0"/>
        <w:tabs>
          <w:tab w:val="left" w:pos="831"/>
        </w:tabs>
        <w:kinsoku w:val="0"/>
        <w:overflowPunct w:val="0"/>
        <w:autoSpaceDE w:val="0"/>
        <w:autoSpaceDN w:val="0"/>
        <w:adjustRightInd w:val="0"/>
        <w:spacing w:line="276" w:lineRule="auto"/>
        <w:ind w:left="720"/>
        <w:contextualSpacing/>
        <w:rPr>
          <w:rFonts w:cs="Times New Roman"/>
          <w:kern w:val="2"/>
          <w:szCs w:val="24"/>
          <w14:ligatures w14:val="standardContextual"/>
        </w:rPr>
      </w:pPr>
    </w:p>
    <w:p w14:paraId="1E4B2671" w14:textId="77777777" w:rsidR="0011024E" w:rsidRPr="00B66659" w:rsidRDefault="0011024E" w:rsidP="0011024E">
      <w:pPr>
        <w:widowControl w:val="0"/>
        <w:autoSpaceDE w:val="0"/>
        <w:autoSpaceDN w:val="0"/>
        <w:spacing w:before="120" w:line="276" w:lineRule="auto"/>
        <w:jc w:val="both"/>
        <w:rPr>
          <w:rFonts w:cs="Times New Roman"/>
          <w:b/>
          <w:szCs w:val="24"/>
          <w:lang w:val="en-ZA" w:eastAsia="en-GB"/>
        </w:rPr>
      </w:pPr>
      <w:r w:rsidRPr="00B66659">
        <w:rPr>
          <w:rFonts w:cs="Times New Roman"/>
          <w:b/>
          <w:szCs w:val="24"/>
          <w:lang w:val="en-ZA" w:eastAsia="en-GB"/>
        </w:rPr>
        <w:t>Learning Outcomes, Content and Suggested Assessment Methods</w:t>
      </w:r>
    </w:p>
    <w:tbl>
      <w:tblPr>
        <w:tblStyle w:val="TableGrid1"/>
        <w:tblW w:w="5000" w:type="pct"/>
        <w:tblLook w:val="04A0" w:firstRow="1" w:lastRow="0" w:firstColumn="1" w:lastColumn="0" w:noHBand="0" w:noVBand="1"/>
      </w:tblPr>
      <w:tblGrid>
        <w:gridCol w:w="2866"/>
        <w:gridCol w:w="3508"/>
        <w:gridCol w:w="2642"/>
      </w:tblGrid>
      <w:tr w:rsidR="0011024E" w:rsidRPr="00B66659" w14:paraId="43871966" w14:textId="77777777" w:rsidTr="00535BDC">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440E8B6D" w14:textId="77777777" w:rsidR="0011024E" w:rsidRPr="00B66659" w:rsidRDefault="0011024E" w:rsidP="00535BDC">
            <w:pPr>
              <w:widowControl w:val="0"/>
              <w:autoSpaceDE w:val="0"/>
              <w:autoSpaceDN w:val="0"/>
              <w:spacing w:line="276" w:lineRule="auto"/>
              <w:ind w:left="357" w:hanging="357"/>
              <w:contextualSpacing/>
              <w:jc w:val="both"/>
              <w:rPr>
                <w:rFonts w:cs="Times New Roman"/>
                <w:b/>
                <w:szCs w:val="24"/>
              </w:rPr>
            </w:pPr>
          </w:p>
          <w:p w14:paraId="7D07AE49" w14:textId="77777777" w:rsidR="0011024E" w:rsidRPr="00B66659" w:rsidRDefault="0011024E" w:rsidP="00535BDC">
            <w:pPr>
              <w:widowControl w:val="0"/>
              <w:autoSpaceDE w:val="0"/>
              <w:autoSpaceDN w:val="0"/>
              <w:spacing w:line="276" w:lineRule="auto"/>
              <w:ind w:left="357" w:hanging="357"/>
              <w:contextualSpacing/>
              <w:jc w:val="both"/>
              <w:rPr>
                <w:rFonts w:eastAsia="Times New Roman" w:cs="Times New Roman"/>
                <w:b/>
                <w:szCs w:val="24"/>
              </w:rPr>
            </w:pPr>
            <w:r w:rsidRPr="00B66659">
              <w:rPr>
                <w:rFonts w:eastAsia="Times New Roman" w:cs="Times New Roman"/>
                <w:b/>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2AB6109F" w14:textId="77777777" w:rsidR="0011024E" w:rsidRPr="00B66659" w:rsidRDefault="0011024E" w:rsidP="00535BDC">
            <w:pPr>
              <w:widowControl w:val="0"/>
              <w:autoSpaceDE w:val="0"/>
              <w:autoSpaceDN w:val="0"/>
              <w:spacing w:line="276" w:lineRule="auto"/>
              <w:ind w:left="357" w:hanging="357"/>
              <w:contextualSpacing/>
              <w:jc w:val="both"/>
              <w:rPr>
                <w:rFonts w:eastAsia="Times New Roman" w:cs="Times New Roman"/>
                <w:b/>
                <w:szCs w:val="24"/>
              </w:rPr>
            </w:pPr>
          </w:p>
          <w:p w14:paraId="25A85F08" w14:textId="77777777" w:rsidR="0011024E" w:rsidRPr="00B66659" w:rsidRDefault="0011024E" w:rsidP="00535BDC">
            <w:pPr>
              <w:widowControl w:val="0"/>
              <w:autoSpaceDE w:val="0"/>
              <w:autoSpaceDN w:val="0"/>
              <w:spacing w:line="276" w:lineRule="auto"/>
              <w:ind w:left="357" w:hanging="357"/>
              <w:contextualSpacing/>
              <w:jc w:val="both"/>
              <w:rPr>
                <w:rFonts w:eastAsia="Times New Roman" w:cs="Times New Roman"/>
                <w:b/>
                <w:szCs w:val="24"/>
              </w:rPr>
            </w:pPr>
            <w:r w:rsidRPr="00B66659">
              <w:rPr>
                <w:rFonts w:eastAsia="Times New Roman" w:cs="Times New Roman"/>
                <w:b/>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7528362" w14:textId="77777777" w:rsidR="0011024E" w:rsidRPr="00B66659" w:rsidRDefault="0011024E" w:rsidP="00535BDC">
            <w:pPr>
              <w:widowControl w:val="0"/>
              <w:autoSpaceDE w:val="0"/>
              <w:autoSpaceDN w:val="0"/>
              <w:spacing w:line="276" w:lineRule="auto"/>
              <w:ind w:left="357" w:hanging="357"/>
              <w:contextualSpacing/>
              <w:rPr>
                <w:rFonts w:eastAsia="Times New Roman" w:cs="Times New Roman"/>
                <w:b/>
                <w:szCs w:val="24"/>
              </w:rPr>
            </w:pPr>
            <w:r w:rsidRPr="00B66659">
              <w:rPr>
                <w:rFonts w:eastAsia="Times New Roman" w:cs="Times New Roman"/>
                <w:b/>
                <w:szCs w:val="24"/>
              </w:rPr>
              <w:t>Suggested Assessment Methods</w:t>
            </w:r>
          </w:p>
        </w:tc>
      </w:tr>
      <w:tr w:rsidR="0011024E" w:rsidRPr="00B66659" w14:paraId="78499EEA" w14:textId="77777777" w:rsidTr="00535BDC">
        <w:tc>
          <w:tcPr>
            <w:tcW w:w="1589" w:type="pct"/>
            <w:tcBorders>
              <w:top w:val="single" w:sz="4" w:space="0" w:color="auto"/>
              <w:left w:val="single" w:sz="4" w:space="0" w:color="auto"/>
              <w:bottom w:val="single" w:sz="4" w:space="0" w:color="auto"/>
              <w:right w:val="single" w:sz="4" w:space="0" w:color="auto"/>
            </w:tcBorders>
            <w:hideMark/>
          </w:tcPr>
          <w:p w14:paraId="30E62CE1" w14:textId="77777777" w:rsidR="0011024E" w:rsidRPr="00B66659" w:rsidRDefault="0011024E" w:rsidP="0011024E">
            <w:pPr>
              <w:widowControl w:val="0"/>
              <w:numPr>
                <w:ilvl w:val="0"/>
                <w:numId w:val="8"/>
              </w:numPr>
              <w:tabs>
                <w:tab w:val="left" w:pos="831"/>
              </w:tabs>
              <w:kinsoku w:val="0"/>
              <w:overflowPunct w:val="0"/>
              <w:autoSpaceDE w:val="0"/>
              <w:autoSpaceDN w:val="0"/>
              <w:adjustRightInd w:val="0"/>
              <w:spacing w:line="276" w:lineRule="auto"/>
              <w:contextualSpacing/>
              <w:rPr>
                <w:rFonts w:eastAsia="Times New Roman" w:cs="Times New Roman"/>
                <w:kern w:val="2"/>
                <w:szCs w:val="24"/>
                <w14:ligatures w14:val="standardContextual"/>
              </w:rPr>
            </w:pPr>
            <w:r w:rsidRPr="00B66659">
              <w:rPr>
                <w:rFonts w:cs="Times New Roman"/>
                <w:bCs/>
                <w:kern w:val="2"/>
                <w:szCs w:val="24"/>
                <w14:ligatures w14:val="standardContextual"/>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095490E1"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Personal finance management</w:t>
            </w:r>
          </w:p>
          <w:p w14:paraId="0C46B2C0"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Balancing between needs and wants</w:t>
            </w:r>
          </w:p>
          <w:p w14:paraId="0F442D45"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 xml:space="preserve"> Budget Preparation  </w:t>
            </w:r>
          </w:p>
          <w:p w14:paraId="4589686A"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Saving management</w:t>
            </w:r>
          </w:p>
          <w:p w14:paraId="437774C3"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 xml:space="preserve"> Factors to consider when deciding where to save</w:t>
            </w:r>
          </w:p>
          <w:p w14:paraId="58C736E7"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lastRenderedPageBreak/>
              <w:t>Debt management</w:t>
            </w:r>
          </w:p>
          <w:p w14:paraId="6D92227E"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Factors to consider before taking a loan</w:t>
            </w:r>
          </w:p>
          <w:p w14:paraId="1A422F2A"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Investment decisions</w:t>
            </w:r>
          </w:p>
          <w:p w14:paraId="78182D9B"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 xml:space="preserve">Types of investments </w:t>
            </w:r>
          </w:p>
          <w:p w14:paraId="529A7ADC"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Factors to consider when investing money</w:t>
            </w:r>
          </w:p>
          <w:p w14:paraId="0B6824F7"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 xml:space="preserve">Insurance services </w:t>
            </w:r>
          </w:p>
          <w:p w14:paraId="355EBF72"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insurance products available in the market</w:t>
            </w:r>
          </w:p>
          <w:p w14:paraId="0EE3363C" w14:textId="77777777" w:rsidR="0011024E" w:rsidRPr="00B66659" w:rsidRDefault="0011024E" w:rsidP="0011024E">
            <w:pPr>
              <w:widowControl w:val="0"/>
              <w:numPr>
                <w:ilvl w:val="0"/>
                <w:numId w:val="211"/>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 xml:space="preserve">Insurable risks </w:t>
            </w:r>
          </w:p>
          <w:p w14:paraId="3DA449A7" w14:textId="77777777" w:rsidR="0011024E" w:rsidRPr="00B66659" w:rsidRDefault="0011024E" w:rsidP="00535BDC">
            <w:pPr>
              <w:widowControl w:val="0"/>
              <w:tabs>
                <w:tab w:val="left" w:pos="720"/>
              </w:tabs>
              <w:autoSpaceDE w:val="0"/>
              <w:autoSpaceDN w:val="0"/>
              <w:adjustRightInd w:val="0"/>
              <w:spacing w:line="276" w:lineRule="auto"/>
              <w:ind w:left="360"/>
              <w:rPr>
                <w:rFonts w:eastAsia="MS Mincho" w:cs="Times New Roman"/>
                <w:szCs w:val="24"/>
                <w:lang w:eastAsia="ja-JP"/>
              </w:rPr>
            </w:pPr>
          </w:p>
        </w:tc>
        <w:tc>
          <w:tcPr>
            <w:tcW w:w="1465" w:type="pct"/>
            <w:tcBorders>
              <w:top w:val="single" w:sz="4" w:space="0" w:color="auto"/>
              <w:left w:val="single" w:sz="4" w:space="0" w:color="auto"/>
              <w:bottom w:val="single" w:sz="4" w:space="0" w:color="auto"/>
              <w:right w:val="single" w:sz="4" w:space="0" w:color="auto"/>
            </w:tcBorders>
            <w:hideMark/>
          </w:tcPr>
          <w:p w14:paraId="62AA6BCD" w14:textId="77777777" w:rsidR="0011024E" w:rsidRPr="00B66659" w:rsidRDefault="0011024E" w:rsidP="0011024E">
            <w:pPr>
              <w:pStyle w:val="ListParagraph"/>
              <w:numPr>
                <w:ilvl w:val="0"/>
                <w:numId w:val="214"/>
              </w:numPr>
              <w:pBdr>
                <w:top w:val="nil"/>
                <w:left w:val="nil"/>
                <w:bottom w:val="nil"/>
                <w:right w:val="nil"/>
                <w:between w:val="nil"/>
              </w:pBdr>
              <w:spacing w:line="276" w:lineRule="auto"/>
              <w:rPr>
                <w:rFonts w:cs="Times New Roman"/>
                <w:szCs w:val="24"/>
              </w:rPr>
            </w:pPr>
            <w:r w:rsidRPr="00B66659">
              <w:rPr>
                <w:rFonts w:cs="Times New Roman"/>
                <w:szCs w:val="24"/>
              </w:rPr>
              <w:lastRenderedPageBreak/>
              <w:t>Practical assessment</w:t>
            </w:r>
          </w:p>
          <w:p w14:paraId="3EF67309" w14:textId="77777777" w:rsidR="0011024E" w:rsidRPr="00B66659" w:rsidRDefault="0011024E" w:rsidP="0011024E">
            <w:pPr>
              <w:pStyle w:val="ListParagraph"/>
              <w:numPr>
                <w:ilvl w:val="0"/>
                <w:numId w:val="214"/>
              </w:numPr>
              <w:pBdr>
                <w:top w:val="nil"/>
                <w:left w:val="nil"/>
                <w:bottom w:val="nil"/>
                <w:right w:val="nil"/>
                <w:between w:val="nil"/>
              </w:pBdr>
              <w:spacing w:line="276" w:lineRule="auto"/>
              <w:rPr>
                <w:rFonts w:cs="Times New Roman"/>
                <w:szCs w:val="24"/>
              </w:rPr>
            </w:pPr>
            <w:r w:rsidRPr="00B66659">
              <w:rPr>
                <w:rFonts w:cs="Times New Roman"/>
                <w:szCs w:val="24"/>
              </w:rPr>
              <w:t>Portfolio of evidence</w:t>
            </w:r>
          </w:p>
          <w:p w14:paraId="0FA7F8C3" w14:textId="77777777" w:rsidR="0011024E" w:rsidRPr="00B66659" w:rsidRDefault="0011024E" w:rsidP="0011024E">
            <w:pPr>
              <w:pStyle w:val="ListParagraph"/>
              <w:numPr>
                <w:ilvl w:val="0"/>
                <w:numId w:val="214"/>
              </w:numPr>
              <w:pBdr>
                <w:top w:val="nil"/>
                <w:left w:val="nil"/>
                <w:bottom w:val="nil"/>
                <w:right w:val="nil"/>
                <w:between w:val="nil"/>
              </w:pBdr>
              <w:spacing w:line="276" w:lineRule="auto"/>
              <w:rPr>
                <w:rFonts w:cs="Times New Roman"/>
                <w:szCs w:val="24"/>
              </w:rPr>
            </w:pPr>
            <w:r w:rsidRPr="00B66659">
              <w:rPr>
                <w:rFonts w:cs="Times New Roman"/>
                <w:szCs w:val="24"/>
              </w:rPr>
              <w:t xml:space="preserve">Project </w:t>
            </w:r>
          </w:p>
          <w:p w14:paraId="39FF182C" w14:textId="77777777" w:rsidR="0011024E" w:rsidRPr="00B66659" w:rsidRDefault="0011024E" w:rsidP="0011024E">
            <w:pPr>
              <w:pStyle w:val="ListParagraph"/>
              <w:numPr>
                <w:ilvl w:val="0"/>
                <w:numId w:val="214"/>
              </w:numPr>
              <w:pBdr>
                <w:top w:val="nil"/>
                <w:left w:val="nil"/>
                <w:bottom w:val="nil"/>
                <w:right w:val="nil"/>
                <w:between w:val="nil"/>
              </w:pBdr>
              <w:spacing w:line="276" w:lineRule="auto"/>
              <w:rPr>
                <w:rFonts w:cs="Times New Roman"/>
                <w:szCs w:val="24"/>
              </w:rPr>
            </w:pPr>
            <w:r w:rsidRPr="00B66659">
              <w:rPr>
                <w:rFonts w:cs="Times New Roman"/>
                <w:szCs w:val="24"/>
              </w:rPr>
              <w:t>Third party reports</w:t>
            </w:r>
          </w:p>
          <w:p w14:paraId="0A4F26D4" w14:textId="77777777" w:rsidR="0011024E" w:rsidRPr="00744F89" w:rsidRDefault="0011024E" w:rsidP="0011024E">
            <w:pPr>
              <w:pStyle w:val="ListParagraph"/>
              <w:numPr>
                <w:ilvl w:val="0"/>
                <w:numId w:val="214"/>
              </w:numPr>
              <w:pBdr>
                <w:top w:val="nil"/>
                <w:left w:val="nil"/>
                <w:bottom w:val="nil"/>
                <w:right w:val="nil"/>
                <w:between w:val="nil"/>
              </w:pBdr>
              <w:spacing w:line="276" w:lineRule="auto"/>
              <w:rPr>
                <w:rFonts w:cs="Times New Roman"/>
                <w:szCs w:val="24"/>
                <w:lang w:val="en-ZA"/>
              </w:rPr>
            </w:pPr>
            <w:r w:rsidRPr="00B66659">
              <w:rPr>
                <w:rFonts w:cs="Times New Roman"/>
                <w:szCs w:val="24"/>
              </w:rPr>
              <w:lastRenderedPageBreak/>
              <w:t>Written test</w:t>
            </w:r>
          </w:p>
          <w:p w14:paraId="19915A80" w14:textId="77777777" w:rsidR="0011024E" w:rsidRPr="00D87CB9" w:rsidRDefault="0011024E" w:rsidP="0011024E">
            <w:pPr>
              <w:pStyle w:val="ListParagraph"/>
              <w:widowControl w:val="0"/>
              <w:numPr>
                <w:ilvl w:val="0"/>
                <w:numId w:val="214"/>
              </w:numPr>
              <w:tabs>
                <w:tab w:val="left" w:pos="720"/>
              </w:tabs>
              <w:autoSpaceDE w:val="0"/>
              <w:autoSpaceDN w:val="0"/>
              <w:adjustRightInd w:val="0"/>
              <w:spacing w:line="276" w:lineRule="auto"/>
              <w:rPr>
                <w:rFonts w:eastAsia="MS Mincho" w:cs="Times New Roman"/>
                <w:szCs w:val="24"/>
                <w:lang w:eastAsia="ja-JP"/>
              </w:rPr>
            </w:pPr>
            <w:r w:rsidRPr="00B66659">
              <w:rPr>
                <w:rFonts w:cs="Times New Roman"/>
                <w:szCs w:val="24"/>
              </w:rPr>
              <w:t>Oral assessment</w:t>
            </w:r>
          </w:p>
        </w:tc>
      </w:tr>
      <w:tr w:rsidR="0011024E" w:rsidRPr="00B66659" w14:paraId="3D35FC6C" w14:textId="77777777" w:rsidTr="00535BDC">
        <w:tc>
          <w:tcPr>
            <w:tcW w:w="1589" w:type="pct"/>
            <w:tcBorders>
              <w:top w:val="single" w:sz="4" w:space="0" w:color="auto"/>
              <w:left w:val="single" w:sz="4" w:space="0" w:color="auto"/>
              <w:bottom w:val="single" w:sz="4" w:space="0" w:color="auto"/>
              <w:right w:val="single" w:sz="4" w:space="0" w:color="auto"/>
            </w:tcBorders>
            <w:hideMark/>
          </w:tcPr>
          <w:p w14:paraId="3B625C9C" w14:textId="77777777" w:rsidR="0011024E" w:rsidRPr="00B66659" w:rsidRDefault="0011024E" w:rsidP="00535BDC">
            <w:pPr>
              <w:widowControl w:val="0"/>
              <w:tabs>
                <w:tab w:val="left" w:pos="831"/>
              </w:tabs>
              <w:kinsoku w:val="0"/>
              <w:overflowPunct w:val="0"/>
              <w:autoSpaceDE w:val="0"/>
              <w:autoSpaceDN w:val="0"/>
              <w:adjustRightInd w:val="0"/>
              <w:spacing w:line="276" w:lineRule="auto"/>
              <w:rPr>
                <w:rFonts w:eastAsia="Times New Roman" w:cs="Times New Roman"/>
                <w:szCs w:val="24"/>
              </w:rPr>
            </w:pPr>
            <w:r w:rsidRPr="00B66659">
              <w:rPr>
                <w:rFonts w:eastAsia="Times New Roman" w:cs="Times New Roman"/>
                <w:bCs/>
                <w:szCs w:val="24"/>
              </w:rPr>
              <w:lastRenderedPageBreak/>
              <w:t>2.Apply Entrepreneurial Concept</w:t>
            </w:r>
            <w:r w:rsidRPr="00B66659">
              <w:rPr>
                <w:rFonts w:eastAsia="Times New Roman" w:cs="Times New Roman"/>
                <w:color w:val="000000" w:themeColor="text1"/>
                <w:szCs w:val="24"/>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4787B233" w14:textId="77777777" w:rsidR="0011024E" w:rsidRPr="00B66659" w:rsidRDefault="0011024E" w:rsidP="0011024E">
            <w:pPr>
              <w:widowControl w:val="0"/>
              <w:numPr>
                <w:ilvl w:val="0"/>
                <w:numId w:val="215"/>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 xml:space="preserve">Difference between Entrepreneurs and Business persons </w:t>
            </w:r>
          </w:p>
          <w:p w14:paraId="3BCC2D16" w14:textId="77777777" w:rsidR="0011024E" w:rsidRPr="00B66659" w:rsidRDefault="0011024E" w:rsidP="0011024E">
            <w:pPr>
              <w:widowControl w:val="0"/>
              <w:numPr>
                <w:ilvl w:val="0"/>
                <w:numId w:val="215"/>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 xml:space="preserve">Types of entrepreneurs </w:t>
            </w:r>
          </w:p>
          <w:p w14:paraId="22EA87AD" w14:textId="77777777" w:rsidR="0011024E" w:rsidRPr="00B66659" w:rsidRDefault="0011024E" w:rsidP="0011024E">
            <w:pPr>
              <w:widowControl w:val="0"/>
              <w:numPr>
                <w:ilvl w:val="0"/>
                <w:numId w:val="215"/>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 xml:space="preserve">Ways of becoming an entrepreneur </w:t>
            </w:r>
          </w:p>
          <w:p w14:paraId="1A63B3CB" w14:textId="77777777" w:rsidR="0011024E" w:rsidRPr="00B66659" w:rsidRDefault="0011024E" w:rsidP="0011024E">
            <w:pPr>
              <w:widowControl w:val="0"/>
              <w:numPr>
                <w:ilvl w:val="0"/>
                <w:numId w:val="215"/>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 xml:space="preserve">Characteristics of Entrepreneurs </w:t>
            </w:r>
          </w:p>
          <w:p w14:paraId="7DF53235" w14:textId="77777777" w:rsidR="0011024E" w:rsidRPr="00B66659" w:rsidRDefault="0011024E" w:rsidP="0011024E">
            <w:pPr>
              <w:widowControl w:val="0"/>
              <w:numPr>
                <w:ilvl w:val="0"/>
                <w:numId w:val="215"/>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 xml:space="preserve">salaried employment and self-employment </w:t>
            </w:r>
          </w:p>
          <w:p w14:paraId="429415B0" w14:textId="77777777" w:rsidR="0011024E" w:rsidRPr="00B66659" w:rsidRDefault="0011024E" w:rsidP="0011024E">
            <w:pPr>
              <w:widowControl w:val="0"/>
              <w:numPr>
                <w:ilvl w:val="0"/>
                <w:numId w:val="215"/>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 xml:space="preserve">Requirements for entry into self-employment </w:t>
            </w:r>
          </w:p>
          <w:p w14:paraId="4610D349" w14:textId="77777777" w:rsidR="0011024E" w:rsidRPr="00B66659" w:rsidRDefault="0011024E" w:rsidP="0011024E">
            <w:pPr>
              <w:widowControl w:val="0"/>
              <w:numPr>
                <w:ilvl w:val="0"/>
                <w:numId w:val="215"/>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 xml:space="preserve">Roles of an Entrepreneur in an enterprise </w:t>
            </w:r>
          </w:p>
          <w:p w14:paraId="0E8662E7" w14:textId="77777777" w:rsidR="0011024E" w:rsidRPr="00B66659" w:rsidRDefault="0011024E" w:rsidP="0011024E">
            <w:pPr>
              <w:widowControl w:val="0"/>
              <w:numPr>
                <w:ilvl w:val="0"/>
                <w:numId w:val="215"/>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color w:val="000000" w:themeColor="text1"/>
                <w:szCs w:val="24"/>
                <w:lang w:eastAsia="ja-JP"/>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548CE10D" w14:textId="77777777" w:rsidR="0011024E" w:rsidRDefault="0011024E" w:rsidP="0011024E">
            <w:pPr>
              <w:pStyle w:val="ListParagraph"/>
              <w:widowControl w:val="0"/>
              <w:numPr>
                <w:ilvl w:val="0"/>
                <w:numId w:val="221"/>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Project</w:t>
            </w:r>
          </w:p>
          <w:p w14:paraId="3BA2A536" w14:textId="77777777" w:rsidR="0011024E" w:rsidRDefault="0011024E" w:rsidP="0011024E">
            <w:pPr>
              <w:pStyle w:val="ListParagraph"/>
              <w:widowControl w:val="0"/>
              <w:numPr>
                <w:ilvl w:val="0"/>
                <w:numId w:val="221"/>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Written assessment</w:t>
            </w:r>
          </w:p>
          <w:p w14:paraId="69A8DB43" w14:textId="77777777" w:rsidR="0011024E" w:rsidRDefault="0011024E" w:rsidP="0011024E">
            <w:pPr>
              <w:pStyle w:val="ListParagraph"/>
              <w:widowControl w:val="0"/>
              <w:numPr>
                <w:ilvl w:val="0"/>
                <w:numId w:val="221"/>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Oral assessment</w:t>
            </w:r>
          </w:p>
          <w:p w14:paraId="0DF08098" w14:textId="77777777" w:rsidR="0011024E" w:rsidRPr="00141306" w:rsidRDefault="0011024E" w:rsidP="0011024E">
            <w:pPr>
              <w:pStyle w:val="ListParagraph"/>
              <w:widowControl w:val="0"/>
              <w:numPr>
                <w:ilvl w:val="0"/>
                <w:numId w:val="221"/>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Third party report</w:t>
            </w:r>
          </w:p>
          <w:p w14:paraId="5E82063B" w14:textId="77777777" w:rsidR="0011024E" w:rsidRPr="00B66659" w:rsidRDefault="0011024E" w:rsidP="00535BDC">
            <w:pPr>
              <w:widowControl w:val="0"/>
              <w:tabs>
                <w:tab w:val="left" w:pos="720"/>
              </w:tabs>
              <w:autoSpaceDN w:val="0"/>
              <w:adjustRightInd w:val="0"/>
              <w:spacing w:line="276" w:lineRule="auto"/>
              <w:ind w:left="360"/>
              <w:rPr>
                <w:rFonts w:eastAsia="MS Mincho" w:cs="Times New Roman"/>
                <w:szCs w:val="24"/>
                <w:lang w:eastAsia="ja-JP"/>
              </w:rPr>
            </w:pPr>
          </w:p>
        </w:tc>
      </w:tr>
      <w:tr w:rsidR="0011024E" w:rsidRPr="00B66659" w14:paraId="30C9EEFF" w14:textId="77777777" w:rsidTr="00535BDC">
        <w:tc>
          <w:tcPr>
            <w:tcW w:w="1589" w:type="pct"/>
            <w:tcBorders>
              <w:top w:val="single" w:sz="4" w:space="0" w:color="auto"/>
              <w:left w:val="single" w:sz="4" w:space="0" w:color="auto"/>
              <w:bottom w:val="single" w:sz="4" w:space="0" w:color="auto"/>
              <w:right w:val="single" w:sz="4" w:space="0" w:color="auto"/>
            </w:tcBorders>
            <w:hideMark/>
          </w:tcPr>
          <w:p w14:paraId="5B217FCB" w14:textId="77777777" w:rsidR="0011024E" w:rsidRPr="00B66659" w:rsidRDefault="0011024E" w:rsidP="00535BDC">
            <w:pPr>
              <w:widowControl w:val="0"/>
              <w:tabs>
                <w:tab w:val="left" w:pos="831"/>
              </w:tabs>
              <w:kinsoku w:val="0"/>
              <w:overflowPunct w:val="0"/>
              <w:autoSpaceDE w:val="0"/>
              <w:autoSpaceDN w:val="0"/>
              <w:adjustRightInd w:val="0"/>
              <w:spacing w:line="276" w:lineRule="auto"/>
              <w:rPr>
                <w:rFonts w:eastAsia="Times New Roman" w:cs="Times New Roman"/>
                <w:szCs w:val="24"/>
              </w:rPr>
            </w:pPr>
            <w:r w:rsidRPr="00B66659">
              <w:rPr>
                <w:rFonts w:eastAsia="Times New Roman" w:cs="Times New Roman"/>
                <w:szCs w:val="24"/>
              </w:rPr>
              <w:t>3.Identify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2F30704E" w14:textId="77777777" w:rsidR="0011024E" w:rsidRPr="00B66659" w:rsidRDefault="0011024E" w:rsidP="0011024E">
            <w:pPr>
              <w:widowControl w:val="0"/>
              <w:numPr>
                <w:ilvl w:val="0"/>
                <w:numId w:val="212"/>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Sources of business ideas</w:t>
            </w:r>
          </w:p>
          <w:p w14:paraId="705126D7" w14:textId="77777777" w:rsidR="0011024E" w:rsidRDefault="0011024E" w:rsidP="0011024E">
            <w:pPr>
              <w:widowControl w:val="0"/>
              <w:numPr>
                <w:ilvl w:val="0"/>
                <w:numId w:val="212"/>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B66659">
              <w:rPr>
                <w:rFonts w:cs="Times New Roman"/>
                <w:color w:val="000000" w:themeColor="text1"/>
                <w:kern w:val="2"/>
                <w:szCs w:val="24"/>
                <w14:ligatures w14:val="standardContextual"/>
              </w:rPr>
              <w:t>Factors to consider when evaluating business opportunity</w:t>
            </w:r>
          </w:p>
          <w:p w14:paraId="744C0362" w14:textId="77777777" w:rsidR="0011024E" w:rsidRPr="00141306" w:rsidRDefault="0011024E" w:rsidP="0011024E">
            <w:pPr>
              <w:widowControl w:val="0"/>
              <w:numPr>
                <w:ilvl w:val="0"/>
                <w:numId w:val="212"/>
              </w:numPr>
              <w:shd w:val="clear" w:color="auto" w:fill="FFFFFF" w:themeFill="background1"/>
              <w:tabs>
                <w:tab w:val="left" w:pos="2880"/>
              </w:tabs>
              <w:autoSpaceDE w:val="0"/>
              <w:autoSpaceDN w:val="0"/>
              <w:spacing w:line="276" w:lineRule="auto"/>
              <w:contextualSpacing/>
              <w:rPr>
                <w:rFonts w:cs="Times New Roman"/>
                <w:color w:val="000000" w:themeColor="text1"/>
                <w:kern w:val="2"/>
                <w:szCs w:val="24"/>
                <w14:ligatures w14:val="standardContextual"/>
              </w:rPr>
            </w:pPr>
            <w:r w:rsidRPr="00141306">
              <w:rPr>
                <w:rFonts w:eastAsia="MS Mincho" w:cs="Times New Roman"/>
                <w:kern w:val="2"/>
                <w:szCs w:val="24"/>
                <w:lang w:eastAsia="ja-JP"/>
                <w14:ligatures w14:val="standardContextual"/>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232ABB6B" w14:textId="77777777" w:rsidR="0011024E" w:rsidRPr="00141306" w:rsidRDefault="0011024E" w:rsidP="0011024E">
            <w:pPr>
              <w:pStyle w:val="ListParagraph"/>
              <w:widowControl w:val="0"/>
              <w:numPr>
                <w:ilvl w:val="0"/>
                <w:numId w:val="219"/>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Project</w:t>
            </w:r>
          </w:p>
          <w:p w14:paraId="3964B23E" w14:textId="77777777" w:rsidR="0011024E" w:rsidRPr="00141306" w:rsidRDefault="0011024E" w:rsidP="0011024E">
            <w:pPr>
              <w:pStyle w:val="ListParagraph"/>
              <w:widowControl w:val="0"/>
              <w:numPr>
                <w:ilvl w:val="0"/>
                <w:numId w:val="219"/>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Written assessment</w:t>
            </w:r>
          </w:p>
          <w:p w14:paraId="6716BB1B" w14:textId="77777777" w:rsidR="0011024E" w:rsidRPr="00141306" w:rsidRDefault="0011024E" w:rsidP="0011024E">
            <w:pPr>
              <w:pStyle w:val="ListParagraph"/>
              <w:widowControl w:val="0"/>
              <w:numPr>
                <w:ilvl w:val="0"/>
                <w:numId w:val="219"/>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Oral assessment</w:t>
            </w:r>
          </w:p>
          <w:p w14:paraId="6E14D8B1" w14:textId="77777777" w:rsidR="0011024E" w:rsidRPr="00141306" w:rsidRDefault="0011024E" w:rsidP="0011024E">
            <w:pPr>
              <w:pStyle w:val="ListParagraph"/>
              <w:widowControl w:val="0"/>
              <w:numPr>
                <w:ilvl w:val="0"/>
                <w:numId w:val="219"/>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Third party report</w:t>
            </w:r>
          </w:p>
        </w:tc>
      </w:tr>
      <w:tr w:rsidR="0011024E" w:rsidRPr="00B66659" w14:paraId="3E987607" w14:textId="77777777" w:rsidTr="00535BDC">
        <w:tc>
          <w:tcPr>
            <w:tcW w:w="1589" w:type="pct"/>
            <w:tcBorders>
              <w:top w:val="single" w:sz="4" w:space="0" w:color="auto"/>
              <w:left w:val="single" w:sz="4" w:space="0" w:color="auto"/>
              <w:bottom w:val="single" w:sz="4" w:space="0" w:color="auto"/>
              <w:right w:val="single" w:sz="4" w:space="0" w:color="auto"/>
            </w:tcBorders>
            <w:hideMark/>
          </w:tcPr>
          <w:p w14:paraId="4DE2674E" w14:textId="77777777" w:rsidR="0011024E" w:rsidRPr="00B66659" w:rsidRDefault="0011024E" w:rsidP="00535BDC">
            <w:pPr>
              <w:widowControl w:val="0"/>
              <w:tabs>
                <w:tab w:val="left" w:pos="831"/>
              </w:tabs>
              <w:kinsoku w:val="0"/>
              <w:overflowPunct w:val="0"/>
              <w:autoSpaceDE w:val="0"/>
              <w:autoSpaceDN w:val="0"/>
              <w:adjustRightInd w:val="0"/>
              <w:spacing w:line="276" w:lineRule="auto"/>
              <w:rPr>
                <w:rFonts w:eastAsia="Times New Roman" w:cs="Times New Roman"/>
                <w:szCs w:val="24"/>
              </w:rPr>
            </w:pPr>
            <w:r w:rsidRPr="00B66659">
              <w:rPr>
                <w:rFonts w:eastAsia="Times New Roman" w:cs="Times New Roman"/>
                <w:bCs/>
                <w:szCs w:val="24"/>
              </w:rPr>
              <w:t>4.Apply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01A1FDCC" w14:textId="77777777" w:rsidR="0011024E" w:rsidRDefault="0011024E" w:rsidP="0011024E">
            <w:pPr>
              <w:pStyle w:val="ListParagraph"/>
              <w:widowControl w:val="0"/>
              <w:numPr>
                <w:ilvl w:val="1"/>
                <w:numId w:val="220"/>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Forms of business ownership</w:t>
            </w:r>
          </w:p>
          <w:p w14:paraId="3E922226" w14:textId="77777777" w:rsidR="0011024E" w:rsidRDefault="0011024E" w:rsidP="0011024E">
            <w:pPr>
              <w:pStyle w:val="ListParagraph"/>
              <w:widowControl w:val="0"/>
              <w:numPr>
                <w:ilvl w:val="1"/>
                <w:numId w:val="220"/>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 xml:space="preserve">Business registration and licensing processing </w:t>
            </w:r>
          </w:p>
          <w:p w14:paraId="0734D7A3" w14:textId="77777777" w:rsidR="0011024E" w:rsidRDefault="0011024E" w:rsidP="0011024E">
            <w:pPr>
              <w:pStyle w:val="ListParagraph"/>
              <w:widowControl w:val="0"/>
              <w:numPr>
                <w:ilvl w:val="1"/>
                <w:numId w:val="220"/>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 xml:space="preserve">Types of contracts and agreements </w:t>
            </w:r>
          </w:p>
          <w:p w14:paraId="11414044" w14:textId="77777777" w:rsidR="0011024E" w:rsidRDefault="0011024E" w:rsidP="0011024E">
            <w:pPr>
              <w:pStyle w:val="ListParagraph"/>
              <w:widowControl w:val="0"/>
              <w:numPr>
                <w:ilvl w:val="1"/>
                <w:numId w:val="220"/>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lastRenderedPageBreak/>
              <w:t xml:space="preserve">Employment laws </w:t>
            </w:r>
          </w:p>
          <w:p w14:paraId="0F4B1F16" w14:textId="77777777" w:rsidR="0011024E" w:rsidRPr="00141306" w:rsidRDefault="0011024E" w:rsidP="0011024E">
            <w:pPr>
              <w:pStyle w:val="ListParagraph"/>
              <w:widowControl w:val="0"/>
              <w:numPr>
                <w:ilvl w:val="1"/>
                <w:numId w:val="220"/>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4FF4532D" w14:textId="77777777" w:rsidR="0011024E" w:rsidRPr="00B66659" w:rsidRDefault="0011024E" w:rsidP="0011024E">
            <w:pPr>
              <w:widowControl w:val="0"/>
              <w:numPr>
                <w:ilvl w:val="0"/>
                <w:numId w:val="216"/>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lastRenderedPageBreak/>
              <w:t>Project</w:t>
            </w:r>
          </w:p>
          <w:p w14:paraId="6B27CA6C" w14:textId="77777777" w:rsidR="0011024E" w:rsidRPr="00B66659" w:rsidRDefault="0011024E" w:rsidP="0011024E">
            <w:pPr>
              <w:widowControl w:val="0"/>
              <w:numPr>
                <w:ilvl w:val="0"/>
                <w:numId w:val="216"/>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Written assessment</w:t>
            </w:r>
          </w:p>
          <w:p w14:paraId="708D92B5" w14:textId="77777777" w:rsidR="0011024E" w:rsidRPr="00B66659" w:rsidRDefault="0011024E" w:rsidP="0011024E">
            <w:pPr>
              <w:widowControl w:val="0"/>
              <w:numPr>
                <w:ilvl w:val="0"/>
                <w:numId w:val="216"/>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Oral assessment</w:t>
            </w:r>
          </w:p>
          <w:p w14:paraId="0242252A" w14:textId="77777777" w:rsidR="0011024E" w:rsidRPr="00B66659" w:rsidRDefault="0011024E" w:rsidP="0011024E">
            <w:pPr>
              <w:widowControl w:val="0"/>
              <w:numPr>
                <w:ilvl w:val="0"/>
                <w:numId w:val="216"/>
              </w:numPr>
              <w:tabs>
                <w:tab w:val="left" w:pos="720"/>
              </w:tabs>
              <w:autoSpaceDE w:val="0"/>
              <w:autoSpaceDN w:val="0"/>
              <w:adjustRightInd w:val="0"/>
              <w:spacing w:line="276" w:lineRule="auto"/>
              <w:rPr>
                <w:rFonts w:eastAsia="MS Mincho" w:cs="Times New Roman"/>
                <w:szCs w:val="24"/>
                <w:lang w:eastAsia="ja-JP"/>
              </w:rPr>
            </w:pPr>
            <w:r w:rsidRPr="00B66659">
              <w:rPr>
                <w:rFonts w:eastAsia="MS Mincho" w:cs="Times New Roman"/>
                <w:szCs w:val="24"/>
                <w:lang w:eastAsia="ja-JP"/>
              </w:rPr>
              <w:t>Third party report</w:t>
            </w:r>
          </w:p>
        </w:tc>
      </w:tr>
      <w:tr w:rsidR="0011024E" w:rsidRPr="00B66659" w14:paraId="1EA465A0" w14:textId="77777777" w:rsidTr="00535BDC">
        <w:tc>
          <w:tcPr>
            <w:tcW w:w="1589" w:type="pct"/>
            <w:tcBorders>
              <w:top w:val="single" w:sz="4" w:space="0" w:color="auto"/>
              <w:left w:val="single" w:sz="4" w:space="0" w:color="auto"/>
              <w:bottom w:val="single" w:sz="4" w:space="0" w:color="auto"/>
              <w:right w:val="single" w:sz="4" w:space="0" w:color="auto"/>
            </w:tcBorders>
          </w:tcPr>
          <w:p w14:paraId="79F4C61B" w14:textId="77777777" w:rsidR="0011024E" w:rsidRPr="00B66659" w:rsidRDefault="0011024E" w:rsidP="00535BDC">
            <w:pPr>
              <w:widowControl w:val="0"/>
              <w:tabs>
                <w:tab w:val="left" w:pos="831"/>
              </w:tabs>
              <w:kinsoku w:val="0"/>
              <w:overflowPunct w:val="0"/>
              <w:autoSpaceDE w:val="0"/>
              <w:autoSpaceDN w:val="0"/>
              <w:adjustRightInd w:val="0"/>
              <w:spacing w:line="276" w:lineRule="auto"/>
              <w:rPr>
                <w:rFonts w:eastAsia="Times New Roman" w:cs="Times New Roman"/>
                <w:szCs w:val="24"/>
              </w:rPr>
            </w:pPr>
            <w:r w:rsidRPr="00B66659">
              <w:rPr>
                <w:rFonts w:eastAsia="Times New Roman" w:cs="Times New Roman"/>
                <w:color w:val="000000" w:themeColor="text1"/>
                <w:szCs w:val="24"/>
              </w:rPr>
              <w:t xml:space="preserve">5.Innovate Business Strategies  </w:t>
            </w:r>
          </w:p>
          <w:p w14:paraId="3E60E94D" w14:textId="77777777" w:rsidR="0011024E" w:rsidRPr="00B66659" w:rsidRDefault="0011024E" w:rsidP="00535BDC">
            <w:pPr>
              <w:widowControl w:val="0"/>
              <w:tabs>
                <w:tab w:val="left" w:pos="831"/>
              </w:tabs>
              <w:kinsoku w:val="0"/>
              <w:overflowPunct w:val="0"/>
              <w:autoSpaceDE w:val="0"/>
              <w:autoSpaceDN w:val="0"/>
              <w:adjustRightInd w:val="0"/>
              <w:spacing w:line="276" w:lineRule="auto"/>
              <w:rPr>
                <w:rFonts w:cs="Times New Roman"/>
                <w:szCs w:val="24"/>
              </w:rPr>
            </w:pPr>
          </w:p>
        </w:tc>
        <w:tc>
          <w:tcPr>
            <w:tcW w:w="1945" w:type="pct"/>
            <w:tcBorders>
              <w:top w:val="single" w:sz="4" w:space="0" w:color="auto"/>
              <w:left w:val="single" w:sz="4" w:space="0" w:color="auto"/>
              <w:bottom w:val="single" w:sz="4" w:space="0" w:color="auto"/>
              <w:right w:val="single" w:sz="4" w:space="0" w:color="auto"/>
            </w:tcBorders>
            <w:hideMark/>
          </w:tcPr>
          <w:p w14:paraId="26E3139A" w14:textId="77777777" w:rsidR="0011024E" w:rsidRDefault="0011024E" w:rsidP="0011024E">
            <w:pPr>
              <w:pStyle w:val="ListParagraph"/>
              <w:widowControl w:val="0"/>
              <w:numPr>
                <w:ilvl w:val="1"/>
                <w:numId w:val="217"/>
              </w:numPr>
              <w:autoSpaceDE w:val="0"/>
              <w:autoSpaceDN w:val="0"/>
              <w:spacing w:line="276" w:lineRule="auto"/>
              <w:rPr>
                <w:rFonts w:eastAsia="Times New Roman" w:cs="Times New Roman"/>
                <w:kern w:val="2"/>
                <w:szCs w:val="24"/>
                <w14:ligatures w14:val="standardContextual"/>
              </w:rPr>
            </w:pPr>
            <w:r w:rsidRPr="00141306">
              <w:rPr>
                <w:rFonts w:eastAsia="Times New Roman" w:cs="Times New Roman"/>
                <w:kern w:val="2"/>
                <w:szCs w:val="24"/>
                <w14:ligatures w14:val="standardContextual"/>
              </w:rPr>
              <w:t>Creativity in busines</w:t>
            </w:r>
            <w:r>
              <w:rPr>
                <w:rFonts w:eastAsia="Times New Roman" w:cs="Times New Roman"/>
                <w:kern w:val="2"/>
                <w:szCs w:val="24"/>
                <w14:ligatures w14:val="standardContextual"/>
              </w:rPr>
              <w:t>s\</w:t>
            </w:r>
          </w:p>
          <w:p w14:paraId="7073D29C" w14:textId="77777777" w:rsidR="0011024E" w:rsidRDefault="0011024E" w:rsidP="0011024E">
            <w:pPr>
              <w:pStyle w:val="ListParagraph"/>
              <w:widowControl w:val="0"/>
              <w:numPr>
                <w:ilvl w:val="1"/>
                <w:numId w:val="217"/>
              </w:numPr>
              <w:autoSpaceDE w:val="0"/>
              <w:autoSpaceDN w:val="0"/>
              <w:spacing w:line="276" w:lineRule="auto"/>
              <w:rPr>
                <w:rFonts w:eastAsia="Times New Roman" w:cs="Times New Roman"/>
                <w:kern w:val="2"/>
                <w:szCs w:val="24"/>
                <w14:ligatures w14:val="standardContextual"/>
              </w:rPr>
            </w:pPr>
            <w:r w:rsidRPr="00141306">
              <w:rPr>
                <w:rFonts w:eastAsia="Times New Roman" w:cs="Times New Roman"/>
                <w:kern w:val="2"/>
                <w:szCs w:val="24"/>
                <w14:ligatures w14:val="standardContextual"/>
              </w:rPr>
              <w:t>Innovative business strategies</w:t>
            </w:r>
          </w:p>
          <w:p w14:paraId="26639872" w14:textId="77777777" w:rsidR="0011024E" w:rsidRDefault="0011024E" w:rsidP="0011024E">
            <w:pPr>
              <w:pStyle w:val="ListParagraph"/>
              <w:widowControl w:val="0"/>
              <w:numPr>
                <w:ilvl w:val="1"/>
                <w:numId w:val="217"/>
              </w:numPr>
              <w:autoSpaceDE w:val="0"/>
              <w:autoSpaceDN w:val="0"/>
              <w:spacing w:line="276" w:lineRule="auto"/>
              <w:rPr>
                <w:rFonts w:eastAsia="Times New Roman" w:cs="Times New Roman"/>
                <w:kern w:val="2"/>
                <w:szCs w:val="24"/>
                <w14:ligatures w14:val="standardContextual"/>
              </w:rPr>
            </w:pPr>
            <w:r w:rsidRPr="00141306">
              <w:rPr>
                <w:rFonts w:eastAsia="Times New Roman" w:cs="Times New Roman"/>
                <w:kern w:val="2"/>
                <w:szCs w:val="24"/>
                <w14:ligatures w14:val="standardContextual"/>
              </w:rPr>
              <w:t>Entrepreneurial Linkages</w:t>
            </w:r>
          </w:p>
          <w:p w14:paraId="55DC04EF" w14:textId="77777777" w:rsidR="0011024E" w:rsidRPr="00141306" w:rsidRDefault="0011024E" w:rsidP="0011024E">
            <w:pPr>
              <w:pStyle w:val="ListParagraph"/>
              <w:widowControl w:val="0"/>
              <w:numPr>
                <w:ilvl w:val="1"/>
                <w:numId w:val="217"/>
              </w:numPr>
              <w:autoSpaceDE w:val="0"/>
              <w:autoSpaceDN w:val="0"/>
              <w:spacing w:line="276" w:lineRule="auto"/>
              <w:rPr>
                <w:rFonts w:eastAsia="Times New Roman" w:cs="Times New Roman"/>
                <w:kern w:val="2"/>
                <w:szCs w:val="24"/>
                <w14:ligatures w14:val="standardContextual"/>
              </w:rPr>
            </w:pPr>
            <w:r w:rsidRPr="00141306">
              <w:rPr>
                <w:rFonts w:eastAsia="Times New Roman" w:cs="Times New Roman"/>
                <w:kern w:val="2"/>
                <w:szCs w:val="24"/>
                <w14:ligatures w14:val="standardContextual"/>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74B63583" w14:textId="77777777" w:rsidR="0011024E" w:rsidRPr="00B66659" w:rsidRDefault="0011024E" w:rsidP="0011024E">
            <w:pPr>
              <w:pStyle w:val="ListParagraph"/>
              <w:numPr>
                <w:ilvl w:val="0"/>
                <w:numId w:val="223"/>
              </w:numPr>
              <w:pBdr>
                <w:top w:val="nil"/>
                <w:left w:val="nil"/>
                <w:bottom w:val="nil"/>
                <w:right w:val="nil"/>
                <w:between w:val="nil"/>
              </w:pBdr>
              <w:spacing w:line="276" w:lineRule="auto"/>
              <w:rPr>
                <w:rFonts w:cs="Times New Roman"/>
                <w:szCs w:val="24"/>
              </w:rPr>
            </w:pPr>
            <w:r w:rsidRPr="00B66659">
              <w:rPr>
                <w:rFonts w:cs="Times New Roman"/>
                <w:szCs w:val="24"/>
              </w:rPr>
              <w:t>Practical assessment</w:t>
            </w:r>
          </w:p>
          <w:p w14:paraId="0D2FE9FD" w14:textId="77777777" w:rsidR="0011024E" w:rsidRPr="00B66659" w:rsidRDefault="0011024E" w:rsidP="0011024E">
            <w:pPr>
              <w:pStyle w:val="ListParagraph"/>
              <w:numPr>
                <w:ilvl w:val="0"/>
                <w:numId w:val="223"/>
              </w:numPr>
              <w:pBdr>
                <w:top w:val="nil"/>
                <w:left w:val="nil"/>
                <w:bottom w:val="nil"/>
                <w:right w:val="nil"/>
                <w:between w:val="nil"/>
              </w:pBdr>
              <w:spacing w:line="276" w:lineRule="auto"/>
              <w:rPr>
                <w:rFonts w:cs="Times New Roman"/>
                <w:szCs w:val="24"/>
              </w:rPr>
            </w:pPr>
            <w:r w:rsidRPr="00B66659">
              <w:rPr>
                <w:rFonts w:cs="Times New Roman"/>
                <w:szCs w:val="24"/>
              </w:rPr>
              <w:t>Portfolio of evidence</w:t>
            </w:r>
          </w:p>
          <w:p w14:paraId="02304B15" w14:textId="77777777" w:rsidR="0011024E" w:rsidRPr="00B66659" w:rsidRDefault="0011024E" w:rsidP="0011024E">
            <w:pPr>
              <w:pStyle w:val="ListParagraph"/>
              <w:numPr>
                <w:ilvl w:val="0"/>
                <w:numId w:val="223"/>
              </w:numPr>
              <w:pBdr>
                <w:top w:val="nil"/>
                <w:left w:val="nil"/>
                <w:bottom w:val="nil"/>
                <w:right w:val="nil"/>
                <w:between w:val="nil"/>
              </w:pBdr>
              <w:spacing w:line="276" w:lineRule="auto"/>
              <w:rPr>
                <w:rFonts w:cs="Times New Roman"/>
                <w:szCs w:val="24"/>
              </w:rPr>
            </w:pPr>
            <w:r w:rsidRPr="00B66659">
              <w:rPr>
                <w:rFonts w:cs="Times New Roman"/>
                <w:szCs w:val="24"/>
              </w:rPr>
              <w:t xml:space="preserve">Project </w:t>
            </w:r>
          </w:p>
          <w:p w14:paraId="11BD12A3" w14:textId="77777777" w:rsidR="0011024E" w:rsidRPr="00B66659" w:rsidRDefault="0011024E" w:rsidP="0011024E">
            <w:pPr>
              <w:pStyle w:val="ListParagraph"/>
              <w:numPr>
                <w:ilvl w:val="0"/>
                <w:numId w:val="223"/>
              </w:numPr>
              <w:pBdr>
                <w:top w:val="nil"/>
                <w:left w:val="nil"/>
                <w:bottom w:val="nil"/>
                <w:right w:val="nil"/>
                <w:between w:val="nil"/>
              </w:pBdr>
              <w:spacing w:line="276" w:lineRule="auto"/>
              <w:rPr>
                <w:rFonts w:cs="Times New Roman"/>
                <w:szCs w:val="24"/>
              </w:rPr>
            </w:pPr>
            <w:r w:rsidRPr="00B66659">
              <w:rPr>
                <w:rFonts w:cs="Times New Roman"/>
                <w:szCs w:val="24"/>
              </w:rPr>
              <w:t>Third party reports</w:t>
            </w:r>
          </w:p>
          <w:p w14:paraId="1D80BEED" w14:textId="77777777" w:rsidR="0011024E" w:rsidRPr="00744F89" w:rsidRDefault="0011024E" w:rsidP="0011024E">
            <w:pPr>
              <w:pStyle w:val="ListParagraph"/>
              <w:numPr>
                <w:ilvl w:val="0"/>
                <w:numId w:val="223"/>
              </w:numPr>
              <w:pBdr>
                <w:top w:val="nil"/>
                <w:left w:val="nil"/>
                <w:bottom w:val="nil"/>
                <w:right w:val="nil"/>
                <w:between w:val="nil"/>
              </w:pBdr>
              <w:spacing w:line="276" w:lineRule="auto"/>
              <w:rPr>
                <w:rFonts w:cs="Times New Roman"/>
                <w:szCs w:val="24"/>
                <w:lang w:val="en-ZA"/>
              </w:rPr>
            </w:pPr>
            <w:r w:rsidRPr="00B66659">
              <w:rPr>
                <w:rFonts w:cs="Times New Roman"/>
                <w:szCs w:val="24"/>
              </w:rPr>
              <w:t>Written test</w:t>
            </w:r>
          </w:p>
          <w:p w14:paraId="6F294E0E" w14:textId="77777777" w:rsidR="0011024E" w:rsidRPr="00B66659" w:rsidRDefault="0011024E" w:rsidP="0011024E">
            <w:pPr>
              <w:widowControl w:val="0"/>
              <w:numPr>
                <w:ilvl w:val="0"/>
                <w:numId w:val="223"/>
              </w:numPr>
              <w:tabs>
                <w:tab w:val="left" w:pos="720"/>
              </w:tabs>
              <w:autoSpaceDE w:val="0"/>
              <w:autoSpaceDN w:val="0"/>
              <w:adjustRightInd w:val="0"/>
              <w:spacing w:line="276" w:lineRule="auto"/>
              <w:rPr>
                <w:rFonts w:eastAsia="MS Mincho" w:cs="Times New Roman"/>
                <w:szCs w:val="24"/>
                <w:lang w:eastAsia="ja-JP"/>
              </w:rPr>
            </w:pPr>
            <w:r w:rsidRPr="00B66659">
              <w:rPr>
                <w:rFonts w:cs="Times New Roman"/>
                <w:szCs w:val="24"/>
              </w:rPr>
              <w:t>Oral assessment</w:t>
            </w:r>
          </w:p>
        </w:tc>
      </w:tr>
      <w:tr w:rsidR="0011024E" w:rsidRPr="00B66659" w14:paraId="1F374352" w14:textId="77777777" w:rsidTr="00535BDC">
        <w:tc>
          <w:tcPr>
            <w:tcW w:w="1589" w:type="pct"/>
            <w:tcBorders>
              <w:top w:val="single" w:sz="4" w:space="0" w:color="auto"/>
              <w:left w:val="single" w:sz="4" w:space="0" w:color="auto"/>
              <w:bottom w:val="single" w:sz="4" w:space="0" w:color="auto"/>
              <w:right w:val="single" w:sz="4" w:space="0" w:color="auto"/>
            </w:tcBorders>
            <w:hideMark/>
          </w:tcPr>
          <w:p w14:paraId="23DB6C64" w14:textId="77777777" w:rsidR="0011024E" w:rsidRPr="00B66659" w:rsidRDefault="0011024E" w:rsidP="00535BDC">
            <w:pPr>
              <w:widowControl w:val="0"/>
              <w:tabs>
                <w:tab w:val="left" w:pos="831"/>
              </w:tabs>
              <w:kinsoku w:val="0"/>
              <w:overflowPunct w:val="0"/>
              <w:autoSpaceDE w:val="0"/>
              <w:autoSpaceDN w:val="0"/>
              <w:adjustRightInd w:val="0"/>
              <w:spacing w:line="276" w:lineRule="auto"/>
              <w:rPr>
                <w:rFonts w:eastAsia="Times New Roman" w:cs="Times New Roman"/>
                <w:szCs w:val="24"/>
              </w:rPr>
            </w:pPr>
            <w:r w:rsidRPr="00B66659">
              <w:rPr>
                <w:rFonts w:eastAsia="Times New Roman" w:cs="Times New Roman"/>
                <w:szCs w:val="24"/>
              </w:rPr>
              <w:t>6.Develop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33D9F3D2" w14:textId="77777777" w:rsidR="0011024E"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Business description</w:t>
            </w:r>
          </w:p>
          <w:p w14:paraId="4B6BA1AB" w14:textId="77777777" w:rsidR="0011024E"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Marketing plan</w:t>
            </w:r>
          </w:p>
          <w:p w14:paraId="7B2609EA" w14:textId="77777777" w:rsidR="0011024E"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Organizational/Management</w:t>
            </w:r>
          </w:p>
          <w:p w14:paraId="7D574C51" w14:textId="77777777" w:rsidR="0011024E" w:rsidRDefault="0011024E" w:rsidP="00535BDC">
            <w:pPr>
              <w:pStyle w:val="ListParagraph"/>
              <w:widowControl w:val="0"/>
              <w:tabs>
                <w:tab w:val="left" w:pos="720"/>
              </w:tabs>
              <w:autoSpaceDE w:val="0"/>
              <w:autoSpaceDN w:val="0"/>
              <w:adjustRightInd w:val="0"/>
              <w:spacing w:line="276" w:lineRule="auto"/>
              <w:ind w:left="360"/>
              <w:rPr>
                <w:rFonts w:eastAsia="MS Mincho" w:cs="Times New Roman"/>
                <w:szCs w:val="24"/>
                <w:lang w:eastAsia="ja-JP"/>
              </w:rPr>
            </w:pPr>
            <w:r w:rsidRPr="00141306">
              <w:rPr>
                <w:rFonts w:eastAsia="MS Mincho" w:cs="Times New Roman"/>
                <w:szCs w:val="24"/>
                <w:lang w:eastAsia="ja-JP"/>
              </w:rPr>
              <w:t>Plan</w:t>
            </w:r>
          </w:p>
          <w:p w14:paraId="1917B870" w14:textId="77777777" w:rsidR="0011024E"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Production/operation plan</w:t>
            </w:r>
          </w:p>
          <w:p w14:paraId="3E0B61A7" w14:textId="77777777" w:rsidR="0011024E"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Financial plan</w:t>
            </w:r>
          </w:p>
          <w:p w14:paraId="55AE09A6" w14:textId="77777777" w:rsidR="0011024E"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Executive summary</w:t>
            </w:r>
          </w:p>
          <w:p w14:paraId="10B5182C" w14:textId="77777777" w:rsidR="0011024E"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Business plan presentation</w:t>
            </w:r>
          </w:p>
          <w:p w14:paraId="0E6D14EC" w14:textId="77777777" w:rsidR="0011024E" w:rsidRPr="00141306" w:rsidRDefault="0011024E" w:rsidP="0011024E">
            <w:pPr>
              <w:pStyle w:val="ListParagraph"/>
              <w:widowControl w:val="0"/>
              <w:numPr>
                <w:ilvl w:val="1"/>
                <w:numId w:val="218"/>
              </w:numPr>
              <w:tabs>
                <w:tab w:val="left" w:pos="720"/>
              </w:tabs>
              <w:autoSpaceDE w:val="0"/>
              <w:autoSpaceDN w:val="0"/>
              <w:adjustRightInd w:val="0"/>
              <w:spacing w:line="276" w:lineRule="auto"/>
              <w:rPr>
                <w:rFonts w:eastAsia="MS Mincho" w:cs="Times New Roman"/>
                <w:szCs w:val="24"/>
                <w:lang w:eastAsia="ja-JP"/>
              </w:rPr>
            </w:pPr>
            <w:r w:rsidRPr="00141306">
              <w:rPr>
                <w:rFonts w:eastAsia="MS Mincho" w:cs="Times New Roman"/>
                <w:szCs w:val="24"/>
                <w:lang w:eastAsia="ja-JP"/>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09C85969" w14:textId="77777777" w:rsidR="0011024E" w:rsidRPr="00B66659" w:rsidRDefault="0011024E" w:rsidP="0011024E">
            <w:pPr>
              <w:pStyle w:val="ListParagraph"/>
              <w:numPr>
                <w:ilvl w:val="0"/>
                <w:numId w:val="149"/>
              </w:numPr>
              <w:pBdr>
                <w:top w:val="nil"/>
                <w:left w:val="nil"/>
                <w:bottom w:val="nil"/>
                <w:right w:val="nil"/>
                <w:between w:val="nil"/>
              </w:pBdr>
              <w:spacing w:line="276" w:lineRule="auto"/>
              <w:rPr>
                <w:rFonts w:cs="Times New Roman"/>
                <w:szCs w:val="24"/>
              </w:rPr>
            </w:pPr>
            <w:r w:rsidRPr="00B66659">
              <w:rPr>
                <w:rFonts w:cs="Times New Roman"/>
                <w:szCs w:val="24"/>
              </w:rPr>
              <w:t>Practical assessment</w:t>
            </w:r>
          </w:p>
          <w:p w14:paraId="661AC30B" w14:textId="77777777" w:rsidR="0011024E" w:rsidRPr="00B66659" w:rsidRDefault="0011024E" w:rsidP="0011024E">
            <w:pPr>
              <w:pStyle w:val="ListParagraph"/>
              <w:numPr>
                <w:ilvl w:val="0"/>
                <w:numId w:val="149"/>
              </w:numPr>
              <w:pBdr>
                <w:top w:val="nil"/>
                <w:left w:val="nil"/>
                <w:bottom w:val="nil"/>
                <w:right w:val="nil"/>
                <w:between w:val="nil"/>
              </w:pBdr>
              <w:spacing w:line="276" w:lineRule="auto"/>
              <w:rPr>
                <w:rFonts w:cs="Times New Roman"/>
                <w:szCs w:val="24"/>
              </w:rPr>
            </w:pPr>
            <w:r w:rsidRPr="00B66659">
              <w:rPr>
                <w:rFonts w:cs="Times New Roman"/>
                <w:szCs w:val="24"/>
              </w:rPr>
              <w:t>Portfolio of evidence</w:t>
            </w:r>
          </w:p>
          <w:p w14:paraId="2BB97C27" w14:textId="77777777" w:rsidR="0011024E" w:rsidRPr="00B66659" w:rsidRDefault="0011024E" w:rsidP="0011024E">
            <w:pPr>
              <w:pStyle w:val="ListParagraph"/>
              <w:numPr>
                <w:ilvl w:val="0"/>
                <w:numId w:val="149"/>
              </w:numPr>
              <w:pBdr>
                <w:top w:val="nil"/>
                <w:left w:val="nil"/>
                <w:bottom w:val="nil"/>
                <w:right w:val="nil"/>
                <w:between w:val="nil"/>
              </w:pBdr>
              <w:spacing w:line="276" w:lineRule="auto"/>
              <w:rPr>
                <w:rFonts w:cs="Times New Roman"/>
                <w:szCs w:val="24"/>
              </w:rPr>
            </w:pPr>
            <w:r w:rsidRPr="00B66659">
              <w:rPr>
                <w:rFonts w:cs="Times New Roman"/>
                <w:szCs w:val="24"/>
              </w:rPr>
              <w:t xml:space="preserve">Project </w:t>
            </w:r>
          </w:p>
          <w:p w14:paraId="05DCA103" w14:textId="77777777" w:rsidR="0011024E" w:rsidRPr="00B66659" w:rsidRDefault="0011024E" w:rsidP="0011024E">
            <w:pPr>
              <w:pStyle w:val="ListParagraph"/>
              <w:numPr>
                <w:ilvl w:val="0"/>
                <w:numId w:val="149"/>
              </w:numPr>
              <w:pBdr>
                <w:top w:val="nil"/>
                <w:left w:val="nil"/>
                <w:bottom w:val="nil"/>
                <w:right w:val="nil"/>
                <w:between w:val="nil"/>
              </w:pBdr>
              <w:spacing w:line="276" w:lineRule="auto"/>
              <w:rPr>
                <w:rFonts w:cs="Times New Roman"/>
                <w:szCs w:val="24"/>
              </w:rPr>
            </w:pPr>
            <w:r w:rsidRPr="00B66659">
              <w:rPr>
                <w:rFonts w:cs="Times New Roman"/>
                <w:szCs w:val="24"/>
              </w:rPr>
              <w:t>Third party reports</w:t>
            </w:r>
          </w:p>
          <w:p w14:paraId="7C19B672" w14:textId="77777777" w:rsidR="0011024E" w:rsidRPr="00744F89" w:rsidRDefault="0011024E" w:rsidP="0011024E">
            <w:pPr>
              <w:pStyle w:val="ListParagraph"/>
              <w:numPr>
                <w:ilvl w:val="0"/>
                <w:numId w:val="149"/>
              </w:numPr>
              <w:pBdr>
                <w:top w:val="nil"/>
                <w:left w:val="nil"/>
                <w:bottom w:val="nil"/>
                <w:right w:val="nil"/>
                <w:between w:val="nil"/>
              </w:pBdr>
              <w:spacing w:line="276" w:lineRule="auto"/>
              <w:rPr>
                <w:rFonts w:cs="Times New Roman"/>
                <w:szCs w:val="24"/>
                <w:lang w:val="en-ZA"/>
              </w:rPr>
            </w:pPr>
            <w:r w:rsidRPr="00B66659">
              <w:rPr>
                <w:rFonts w:cs="Times New Roman"/>
                <w:szCs w:val="24"/>
              </w:rPr>
              <w:t>Written test</w:t>
            </w:r>
          </w:p>
          <w:p w14:paraId="017922C3" w14:textId="77777777" w:rsidR="0011024E" w:rsidRPr="00B66659" w:rsidRDefault="0011024E" w:rsidP="0011024E">
            <w:pPr>
              <w:widowControl w:val="0"/>
              <w:numPr>
                <w:ilvl w:val="0"/>
                <w:numId w:val="149"/>
              </w:numPr>
              <w:tabs>
                <w:tab w:val="left" w:pos="720"/>
              </w:tabs>
              <w:autoSpaceDE w:val="0"/>
              <w:autoSpaceDN w:val="0"/>
              <w:adjustRightInd w:val="0"/>
              <w:spacing w:line="276" w:lineRule="auto"/>
              <w:rPr>
                <w:rFonts w:eastAsia="MS Mincho" w:cs="Times New Roman"/>
                <w:szCs w:val="24"/>
                <w:lang w:eastAsia="ja-JP"/>
              </w:rPr>
            </w:pPr>
            <w:r w:rsidRPr="00B66659">
              <w:rPr>
                <w:rFonts w:cs="Times New Roman"/>
                <w:szCs w:val="24"/>
              </w:rPr>
              <w:t>Oral assessment</w:t>
            </w:r>
          </w:p>
        </w:tc>
      </w:tr>
    </w:tbl>
    <w:p w14:paraId="261E6846" w14:textId="77777777" w:rsidR="0011024E" w:rsidRPr="00B66659" w:rsidRDefault="0011024E" w:rsidP="0011024E">
      <w:pPr>
        <w:widowControl w:val="0"/>
        <w:autoSpaceDE w:val="0"/>
        <w:autoSpaceDN w:val="0"/>
        <w:spacing w:line="276" w:lineRule="auto"/>
        <w:rPr>
          <w:rFonts w:cs="Times New Roman"/>
          <w:b/>
          <w:szCs w:val="24"/>
          <w:lang w:eastAsia="en-GB"/>
        </w:rPr>
      </w:pPr>
    </w:p>
    <w:p w14:paraId="77930F58" w14:textId="77777777" w:rsidR="0011024E" w:rsidRPr="00B66659" w:rsidRDefault="0011024E" w:rsidP="0011024E">
      <w:pPr>
        <w:widowControl w:val="0"/>
        <w:autoSpaceDE w:val="0"/>
        <w:autoSpaceDN w:val="0"/>
        <w:spacing w:line="276" w:lineRule="auto"/>
        <w:rPr>
          <w:rFonts w:cs="Times New Roman"/>
          <w:b/>
          <w:szCs w:val="24"/>
          <w:lang w:eastAsia="en-GB"/>
        </w:rPr>
      </w:pPr>
      <w:r w:rsidRPr="00B66659">
        <w:rPr>
          <w:rFonts w:cs="Times New Roman"/>
          <w:b/>
          <w:szCs w:val="24"/>
          <w:lang w:eastAsia="en-GB"/>
        </w:rPr>
        <w:t>Suggested Methods of Instruction</w:t>
      </w:r>
    </w:p>
    <w:p w14:paraId="5FC09738" w14:textId="77777777" w:rsidR="0011024E" w:rsidRPr="009F6B20" w:rsidRDefault="0011024E" w:rsidP="0011024E">
      <w:pPr>
        <w:numPr>
          <w:ilvl w:val="0"/>
          <w:numId w:val="213"/>
        </w:numPr>
        <w:spacing w:after="0" w:line="276" w:lineRule="auto"/>
        <w:rPr>
          <w:szCs w:val="24"/>
        </w:rPr>
      </w:pPr>
      <w:r w:rsidRPr="009F6B20">
        <w:rPr>
          <w:szCs w:val="24"/>
        </w:rPr>
        <w:t xml:space="preserve">Practical </w:t>
      </w:r>
    </w:p>
    <w:p w14:paraId="7A762551" w14:textId="77777777" w:rsidR="0011024E" w:rsidRPr="009F6B20" w:rsidRDefault="0011024E" w:rsidP="0011024E">
      <w:pPr>
        <w:numPr>
          <w:ilvl w:val="0"/>
          <w:numId w:val="213"/>
        </w:numPr>
        <w:spacing w:after="0" w:line="276" w:lineRule="auto"/>
        <w:rPr>
          <w:rFonts w:eastAsia="Times New Roman"/>
          <w:noProof/>
          <w:szCs w:val="24"/>
        </w:rPr>
      </w:pPr>
      <w:r w:rsidRPr="009F6B20">
        <w:rPr>
          <w:rFonts w:eastAsia="Times New Roman"/>
          <w:noProof/>
          <w:szCs w:val="24"/>
        </w:rPr>
        <w:t>Demonstrations</w:t>
      </w:r>
    </w:p>
    <w:p w14:paraId="21829CCC" w14:textId="77777777" w:rsidR="0011024E" w:rsidRPr="009F6B20" w:rsidRDefault="0011024E" w:rsidP="0011024E">
      <w:pPr>
        <w:numPr>
          <w:ilvl w:val="0"/>
          <w:numId w:val="213"/>
        </w:numPr>
        <w:spacing w:after="0" w:line="276" w:lineRule="auto"/>
        <w:rPr>
          <w:szCs w:val="24"/>
        </w:rPr>
      </w:pPr>
      <w:r w:rsidRPr="009F6B20">
        <w:rPr>
          <w:szCs w:val="24"/>
        </w:rPr>
        <w:t xml:space="preserve">Project </w:t>
      </w:r>
    </w:p>
    <w:p w14:paraId="2AC60811" w14:textId="77777777" w:rsidR="0011024E" w:rsidRPr="009F6B20" w:rsidRDefault="0011024E" w:rsidP="0011024E">
      <w:pPr>
        <w:numPr>
          <w:ilvl w:val="0"/>
          <w:numId w:val="213"/>
        </w:numPr>
        <w:spacing w:after="0" w:line="276" w:lineRule="auto"/>
        <w:rPr>
          <w:rFonts w:eastAsia="Times New Roman"/>
          <w:noProof/>
          <w:szCs w:val="24"/>
        </w:rPr>
      </w:pPr>
      <w:r w:rsidRPr="009F6B20">
        <w:rPr>
          <w:rFonts w:eastAsia="Times New Roman"/>
          <w:noProof/>
          <w:szCs w:val="24"/>
        </w:rPr>
        <w:t>Group discussion</w:t>
      </w:r>
    </w:p>
    <w:p w14:paraId="0A30325F" w14:textId="77777777" w:rsidR="0011024E" w:rsidRPr="00141306" w:rsidRDefault="0011024E" w:rsidP="0011024E">
      <w:pPr>
        <w:numPr>
          <w:ilvl w:val="0"/>
          <w:numId w:val="213"/>
        </w:numPr>
        <w:spacing w:after="0" w:line="276" w:lineRule="auto"/>
        <w:rPr>
          <w:rFonts w:eastAsia="Times New Roman"/>
          <w:noProof/>
          <w:szCs w:val="24"/>
        </w:rPr>
      </w:pPr>
      <w:r w:rsidRPr="009F6B20">
        <w:rPr>
          <w:rFonts w:eastAsia="Times New Roman"/>
          <w:noProof/>
          <w:szCs w:val="24"/>
        </w:rPr>
        <w:t>Direct instruction</w:t>
      </w:r>
    </w:p>
    <w:p w14:paraId="760910D8" w14:textId="77777777" w:rsidR="0011024E" w:rsidRPr="00141306" w:rsidRDefault="0011024E" w:rsidP="0011024E">
      <w:pPr>
        <w:widowControl w:val="0"/>
        <w:kinsoku w:val="0"/>
        <w:overflowPunct w:val="0"/>
        <w:autoSpaceDE w:val="0"/>
        <w:autoSpaceDN w:val="0"/>
        <w:spacing w:before="12" w:line="276" w:lineRule="auto"/>
        <w:ind w:right="3927"/>
        <w:rPr>
          <w:rFonts w:cs="Times New Roman"/>
          <w:b/>
          <w:szCs w:val="24"/>
          <w:lang w:eastAsia="en-GB"/>
        </w:rPr>
      </w:pPr>
      <w:r w:rsidRPr="00B66659">
        <w:rPr>
          <w:rFonts w:cs="Times New Roman"/>
          <w:b/>
          <w:szCs w:val="24"/>
          <w:lang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11024E" w:rsidRPr="00B66659" w14:paraId="542FD5D8" w14:textId="77777777" w:rsidTr="00535BDC">
        <w:tc>
          <w:tcPr>
            <w:tcW w:w="895" w:type="dxa"/>
          </w:tcPr>
          <w:p w14:paraId="54D8205C" w14:textId="77777777" w:rsidR="0011024E" w:rsidRPr="00B66659" w:rsidRDefault="0011024E" w:rsidP="00535BDC">
            <w:pPr>
              <w:spacing w:line="240" w:lineRule="atLeast"/>
              <w:jc w:val="center"/>
              <w:rPr>
                <w:b/>
                <w:lang w:val="en-GB"/>
              </w:rPr>
            </w:pPr>
            <w:r w:rsidRPr="00B66659">
              <w:rPr>
                <w:b/>
                <w:lang w:val="en-GB"/>
              </w:rPr>
              <w:t>S/No.</w:t>
            </w:r>
          </w:p>
        </w:tc>
        <w:tc>
          <w:tcPr>
            <w:tcW w:w="3240" w:type="dxa"/>
          </w:tcPr>
          <w:p w14:paraId="025E46DD" w14:textId="77777777" w:rsidR="0011024E" w:rsidRPr="00B66659" w:rsidRDefault="0011024E" w:rsidP="00535BDC">
            <w:pPr>
              <w:spacing w:line="240" w:lineRule="atLeast"/>
              <w:jc w:val="center"/>
              <w:rPr>
                <w:b/>
                <w:lang w:val="en-GB"/>
              </w:rPr>
            </w:pPr>
            <w:r w:rsidRPr="00B66659">
              <w:rPr>
                <w:b/>
                <w:lang w:val="en-GB"/>
              </w:rPr>
              <w:t>Category/Item</w:t>
            </w:r>
          </w:p>
        </w:tc>
        <w:tc>
          <w:tcPr>
            <w:tcW w:w="2070" w:type="dxa"/>
          </w:tcPr>
          <w:p w14:paraId="75D12CCD" w14:textId="77777777" w:rsidR="0011024E" w:rsidRPr="00B66659" w:rsidRDefault="0011024E" w:rsidP="00535BDC">
            <w:pPr>
              <w:spacing w:line="240" w:lineRule="atLeast"/>
              <w:jc w:val="center"/>
              <w:rPr>
                <w:b/>
                <w:lang w:val="en-GB"/>
              </w:rPr>
            </w:pPr>
            <w:r w:rsidRPr="00B66659">
              <w:rPr>
                <w:b/>
                <w:lang w:val="en-GB"/>
              </w:rPr>
              <w:t>Description/ Specifications</w:t>
            </w:r>
          </w:p>
        </w:tc>
        <w:tc>
          <w:tcPr>
            <w:tcW w:w="1260" w:type="dxa"/>
          </w:tcPr>
          <w:p w14:paraId="74B0AE3B" w14:textId="77777777" w:rsidR="0011024E" w:rsidRPr="00B66659" w:rsidRDefault="0011024E" w:rsidP="00535BDC">
            <w:pPr>
              <w:spacing w:line="240" w:lineRule="atLeast"/>
              <w:jc w:val="center"/>
              <w:rPr>
                <w:b/>
                <w:lang w:val="en-GB"/>
              </w:rPr>
            </w:pPr>
            <w:r w:rsidRPr="00B66659">
              <w:rPr>
                <w:b/>
                <w:lang w:val="en-GB"/>
              </w:rPr>
              <w:t>Quantity</w:t>
            </w:r>
          </w:p>
        </w:tc>
        <w:tc>
          <w:tcPr>
            <w:tcW w:w="1885" w:type="dxa"/>
          </w:tcPr>
          <w:p w14:paraId="391904A5" w14:textId="77777777" w:rsidR="0011024E" w:rsidRPr="00B66659" w:rsidRDefault="0011024E" w:rsidP="00535BDC">
            <w:pPr>
              <w:spacing w:line="240" w:lineRule="atLeast"/>
              <w:jc w:val="center"/>
              <w:rPr>
                <w:b/>
                <w:lang w:val="en-GB"/>
              </w:rPr>
            </w:pPr>
            <w:r w:rsidRPr="00B66659">
              <w:rPr>
                <w:b/>
                <w:lang w:val="en-GB"/>
              </w:rPr>
              <w:t>Recommended Ratio</w:t>
            </w:r>
          </w:p>
          <w:p w14:paraId="0FD4077C" w14:textId="77777777" w:rsidR="0011024E" w:rsidRPr="00B66659" w:rsidRDefault="0011024E" w:rsidP="00535BDC">
            <w:pPr>
              <w:spacing w:line="240" w:lineRule="atLeast"/>
              <w:jc w:val="center"/>
              <w:rPr>
                <w:bCs/>
                <w:lang w:val="en-GB"/>
              </w:rPr>
            </w:pPr>
            <w:r w:rsidRPr="00B66659">
              <w:rPr>
                <w:bCs/>
                <w:lang w:val="en-GB"/>
              </w:rPr>
              <w:t>(Item: Trainee)</w:t>
            </w:r>
          </w:p>
        </w:tc>
      </w:tr>
      <w:tr w:rsidR="0011024E" w:rsidRPr="00B66659" w14:paraId="5E0CC380" w14:textId="77777777" w:rsidTr="00535BDC">
        <w:tc>
          <w:tcPr>
            <w:tcW w:w="895" w:type="dxa"/>
          </w:tcPr>
          <w:p w14:paraId="4A2BA958" w14:textId="77777777" w:rsidR="0011024E" w:rsidRPr="00B66659" w:rsidRDefault="0011024E" w:rsidP="00535BDC">
            <w:pPr>
              <w:spacing w:line="240" w:lineRule="atLeast"/>
              <w:rPr>
                <w:b/>
                <w:lang w:val="en-GB"/>
              </w:rPr>
            </w:pPr>
            <w:r w:rsidRPr="00B66659">
              <w:rPr>
                <w:b/>
                <w:lang w:val="en-GB"/>
              </w:rPr>
              <w:t>A</w:t>
            </w:r>
          </w:p>
        </w:tc>
        <w:tc>
          <w:tcPr>
            <w:tcW w:w="8455" w:type="dxa"/>
            <w:gridSpan w:val="4"/>
          </w:tcPr>
          <w:p w14:paraId="080C61B3" w14:textId="77777777" w:rsidR="0011024E" w:rsidRPr="00B66659" w:rsidRDefault="0011024E" w:rsidP="00535BDC">
            <w:pPr>
              <w:spacing w:line="240" w:lineRule="atLeast"/>
              <w:rPr>
                <w:b/>
                <w:lang w:val="en-GB"/>
              </w:rPr>
            </w:pPr>
            <w:r w:rsidRPr="00B66659">
              <w:rPr>
                <w:b/>
                <w:lang w:val="en-GB"/>
              </w:rPr>
              <w:t xml:space="preserve">Learning Materials </w:t>
            </w:r>
          </w:p>
        </w:tc>
      </w:tr>
      <w:tr w:rsidR="0011024E" w:rsidRPr="00B66659" w14:paraId="17EFEFD9" w14:textId="77777777" w:rsidTr="00535BDC">
        <w:tc>
          <w:tcPr>
            <w:tcW w:w="895" w:type="dxa"/>
          </w:tcPr>
          <w:p w14:paraId="2AB4FD89"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7C6F4A28" w14:textId="77777777" w:rsidR="0011024E" w:rsidRPr="00B66659" w:rsidRDefault="0011024E" w:rsidP="00535BDC">
            <w:pPr>
              <w:widowControl w:val="0"/>
              <w:tabs>
                <w:tab w:val="left" w:pos="921"/>
              </w:tabs>
              <w:autoSpaceDE w:val="0"/>
              <w:autoSpaceDN w:val="0"/>
              <w:spacing w:before="40" w:after="120" w:line="283" w:lineRule="auto"/>
              <w:rPr>
                <w:color w:val="000000"/>
                <w:kern w:val="28"/>
              </w:rPr>
            </w:pPr>
            <w:r w:rsidRPr="00B66659">
              <w:rPr>
                <w:color w:val="000000"/>
                <w:kern w:val="28"/>
              </w:rPr>
              <w:t xml:space="preserve"> samples of </w:t>
            </w:r>
            <w:r>
              <w:rPr>
                <w:color w:val="000000"/>
                <w:kern w:val="28"/>
              </w:rPr>
              <w:t xml:space="preserve">documents </w:t>
            </w:r>
          </w:p>
        </w:tc>
        <w:tc>
          <w:tcPr>
            <w:tcW w:w="2070" w:type="dxa"/>
          </w:tcPr>
          <w:p w14:paraId="547CD51E" w14:textId="77777777" w:rsidR="0011024E" w:rsidRPr="00B66659" w:rsidRDefault="0011024E" w:rsidP="00535BDC">
            <w:pPr>
              <w:spacing w:line="240" w:lineRule="atLeast"/>
              <w:rPr>
                <w:bCs/>
                <w:lang w:val="en-GB"/>
              </w:rPr>
            </w:pPr>
            <w:proofErr w:type="gramStart"/>
            <w:r w:rsidRPr="00B66659">
              <w:rPr>
                <w:color w:val="000000"/>
                <w:kern w:val="28"/>
              </w:rPr>
              <w:t xml:space="preserve">CVs </w:t>
            </w:r>
            <w:r>
              <w:rPr>
                <w:color w:val="000000"/>
                <w:kern w:val="28"/>
              </w:rPr>
              <w:t>,</w:t>
            </w:r>
            <w:proofErr w:type="gramEnd"/>
            <w:r>
              <w:rPr>
                <w:color w:val="000000"/>
                <w:kern w:val="28"/>
              </w:rPr>
              <w:t xml:space="preserve"> </w:t>
            </w:r>
            <w:r w:rsidRPr="00B66659">
              <w:rPr>
                <w:color w:val="000000"/>
                <w:kern w:val="28"/>
              </w:rPr>
              <w:t>job applications</w:t>
            </w:r>
            <w:r>
              <w:rPr>
                <w:color w:val="000000"/>
                <w:kern w:val="28"/>
              </w:rPr>
              <w:t xml:space="preserve">, </w:t>
            </w:r>
            <w:r w:rsidRPr="00B66659">
              <w:rPr>
                <w:bCs/>
                <w:lang w:val="en-GB"/>
              </w:rPr>
              <w:t>Business plan templates</w:t>
            </w:r>
          </w:p>
        </w:tc>
        <w:tc>
          <w:tcPr>
            <w:tcW w:w="1260" w:type="dxa"/>
          </w:tcPr>
          <w:p w14:paraId="5408D203" w14:textId="77777777" w:rsidR="0011024E" w:rsidRPr="00B66659" w:rsidRDefault="0011024E" w:rsidP="00535BDC">
            <w:pPr>
              <w:spacing w:line="240" w:lineRule="atLeast"/>
              <w:rPr>
                <w:bCs/>
                <w:lang w:val="en-GB"/>
              </w:rPr>
            </w:pPr>
            <w:r w:rsidRPr="00B66659">
              <w:rPr>
                <w:bCs/>
                <w:lang w:val="en-GB"/>
              </w:rPr>
              <w:t>5</w:t>
            </w:r>
            <w:r>
              <w:rPr>
                <w:bCs/>
                <w:lang w:val="en-GB"/>
              </w:rPr>
              <w:t xml:space="preserve"> each </w:t>
            </w:r>
          </w:p>
        </w:tc>
        <w:tc>
          <w:tcPr>
            <w:tcW w:w="1885" w:type="dxa"/>
          </w:tcPr>
          <w:p w14:paraId="716DAF6D" w14:textId="77777777" w:rsidR="0011024E" w:rsidRPr="00B66659" w:rsidRDefault="0011024E" w:rsidP="00535BDC">
            <w:pPr>
              <w:spacing w:line="240" w:lineRule="atLeast"/>
              <w:rPr>
                <w:bCs/>
                <w:lang w:val="en-GB"/>
              </w:rPr>
            </w:pPr>
            <w:r w:rsidRPr="00B66659">
              <w:rPr>
                <w:bCs/>
                <w:lang w:val="en-GB"/>
              </w:rPr>
              <w:t>1:5</w:t>
            </w:r>
          </w:p>
        </w:tc>
      </w:tr>
      <w:tr w:rsidR="0011024E" w:rsidRPr="00B66659" w14:paraId="26338F95" w14:textId="77777777" w:rsidTr="00535BDC">
        <w:tc>
          <w:tcPr>
            <w:tcW w:w="895" w:type="dxa"/>
          </w:tcPr>
          <w:p w14:paraId="6AD1060F"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6FE2706C" w14:textId="77777777" w:rsidR="0011024E" w:rsidRPr="00B66659" w:rsidRDefault="0011024E" w:rsidP="00535BDC">
            <w:pPr>
              <w:spacing w:line="240" w:lineRule="atLeast"/>
              <w:rPr>
                <w:bCs/>
                <w:lang w:val="en-GB"/>
              </w:rPr>
            </w:pPr>
            <w:r w:rsidRPr="00B66659">
              <w:rPr>
                <w:bCs/>
                <w:lang w:val="en-GB"/>
              </w:rPr>
              <w:t>Power point presentations</w:t>
            </w:r>
          </w:p>
        </w:tc>
        <w:tc>
          <w:tcPr>
            <w:tcW w:w="2070" w:type="dxa"/>
          </w:tcPr>
          <w:p w14:paraId="5CFFCC8E" w14:textId="77777777" w:rsidR="0011024E" w:rsidRPr="00B66659" w:rsidRDefault="0011024E" w:rsidP="00535BDC">
            <w:pPr>
              <w:spacing w:line="240" w:lineRule="atLeast"/>
              <w:rPr>
                <w:bCs/>
                <w:lang w:val="en-GB"/>
              </w:rPr>
            </w:pPr>
            <w:r w:rsidRPr="00B66659">
              <w:rPr>
                <w:bCs/>
                <w:lang w:val="en-GB"/>
              </w:rPr>
              <w:t>For trainer’s use</w:t>
            </w:r>
          </w:p>
        </w:tc>
        <w:tc>
          <w:tcPr>
            <w:tcW w:w="1260" w:type="dxa"/>
          </w:tcPr>
          <w:p w14:paraId="5C573E06" w14:textId="77777777" w:rsidR="0011024E" w:rsidRPr="00B66659" w:rsidRDefault="0011024E" w:rsidP="00535BDC">
            <w:pPr>
              <w:spacing w:line="240" w:lineRule="atLeast"/>
              <w:rPr>
                <w:bCs/>
                <w:lang w:val="en-GB"/>
              </w:rPr>
            </w:pPr>
            <w:r w:rsidRPr="00B66659">
              <w:rPr>
                <w:bCs/>
                <w:lang w:val="en-GB"/>
              </w:rPr>
              <w:t>1</w:t>
            </w:r>
          </w:p>
        </w:tc>
        <w:tc>
          <w:tcPr>
            <w:tcW w:w="1885" w:type="dxa"/>
          </w:tcPr>
          <w:p w14:paraId="19F34F3D" w14:textId="77777777" w:rsidR="0011024E" w:rsidRPr="00B66659" w:rsidRDefault="0011024E" w:rsidP="00535BDC">
            <w:pPr>
              <w:spacing w:line="240" w:lineRule="atLeast"/>
              <w:rPr>
                <w:bCs/>
                <w:lang w:val="en-GB"/>
              </w:rPr>
            </w:pPr>
            <w:r w:rsidRPr="00B66659">
              <w:rPr>
                <w:bCs/>
                <w:lang w:val="en-GB"/>
              </w:rPr>
              <w:t>1:25</w:t>
            </w:r>
          </w:p>
        </w:tc>
      </w:tr>
      <w:tr w:rsidR="0011024E" w:rsidRPr="00B66659" w14:paraId="4A156024" w14:textId="77777777" w:rsidTr="00535BDC">
        <w:tc>
          <w:tcPr>
            <w:tcW w:w="895" w:type="dxa"/>
          </w:tcPr>
          <w:p w14:paraId="2318185A"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6E6B0AA3" w14:textId="77777777" w:rsidR="0011024E" w:rsidRPr="00B66659" w:rsidRDefault="0011024E" w:rsidP="00535BDC">
            <w:pPr>
              <w:spacing w:line="240" w:lineRule="atLeast"/>
              <w:rPr>
                <w:bCs/>
                <w:lang w:val="en-GB"/>
              </w:rPr>
            </w:pPr>
            <w:r w:rsidRPr="00B66659">
              <w:rPr>
                <w:bCs/>
                <w:lang w:val="en-GB"/>
              </w:rPr>
              <w:t xml:space="preserve">Journals </w:t>
            </w:r>
          </w:p>
        </w:tc>
        <w:tc>
          <w:tcPr>
            <w:tcW w:w="2070" w:type="dxa"/>
          </w:tcPr>
          <w:p w14:paraId="1B83F62B" w14:textId="77777777" w:rsidR="0011024E" w:rsidRPr="00B66659" w:rsidRDefault="0011024E" w:rsidP="00535BDC">
            <w:pPr>
              <w:spacing w:line="240" w:lineRule="atLeast"/>
              <w:rPr>
                <w:bCs/>
                <w:lang w:val="en-GB"/>
              </w:rPr>
            </w:pPr>
          </w:p>
        </w:tc>
        <w:tc>
          <w:tcPr>
            <w:tcW w:w="1260" w:type="dxa"/>
          </w:tcPr>
          <w:p w14:paraId="30879947" w14:textId="77777777" w:rsidR="0011024E" w:rsidRPr="00B66659" w:rsidRDefault="0011024E" w:rsidP="00535BDC">
            <w:pPr>
              <w:spacing w:line="240" w:lineRule="atLeast"/>
              <w:rPr>
                <w:bCs/>
                <w:lang w:val="en-GB"/>
              </w:rPr>
            </w:pPr>
            <w:r w:rsidRPr="00B66659">
              <w:rPr>
                <w:bCs/>
                <w:lang w:val="en-GB"/>
              </w:rPr>
              <w:t>10</w:t>
            </w:r>
          </w:p>
        </w:tc>
        <w:tc>
          <w:tcPr>
            <w:tcW w:w="1885" w:type="dxa"/>
          </w:tcPr>
          <w:p w14:paraId="5D100179" w14:textId="77777777" w:rsidR="0011024E" w:rsidRPr="00B66659" w:rsidRDefault="0011024E" w:rsidP="00535BDC">
            <w:pPr>
              <w:spacing w:line="240" w:lineRule="atLeast"/>
              <w:rPr>
                <w:bCs/>
                <w:lang w:val="en-GB"/>
              </w:rPr>
            </w:pPr>
            <w:r w:rsidRPr="00B66659">
              <w:rPr>
                <w:bCs/>
                <w:lang w:val="en-GB"/>
              </w:rPr>
              <w:t>1:2.5</w:t>
            </w:r>
          </w:p>
        </w:tc>
      </w:tr>
      <w:tr w:rsidR="0011024E" w:rsidRPr="00B66659" w14:paraId="0FFEE32E" w14:textId="77777777" w:rsidTr="00535BDC">
        <w:tc>
          <w:tcPr>
            <w:tcW w:w="895" w:type="dxa"/>
          </w:tcPr>
          <w:p w14:paraId="31160F1C"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364E6A55" w14:textId="77777777" w:rsidR="0011024E" w:rsidRPr="00B66659" w:rsidRDefault="0011024E" w:rsidP="00535BDC">
            <w:pPr>
              <w:spacing w:line="240" w:lineRule="atLeast"/>
              <w:rPr>
                <w:bCs/>
                <w:lang w:val="en-GB"/>
              </w:rPr>
            </w:pPr>
            <w:r w:rsidRPr="00B66659">
              <w:rPr>
                <w:bCs/>
                <w:lang w:val="en-GB"/>
              </w:rPr>
              <w:t xml:space="preserve">Case studies examples </w:t>
            </w:r>
          </w:p>
        </w:tc>
        <w:tc>
          <w:tcPr>
            <w:tcW w:w="2070" w:type="dxa"/>
          </w:tcPr>
          <w:p w14:paraId="79520B74" w14:textId="77777777" w:rsidR="0011024E" w:rsidRPr="00B66659" w:rsidRDefault="0011024E" w:rsidP="00535BDC">
            <w:pPr>
              <w:spacing w:line="240" w:lineRule="atLeast"/>
              <w:rPr>
                <w:bCs/>
                <w:lang w:val="en-GB"/>
              </w:rPr>
            </w:pPr>
          </w:p>
        </w:tc>
        <w:tc>
          <w:tcPr>
            <w:tcW w:w="1260" w:type="dxa"/>
          </w:tcPr>
          <w:p w14:paraId="5B8E5368" w14:textId="77777777" w:rsidR="0011024E" w:rsidRPr="00B66659" w:rsidRDefault="0011024E" w:rsidP="00535BDC">
            <w:pPr>
              <w:spacing w:line="240" w:lineRule="atLeast"/>
              <w:rPr>
                <w:bCs/>
                <w:lang w:val="en-GB"/>
              </w:rPr>
            </w:pPr>
            <w:r w:rsidRPr="00B66659">
              <w:rPr>
                <w:bCs/>
                <w:lang w:val="en-GB"/>
              </w:rPr>
              <w:t>5</w:t>
            </w:r>
          </w:p>
        </w:tc>
        <w:tc>
          <w:tcPr>
            <w:tcW w:w="1885" w:type="dxa"/>
          </w:tcPr>
          <w:p w14:paraId="7E2296C4" w14:textId="77777777" w:rsidR="0011024E" w:rsidRPr="00B66659" w:rsidRDefault="0011024E" w:rsidP="00535BDC">
            <w:pPr>
              <w:spacing w:line="240" w:lineRule="atLeast"/>
              <w:rPr>
                <w:bCs/>
                <w:lang w:val="en-GB"/>
              </w:rPr>
            </w:pPr>
            <w:r w:rsidRPr="00B66659">
              <w:rPr>
                <w:bCs/>
                <w:lang w:val="en-GB"/>
              </w:rPr>
              <w:t>1:5</w:t>
            </w:r>
          </w:p>
        </w:tc>
      </w:tr>
      <w:tr w:rsidR="0011024E" w:rsidRPr="00B66659" w14:paraId="2A275D30" w14:textId="77777777" w:rsidTr="00535BDC">
        <w:tc>
          <w:tcPr>
            <w:tcW w:w="895" w:type="dxa"/>
          </w:tcPr>
          <w:p w14:paraId="405E067F"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722C051C" w14:textId="77777777" w:rsidR="0011024E" w:rsidRPr="00B66659" w:rsidRDefault="0011024E" w:rsidP="00535BDC">
            <w:pPr>
              <w:spacing w:line="240" w:lineRule="atLeast"/>
              <w:rPr>
                <w:bCs/>
                <w:lang w:val="en-GB"/>
              </w:rPr>
            </w:pPr>
            <w:r w:rsidRPr="00B66659">
              <w:rPr>
                <w:bCs/>
                <w:lang w:val="en-GB"/>
              </w:rPr>
              <w:t>News papers</w:t>
            </w:r>
          </w:p>
        </w:tc>
        <w:tc>
          <w:tcPr>
            <w:tcW w:w="2070" w:type="dxa"/>
          </w:tcPr>
          <w:p w14:paraId="1DCCEE3F" w14:textId="77777777" w:rsidR="0011024E" w:rsidRPr="00B66659" w:rsidRDefault="0011024E" w:rsidP="00535BDC">
            <w:pPr>
              <w:spacing w:line="240" w:lineRule="atLeast"/>
              <w:rPr>
                <w:bCs/>
                <w:lang w:val="en-GB"/>
              </w:rPr>
            </w:pPr>
          </w:p>
        </w:tc>
        <w:tc>
          <w:tcPr>
            <w:tcW w:w="1260" w:type="dxa"/>
          </w:tcPr>
          <w:p w14:paraId="59DCB017" w14:textId="77777777" w:rsidR="0011024E" w:rsidRPr="00B66659" w:rsidRDefault="0011024E" w:rsidP="00535BDC">
            <w:pPr>
              <w:spacing w:line="240" w:lineRule="atLeast"/>
              <w:rPr>
                <w:bCs/>
                <w:lang w:val="en-GB"/>
              </w:rPr>
            </w:pPr>
            <w:r w:rsidRPr="00B66659">
              <w:rPr>
                <w:bCs/>
                <w:lang w:val="en-GB"/>
              </w:rPr>
              <w:t>5</w:t>
            </w:r>
          </w:p>
        </w:tc>
        <w:tc>
          <w:tcPr>
            <w:tcW w:w="1885" w:type="dxa"/>
          </w:tcPr>
          <w:p w14:paraId="025C4DF5" w14:textId="77777777" w:rsidR="0011024E" w:rsidRPr="00B66659" w:rsidRDefault="0011024E" w:rsidP="00535BDC">
            <w:pPr>
              <w:spacing w:line="240" w:lineRule="atLeast"/>
              <w:rPr>
                <w:bCs/>
                <w:lang w:val="en-GB"/>
              </w:rPr>
            </w:pPr>
            <w:r w:rsidRPr="00B66659">
              <w:rPr>
                <w:bCs/>
                <w:lang w:val="en-GB"/>
              </w:rPr>
              <w:t>1:5</w:t>
            </w:r>
          </w:p>
        </w:tc>
      </w:tr>
      <w:tr w:rsidR="0011024E" w:rsidRPr="00B66659" w14:paraId="1F736C45" w14:textId="77777777" w:rsidTr="00535BDC">
        <w:tc>
          <w:tcPr>
            <w:tcW w:w="895" w:type="dxa"/>
          </w:tcPr>
          <w:p w14:paraId="432EC239" w14:textId="77777777" w:rsidR="0011024E" w:rsidRPr="00141306" w:rsidRDefault="0011024E" w:rsidP="0011024E">
            <w:pPr>
              <w:pStyle w:val="ListParagraph"/>
              <w:numPr>
                <w:ilvl w:val="0"/>
                <w:numId w:val="222"/>
              </w:numPr>
              <w:spacing w:line="240" w:lineRule="atLeast"/>
              <w:rPr>
                <w:b/>
                <w:lang w:val="en-GB"/>
              </w:rPr>
            </w:pPr>
            <w:r w:rsidRPr="00141306">
              <w:rPr>
                <w:b/>
                <w:lang w:val="en-GB"/>
              </w:rPr>
              <w:t>B</w:t>
            </w:r>
          </w:p>
        </w:tc>
        <w:tc>
          <w:tcPr>
            <w:tcW w:w="8455" w:type="dxa"/>
            <w:gridSpan w:val="4"/>
          </w:tcPr>
          <w:p w14:paraId="73DDCFA2" w14:textId="77777777" w:rsidR="0011024E" w:rsidRPr="00B66659" w:rsidRDefault="0011024E" w:rsidP="00535BDC">
            <w:pPr>
              <w:spacing w:line="240" w:lineRule="atLeast"/>
              <w:rPr>
                <w:b/>
                <w:lang w:val="en-GB"/>
              </w:rPr>
            </w:pPr>
            <w:r w:rsidRPr="00B66659">
              <w:rPr>
                <w:b/>
                <w:lang w:val="en-GB"/>
              </w:rPr>
              <w:t>Learning Facilities &amp; infrastructure</w:t>
            </w:r>
          </w:p>
        </w:tc>
      </w:tr>
      <w:tr w:rsidR="0011024E" w:rsidRPr="00B66659" w14:paraId="74077A19" w14:textId="77777777" w:rsidTr="00535BDC">
        <w:tc>
          <w:tcPr>
            <w:tcW w:w="895" w:type="dxa"/>
          </w:tcPr>
          <w:p w14:paraId="2A0D54A1" w14:textId="77777777" w:rsidR="0011024E" w:rsidRPr="00141306" w:rsidRDefault="0011024E" w:rsidP="0011024E">
            <w:pPr>
              <w:pStyle w:val="ListParagraph"/>
              <w:numPr>
                <w:ilvl w:val="0"/>
                <w:numId w:val="222"/>
              </w:numPr>
              <w:spacing w:line="240" w:lineRule="atLeast"/>
              <w:rPr>
                <w:b/>
                <w:lang w:val="en-GB"/>
              </w:rPr>
            </w:pPr>
          </w:p>
        </w:tc>
        <w:tc>
          <w:tcPr>
            <w:tcW w:w="3240" w:type="dxa"/>
          </w:tcPr>
          <w:p w14:paraId="5C747BDA" w14:textId="77777777" w:rsidR="0011024E" w:rsidRPr="00B66659" w:rsidRDefault="0011024E" w:rsidP="00535BDC">
            <w:pPr>
              <w:spacing w:line="240" w:lineRule="atLeast"/>
              <w:rPr>
                <w:bCs/>
                <w:lang w:val="en-GB"/>
              </w:rPr>
            </w:pPr>
            <w:r w:rsidRPr="00B66659">
              <w:rPr>
                <w:bCs/>
                <w:lang w:val="en-GB"/>
              </w:rPr>
              <w:t>Lecture/theory room</w:t>
            </w:r>
          </w:p>
        </w:tc>
        <w:tc>
          <w:tcPr>
            <w:tcW w:w="2070" w:type="dxa"/>
          </w:tcPr>
          <w:p w14:paraId="7BC05274" w14:textId="77777777" w:rsidR="0011024E" w:rsidRPr="00B66659" w:rsidRDefault="0011024E" w:rsidP="00535BDC">
            <w:pPr>
              <w:spacing w:line="240" w:lineRule="atLeast"/>
              <w:rPr>
                <w:b/>
                <w:lang w:val="en-GB"/>
              </w:rPr>
            </w:pPr>
            <w:r w:rsidRPr="00B66659">
              <w:rPr>
                <w:b/>
                <w:lang w:val="en-GB"/>
              </w:rPr>
              <w:t>72M</w:t>
            </w:r>
            <w:r w:rsidRPr="00B66659">
              <w:rPr>
                <w:b/>
                <w:vertAlign w:val="superscript"/>
                <w:lang w:val="en-GB"/>
              </w:rPr>
              <w:t>2</w:t>
            </w:r>
          </w:p>
        </w:tc>
        <w:tc>
          <w:tcPr>
            <w:tcW w:w="1260" w:type="dxa"/>
          </w:tcPr>
          <w:p w14:paraId="1C281A70" w14:textId="77777777" w:rsidR="0011024E" w:rsidRPr="00B66659" w:rsidRDefault="0011024E" w:rsidP="00535BDC">
            <w:pPr>
              <w:spacing w:line="240" w:lineRule="atLeast"/>
              <w:rPr>
                <w:bCs/>
                <w:lang w:val="en-GB"/>
              </w:rPr>
            </w:pPr>
          </w:p>
        </w:tc>
        <w:tc>
          <w:tcPr>
            <w:tcW w:w="1885" w:type="dxa"/>
          </w:tcPr>
          <w:p w14:paraId="498AFC8D" w14:textId="77777777" w:rsidR="0011024E" w:rsidRPr="00B66659" w:rsidRDefault="0011024E" w:rsidP="00535BDC">
            <w:pPr>
              <w:spacing w:line="240" w:lineRule="atLeast"/>
              <w:rPr>
                <w:bCs/>
                <w:lang w:val="en-GB"/>
              </w:rPr>
            </w:pPr>
          </w:p>
        </w:tc>
      </w:tr>
      <w:tr w:rsidR="0011024E" w:rsidRPr="00B66659" w14:paraId="53780BB4" w14:textId="77777777" w:rsidTr="00535BDC">
        <w:tc>
          <w:tcPr>
            <w:tcW w:w="895" w:type="dxa"/>
          </w:tcPr>
          <w:p w14:paraId="5DE3F8DB" w14:textId="77777777" w:rsidR="0011024E" w:rsidRPr="00141306" w:rsidRDefault="0011024E" w:rsidP="0011024E">
            <w:pPr>
              <w:pStyle w:val="ListParagraph"/>
              <w:numPr>
                <w:ilvl w:val="0"/>
                <w:numId w:val="222"/>
              </w:numPr>
              <w:spacing w:line="240" w:lineRule="atLeast"/>
              <w:rPr>
                <w:b/>
                <w:lang w:val="en-GB"/>
              </w:rPr>
            </w:pPr>
            <w:r w:rsidRPr="00141306">
              <w:rPr>
                <w:b/>
                <w:lang w:val="en-GB"/>
              </w:rPr>
              <w:t>C</w:t>
            </w:r>
          </w:p>
        </w:tc>
        <w:tc>
          <w:tcPr>
            <w:tcW w:w="8455" w:type="dxa"/>
            <w:gridSpan w:val="4"/>
          </w:tcPr>
          <w:p w14:paraId="0DCED96E" w14:textId="77777777" w:rsidR="0011024E" w:rsidRPr="00B66659" w:rsidRDefault="0011024E" w:rsidP="00535BDC">
            <w:pPr>
              <w:spacing w:line="240" w:lineRule="atLeast"/>
              <w:rPr>
                <w:b/>
                <w:lang w:val="en-GB"/>
              </w:rPr>
            </w:pPr>
            <w:r w:rsidRPr="00B66659">
              <w:rPr>
                <w:b/>
                <w:lang w:val="en-GB"/>
              </w:rPr>
              <w:t>Consumable materials</w:t>
            </w:r>
          </w:p>
        </w:tc>
      </w:tr>
      <w:tr w:rsidR="0011024E" w:rsidRPr="00B66659" w14:paraId="0733462B" w14:textId="77777777" w:rsidTr="00535BDC">
        <w:tc>
          <w:tcPr>
            <w:tcW w:w="895" w:type="dxa"/>
          </w:tcPr>
          <w:p w14:paraId="3F65E1D1"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4294D835" w14:textId="77777777" w:rsidR="0011024E" w:rsidRPr="00B66659" w:rsidRDefault="0011024E" w:rsidP="00535BDC">
            <w:pPr>
              <w:spacing w:line="240" w:lineRule="atLeast"/>
              <w:rPr>
                <w:bCs/>
                <w:lang w:val="en-GB"/>
              </w:rPr>
            </w:pPr>
            <w:r w:rsidRPr="00B66659">
              <w:rPr>
                <w:bCs/>
                <w:lang w:val="en-GB"/>
              </w:rPr>
              <w:t xml:space="preserve">Printer cartridge </w:t>
            </w:r>
          </w:p>
        </w:tc>
        <w:tc>
          <w:tcPr>
            <w:tcW w:w="2070" w:type="dxa"/>
          </w:tcPr>
          <w:p w14:paraId="63373574" w14:textId="77777777" w:rsidR="0011024E" w:rsidRPr="00B66659" w:rsidRDefault="0011024E" w:rsidP="00535BDC">
            <w:pPr>
              <w:spacing w:line="240" w:lineRule="atLeast"/>
              <w:rPr>
                <w:bCs/>
                <w:lang w:val="en-GB"/>
              </w:rPr>
            </w:pPr>
            <w:r w:rsidRPr="00B66659">
              <w:rPr>
                <w:bCs/>
                <w:lang w:val="en-GB"/>
              </w:rPr>
              <w:t>Full set with different colours</w:t>
            </w:r>
          </w:p>
        </w:tc>
        <w:tc>
          <w:tcPr>
            <w:tcW w:w="1260" w:type="dxa"/>
          </w:tcPr>
          <w:p w14:paraId="580A98ED" w14:textId="77777777" w:rsidR="0011024E" w:rsidRPr="00B66659" w:rsidRDefault="0011024E" w:rsidP="00535BDC">
            <w:pPr>
              <w:spacing w:line="240" w:lineRule="atLeast"/>
              <w:rPr>
                <w:bCs/>
                <w:lang w:val="en-GB"/>
              </w:rPr>
            </w:pPr>
            <w:r w:rsidRPr="00B66659">
              <w:rPr>
                <w:bCs/>
                <w:lang w:val="en-GB"/>
              </w:rPr>
              <w:t>5</w:t>
            </w:r>
          </w:p>
        </w:tc>
        <w:tc>
          <w:tcPr>
            <w:tcW w:w="1885" w:type="dxa"/>
          </w:tcPr>
          <w:p w14:paraId="2999AA9E" w14:textId="77777777" w:rsidR="0011024E" w:rsidRPr="00B66659" w:rsidRDefault="0011024E" w:rsidP="00535BDC">
            <w:pPr>
              <w:spacing w:line="240" w:lineRule="atLeast"/>
              <w:rPr>
                <w:bCs/>
                <w:lang w:val="en-GB"/>
              </w:rPr>
            </w:pPr>
            <w:r w:rsidRPr="00B66659">
              <w:rPr>
                <w:bCs/>
                <w:lang w:val="en-GB"/>
              </w:rPr>
              <w:t>1:5</w:t>
            </w:r>
          </w:p>
        </w:tc>
      </w:tr>
      <w:tr w:rsidR="0011024E" w:rsidRPr="00B66659" w14:paraId="7DB4F8DE" w14:textId="77777777" w:rsidTr="00535BDC">
        <w:tc>
          <w:tcPr>
            <w:tcW w:w="895" w:type="dxa"/>
          </w:tcPr>
          <w:p w14:paraId="5517A022"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06672141" w14:textId="77777777" w:rsidR="0011024E" w:rsidRPr="00B66659" w:rsidRDefault="0011024E" w:rsidP="00535BDC">
            <w:pPr>
              <w:spacing w:line="240" w:lineRule="atLeast"/>
              <w:rPr>
                <w:bCs/>
                <w:lang w:val="en-GB"/>
              </w:rPr>
            </w:pPr>
            <w:r w:rsidRPr="00B66659">
              <w:rPr>
                <w:bCs/>
                <w:lang w:val="en-GB"/>
              </w:rPr>
              <w:t xml:space="preserve">Stationery </w:t>
            </w:r>
          </w:p>
        </w:tc>
        <w:tc>
          <w:tcPr>
            <w:tcW w:w="2070" w:type="dxa"/>
          </w:tcPr>
          <w:p w14:paraId="3D73797B" w14:textId="77777777" w:rsidR="0011024E" w:rsidRPr="00B66659" w:rsidRDefault="0011024E" w:rsidP="00535BDC">
            <w:pPr>
              <w:spacing w:line="240" w:lineRule="atLeast"/>
              <w:rPr>
                <w:bCs/>
                <w:lang w:val="en-GB"/>
              </w:rPr>
            </w:pPr>
            <w:r w:rsidRPr="00B66659">
              <w:rPr>
                <w:bCs/>
                <w:lang w:val="en-GB"/>
              </w:rPr>
              <w:t xml:space="preserve">Printing papers. foolscaps, pens., ink </w:t>
            </w:r>
          </w:p>
        </w:tc>
        <w:tc>
          <w:tcPr>
            <w:tcW w:w="1260" w:type="dxa"/>
          </w:tcPr>
          <w:p w14:paraId="1208265F" w14:textId="77777777" w:rsidR="0011024E" w:rsidRPr="00B66659" w:rsidRDefault="0011024E" w:rsidP="00535BDC">
            <w:pPr>
              <w:spacing w:line="240" w:lineRule="atLeast"/>
              <w:rPr>
                <w:bCs/>
                <w:lang w:val="en-GB"/>
              </w:rPr>
            </w:pPr>
            <w:r w:rsidRPr="00B66659">
              <w:rPr>
                <w:bCs/>
                <w:lang w:val="en-GB"/>
              </w:rPr>
              <w:t>25</w:t>
            </w:r>
          </w:p>
        </w:tc>
        <w:tc>
          <w:tcPr>
            <w:tcW w:w="1885" w:type="dxa"/>
          </w:tcPr>
          <w:p w14:paraId="5DB4D750" w14:textId="77777777" w:rsidR="0011024E" w:rsidRPr="00B66659" w:rsidRDefault="0011024E" w:rsidP="00535BDC">
            <w:pPr>
              <w:spacing w:line="240" w:lineRule="atLeast"/>
              <w:rPr>
                <w:bCs/>
                <w:lang w:val="en-GB"/>
              </w:rPr>
            </w:pPr>
            <w:r w:rsidRPr="00B66659">
              <w:rPr>
                <w:bCs/>
                <w:lang w:val="en-GB"/>
              </w:rPr>
              <w:t>1:1</w:t>
            </w:r>
          </w:p>
        </w:tc>
      </w:tr>
      <w:tr w:rsidR="0011024E" w:rsidRPr="00B66659" w14:paraId="0006631E" w14:textId="77777777" w:rsidTr="00535BDC">
        <w:tc>
          <w:tcPr>
            <w:tcW w:w="895" w:type="dxa"/>
          </w:tcPr>
          <w:p w14:paraId="22BC5091"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2D6B7E27" w14:textId="77777777" w:rsidR="0011024E" w:rsidRPr="00B66659" w:rsidRDefault="0011024E" w:rsidP="00535BDC">
            <w:pPr>
              <w:widowControl w:val="0"/>
              <w:tabs>
                <w:tab w:val="left" w:pos="921"/>
              </w:tabs>
              <w:autoSpaceDE w:val="0"/>
              <w:autoSpaceDN w:val="0"/>
              <w:spacing w:before="40" w:line="276" w:lineRule="auto"/>
              <w:rPr>
                <w:color w:val="000000"/>
                <w:lang w:eastAsia="en-GB"/>
              </w:rPr>
            </w:pPr>
            <w:r w:rsidRPr="00B66659">
              <w:rPr>
                <w:color w:val="000000"/>
                <w:lang w:eastAsia="en-GB"/>
              </w:rPr>
              <w:t>Internet connection</w:t>
            </w:r>
          </w:p>
          <w:p w14:paraId="0FD36FD8" w14:textId="77777777" w:rsidR="0011024E" w:rsidRPr="00B66659" w:rsidRDefault="0011024E" w:rsidP="00535BDC">
            <w:pPr>
              <w:spacing w:line="240" w:lineRule="atLeast"/>
              <w:rPr>
                <w:bCs/>
                <w:lang w:val="en-GB"/>
              </w:rPr>
            </w:pPr>
          </w:p>
        </w:tc>
        <w:tc>
          <w:tcPr>
            <w:tcW w:w="2070" w:type="dxa"/>
          </w:tcPr>
          <w:p w14:paraId="3D76647F" w14:textId="77777777" w:rsidR="0011024E" w:rsidRPr="00B66659" w:rsidRDefault="0011024E" w:rsidP="00535BDC">
            <w:pPr>
              <w:spacing w:line="240" w:lineRule="atLeast"/>
              <w:rPr>
                <w:bCs/>
                <w:lang w:val="en-GB"/>
              </w:rPr>
            </w:pPr>
            <w:r>
              <w:rPr>
                <w:bCs/>
                <w:lang w:val="en-GB"/>
              </w:rPr>
              <w:t xml:space="preserve">240mbps </w:t>
            </w:r>
          </w:p>
        </w:tc>
        <w:tc>
          <w:tcPr>
            <w:tcW w:w="1260" w:type="dxa"/>
          </w:tcPr>
          <w:p w14:paraId="01FA2A5E" w14:textId="77777777" w:rsidR="0011024E" w:rsidRPr="00B66659" w:rsidRDefault="0011024E" w:rsidP="00535BDC">
            <w:pPr>
              <w:spacing w:line="240" w:lineRule="atLeast"/>
              <w:rPr>
                <w:bCs/>
                <w:lang w:val="en-GB"/>
              </w:rPr>
            </w:pPr>
            <w:r>
              <w:rPr>
                <w:bCs/>
                <w:lang w:val="en-GB"/>
              </w:rPr>
              <w:t>1</w:t>
            </w:r>
          </w:p>
        </w:tc>
        <w:tc>
          <w:tcPr>
            <w:tcW w:w="1885" w:type="dxa"/>
          </w:tcPr>
          <w:p w14:paraId="7537FD89" w14:textId="77777777" w:rsidR="0011024E" w:rsidRPr="00B66659" w:rsidRDefault="0011024E" w:rsidP="00535BDC">
            <w:pPr>
              <w:spacing w:line="240" w:lineRule="atLeast"/>
              <w:rPr>
                <w:bCs/>
                <w:lang w:val="en-GB"/>
              </w:rPr>
            </w:pPr>
            <w:r>
              <w:rPr>
                <w:bCs/>
                <w:lang w:val="en-GB"/>
              </w:rPr>
              <w:t>1:25</w:t>
            </w:r>
          </w:p>
        </w:tc>
      </w:tr>
      <w:tr w:rsidR="0011024E" w:rsidRPr="00B66659" w14:paraId="725C76EE" w14:textId="77777777" w:rsidTr="00535BDC">
        <w:tc>
          <w:tcPr>
            <w:tcW w:w="895" w:type="dxa"/>
          </w:tcPr>
          <w:p w14:paraId="10152123" w14:textId="77777777" w:rsidR="0011024E" w:rsidRPr="00141306" w:rsidRDefault="0011024E" w:rsidP="0011024E">
            <w:pPr>
              <w:pStyle w:val="ListParagraph"/>
              <w:numPr>
                <w:ilvl w:val="0"/>
                <w:numId w:val="222"/>
              </w:numPr>
              <w:spacing w:line="240" w:lineRule="atLeast"/>
              <w:rPr>
                <w:b/>
                <w:lang w:val="en-GB"/>
              </w:rPr>
            </w:pPr>
            <w:r w:rsidRPr="00141306">
              <w:rPr>
                <w:b/>
                <w:lang w:val="en-GB"/>
              </w:rPr>
              <w:t>D</w:t>
            </w:r>
          </w:p>
        </w:tc>
        <w:tc>
          <w:tcPr>
            <w:tcW w:w="8455" w:type="dxa"/>
            <w:gridSpan w:val="4"/>
          </w:tcPr>
          <w:p w14:paraId="15A4E7C7" w14:textId="77777777" w:rsidR="0011024E" w:rsidRPr="00B66659" w:rsidRDefault="0011024E" w:rsidP="00535BDC">
            <w:pPr>
              <w:spacing w:line="240" w:lineRule="atLeast"/>
              <w:rPr>
                <w:b/>
                <w:lang w:val="en-GB"/>
              </w:rPr>
            </w:pPr>
            <w:r w:rsidRPr="00B66659">
              <w:rPr>
                <w:b/>
                <w:lang w:val="en-GB"/>
              </w:rPr>
              <w:t>Tools and Equipment</w:t>
            </w:r>
          </w:p>
        </w:tc>
      </w:tr>
      <w:tr w:rsidR="0011024E" w:rsidRPr="00B66659" w14:paraId="465A6EE4" w14:textId="77777777" w:rsidTr="00535BDC">
        <w:tc>
          <w:tcPr>
            <w:tcW w:w="895" w:type="dxa"/>
          </w:tcPr>
          <w:p w14:paraId="604B7499"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49C50E30" w14:textId="77777777" w:rsidR="0011024E" w:rsidRPr="00B66659" w:rsidRDefault="0011024E" w:rsidP="00535BDC">
            <w:pPr>
              <w:spacing w:line="240" w:lineRule="atLeast"/>
              <w:rPr>
                <w:bCs/>
                <w:lang w:val="en-GB"/>
              </w:rPr>
            </w:pPr>
            <w:r w:rsidRPr="00B66659">
              <w:rPr>
                <w:bCs/>
                <w:lang w:val="en-GB"/>
              </w:rPr>
              <w:t xml:space="preserve">Computer </w:t>
            </w:r>
          </w:p>
        </w:tc>
        <w:tc>
          <w:tcPr>
            <w:tcW w:w="2070" w:type="dxa"/>
          </w:tcPr>
          <w:p w14:paraId="27BE23E7" w14:textId="77777777" w:rsidR="0011024E" w:rsidRPr="00B66659" w:rsidRDefault="0011024E" w:rsidP="00535BDC">
            <w:pPr>
              <w:spacing w:line="240" w:lineRule="atLeast"/>
              <w:rPr>
                <w:bCs/>
                <w:lang w:val="en-GB"/>
              </w:rPr>
            </w:pPr>
            <w:r w:rsidRPr="00B66659">
              <w:rPr>
                <w:bCs/>
                <w:lang w:val="en-GB"/>
              </w:rPr>
              <w:t xml:space="preserve">With </w:t>
            </w:r>
          </w:p>
          <w:p w14:paraId="44740DF0" w14:textId="77777777" w:rsidR="0011024E" w:rsidRPr="00B66659" w:rsidRDefault="0011024E" w:rsidP="0011024E">
            <w:pPr>
              <w:widowControl w:val="0"/>
              <w:numPr>
                <w:ilvl w:val="1"/>
                <w:numId w:val="9"/>
              </w:numPr>
              <w:tabs>
                <w:tab w:val="left" w:pos="360"/>
              </w:tabs>
              <w:autoSpaceDE w:val="0"/>
              <w:autoSpaceDN w:val="0"/>
              <w:spacing w:before="39" w:line="276" w:lineRule="auto"/>
              <w:ind w:left="397"/>
              <w:rPr>
                <w:lang w:eastAsia="en-GB"/>
              </w:rPr>
            </w:pPr>
            <w:r w:rsidRPr="00B66659">
              <w:rPr>
                <w:lang w:eastAsia="en-GB"/>
              </w:rPr>
              <w:t>Windows/Linux/Macintosh Operating System</w:t>
            </w:r>
          </w:p>
          <w:p w14:paraId="334792CB" w14:textId="77777777" w:rsidR="0011024E" w:rsidRPr="00B66659" w:rsidRDefault="0011024E" w:rsidP="0011024E">
            <w:pPr>
              <w:widowControl w:val="0"/>
              <w:numPr>
                <w:ilvl w:val="1"/>
                <w:numId w:val="9"/>
              </w:numPr>
              <w:tabs>
                <w:tab w:val="left" w:pos="360"/>
              </w:tabs>
              <w:autoSpaceDE w:val="0"/>
              <w:autoSpaceDN w:val="0"/>
              <w:spacing w:before="39" w:line="276" w:lineRule="auto"/>
              <w:ind w:left="397"/>
              <w:rPr>
                <w:lang w:eastAsia="en-GB"/>
              </w:rPr>
            </w:pPr>
            <w:r w:rsidRPr="00B66659">
              <w:rPr>
                <w:lang w:eastAsia="en-GB"/>
              </w:rPr>
              <w:t>Microsoft Office Software</w:t>
            </w:r>
          </w:p>
          <w:p w14:paraId="5BD75115" w14:textId="77777777" w:rsidR="0011024E" w:rsidRPr="00B66659" w:rsidRDefault="0011024E" w:rsidP="0011024E">
            <w:pPr>
              <w:widowControl w:val="0"/>
              <w:numPr>
                <w:ilvl w:val="1"/>
                <w:numId w:val="9"/>
              </w:numPr>
              <w:tabs>
                <w:tab w:val="left" w:pos="360"/>
              </w:tabs>
              <w:autoSpaceDE w:val="0"/>
              <w:autoSpaceDN w:val="0"/>
              <w:spacing w:before="39" w:line="276" w:lineRule="auto"/>
              <w:ind w:left="397"/>
              <w:rPr>
                <w:lang w:eastAsia="en-GB"/>
              </w:rPr>
            </w:pPr>
            <w:r w:rsidRPr="00B66659">
              <w:rPr>
                <w:lang w:eastAsia="en-GB"/>
              </w:rPr>
              <w:t xml:space="preserve">Google Workspace Account </w:t>
            </w:r>
          </w:p>
          <w:p w14:paraId="6E4E7C93" w14:textId="77777777" w:rsidR="0011024E" w:rsidRPr="00B66659" w:rsidRDefault="0011024E" w:rsidP="0011024E">
            <w:pPr>
              <w:widowControl w:val="0"/>
              <w:numPr>
                <w:ilvl w:val="1"/>
                <w:numId w:val="9"/>
              </w:numPr>
              <w:tabs>
                <w:tab w:val="left" w:pos="360"/>
              </w:tabs>
              <w:autoSpaceDE w:val="0"/>
              <w:autoSpaceDN w:val="0"/>
              <w:spacing w:before="39" w:line="276" w:lineRule="auto"/>
              <w:ind w:left="397"/>
              <w:rPr>
                <w:lang w:eastAsia="en-GB"/>
              </w:rPr>
            </w:pPr>
            <w:r w:rsidRPr="00B66659">
              <w:rPr>
                <w:lang w:eastAsia="en-GB"/>
              </w:rPr>
              <w:t>Antivirus Software</w:t>
            </w:r>
          </w:p>
          <w:p w14:paraId="540E0D76" w14:textId="77777777" w:rsidR="0011024E" w:rsidRPr="00B66659" w:rsidRDefault="0011024E" w:rsidP="00535BDC">
            <w:pPr>
              <w:spacing w:line="240" w:lineRule="atLeast"/>
              <w:rPr>
                <w:bCs/>
                <w:lang w:val="en-GB"/>
              </w:rPr>
            </w:pPr>
          </w:p>
        </w:tc>
        <w:tc>
          <w:tcPr>
            <w:tcW w:w="1260" w:type="dxa"/>
          </w:tcPr>
          <w:p w14:paraId="3A273DA9" w14:textId="77777777" w:rsidR="0011024E" w:rsidRPr="00B66659" w:rsidRDefault="0011024E" w:rsidP="00535BDC">
            <w:pPr>
              <w:spacing w:line="240" w:lineRule="atLeast"/>
              <w:rPr>
                <w:bCs/>
                <w:lang w:val="en-GB"/>
              </w:rPr>
            </w:pPr>
            <w:r w:rsidRPr="00B66659">
              <w:rPr>
                <w:bCs/>
                <w:lang w:val="en-GB"/>
              </w:rPr>
              <w:t>25 pcs</w:t>
            </w:r>
          </w:p>
        </w:tc>
        <w:tc>
          <w:tcPr>
            <w:tcW w:w="1885" w:type="dxa"/>
          </w:tcPr>
          <w:p w14:paraId="0E75556A" w14:textId="77777777" w:rsidR="0011024E" w:rsidRPr="00B66659" w:rsidRDefault="0011024E" w:rsidP="00535BDC">
            <w:pPr>
              <w:spacing w:line="240" w:lineRule="atLeast"/>
              <w:rPr>
                <w:bCs/>
                <w:lang w:val="en-GB"/>
              </w:rPr>
            </w:pPr>
            <w:r w:rsidRPr="00B66659">
              <w:rPr>
                <w:bCs/>
                <w:lang w:val="en-GB"/>
              </w:rPr>
              <w:t>1:1</w:t>
            </w:r>
          </w:p>
        </w:tc>
      </w:tr>
      <w:tr w:rsidR="0011024E" w:rsidRPr="00B66659" w14:paraId="3F80562D" w14:textId="77777777" w:rsidTr="00535BDC">
        <w:tc>
          <w:tcPr>
            <w:tcW w:w="895" w:type="dxa"/>
          </w:tcPr>
          <w:p w14:paraId="165D0130"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0903588C" w14:textId="77777777" w:rsidR="0011024E" w:rsidRPr="00B66659" w:rsidRDefault="0011024E" w:rsidP="00535BDC">
            <w:pPr>
              <w:widowControl w:val="0"/>
              <w:autoSpaceDE w:val="0"/>
              <w:autoSpaceDN w:val="0"/>
              <w:spacing w:line="276" w:lineRule="auto"/>
              <w:rPr>
                <w:lang w:eastAsia="en-GB"/>
              </w:rPr>
            </w:pPr>
            <w:r w:rsidRPr="00B66659">
              <w:rPr>
                <w:lang w:eastAsia="en-GB"/>
              </w:rPr>
              <w:t>Projector</w:t>
            </w:r>
          </w:p>
        </w:tc>
        <w:tc>
          <w:tcPr>
            <w:tcW w:w="2070" w:type="dxa"/>
          </w:tcPr>
          <w:p w14:paraId="6068989F" w14:textId="77777777" w:rsidR="0011024E" w:rsidRPr="00B66659" w:rsidRDefault="0011024E" w:rsidP="00535BDC">
            <w:pPr>
              <w:spacing w:line="240" w:lineRule="atLeast"/>
              <w:rPr>
                <w:bCs/>
                <w:lang w:val="en-GB"/>
              </w:rPr>
            </w:pPr>
            <w:r>
              <w:rPr>
                <w:bCs/>
                <w:lang w:val="en-GB"/>
              </w:rPr>
              <w:t>LCD</w:t>
            </w:r>
          </w:p>
        </w:tc>
        <w:tc>
          <w:tcPr>
            <w:tcW w:w="1260" w:type="dxa"/>
          </w:tcPr>
          <w:p w14:paraId="27B3FA95" w14:textId="77777777" w:rsidR="0011024E" w:rsidRPr="00B66659" w:rsidRDefault="0011024E" w:rsidP="00535BDC">
            <w:pPr>
              <w:spacing w:line="240" w:lineRule="atLeast"/>
              <w:rPr>
                <w:bCs/>
                <w:lang w:val="en-GB"/>
              </w:rPr>
            </w:pPr>
            <w:r w:rsidRPr="00B66659">
              <w:rPr>
                <w:bCs/>
                <w:lang w:val="en-GB"/>
              </w:rPr>
              <w:t>1</w:t>
            </w:r>
          </w:p>
        </w:tc>
        <w:tc>
          <w:tcPr>
            <w:tcW w:w="1885" w:type="dxa"/>
          </w:tcPr>
          <w:p w14:paraId="3EA0F268" w14:textId="77777777" w:rsidR="0011024E" w:rsidRPr="00B66659" w:rsidRDefault="0011024E" w:rsidP="00535BDC">
            <w:pPr>
              <w:spacing w:line="240" w:lineRule="atLeast"/>
              <w:rPr>
                <w:bCs/>
                <w:lang w:val="en-GB"/>
              </w:rPr>
            </w:pPr>
            <w:r w:rsidRPr="00B66659">
              <w:rPr>
                <w:bCs/>
                <w:lang w:val="en-GB"/>
              </w:rPr>
              <w:t>1:25</w:t>
            </w:r>
          </w:p>
        </w:tc>
      </w:tr>
      <w:tr w:rsidR="0011024E" w:rsidRPr="00B66659" w14:paraId="4E0D71AB" w14:textId="77777777" w:rsidTr="00535BDC">
        <w:tc>
          <w:tcPr>
            <w:tcW w:w="895" w:type="dxa"/>
          </w:tcPr>
          <w:p w14:paraId="3976C062" w14:textId="77777777" w:rsidR="0011024E" w:rsidRPr="00B66659" w:rsidRDefault="0011024E" w:rsidP="0011024E">
            <w:pPr>
              <w:pStyle w:val="ListParagraph"/>
              <w:numPr>
                <w:ilvl w:val="0"/>
                <w:numId w:val="222"/>
              </w:numPr>
              <w:spacing w:after="120" w:line="240" w:lineRule="atLeast"/>
              <w:contextualSpacing w:val="0"/>
              <w:rPr>
                <w:bCs/>
                <w:lang w:val="en-GB"/>
              </w:rPr>
            </w:pPr>
          </w:p>
        </w:tc>
        <w:tc>
          <w:tcPr>
            <w:tcW w:w="3240" w:type="dxa"/>
          </w:tcPr>
          <w:p w14:paraId="1BBF46BF" w14:textId="77777777" w:rsidR="0011024E" w:rsidRPr="00B66659" w:rsidRDefault="0011024E" w:rsidP="00535BDC">
            <w:pPr>
              <w:spacing w:line="240" w:lineRule="atLeast"/>
            </w:pPr>
            <w:r w:rsidRPr="00B66659">
              <w:t>printer</w:t>
            </w:r>
          </w:p>
        </w:tc>
        <w:tc>
          <w:tcPr>
            <w:tcW w:w="2070" w:type="dxa"/>
          </w:tcPr>
          <w:p w14:paraId="1409CA62" w14:textId="77777777" w:rsidR="0011024E" w:rsidRPr="00B66659" w:rsidRDefault="0011024E" w:rsidP="00535BDC">
            <w:pPr>
              <w:spacing w:line="240" w:lineRule="atLeast"/>
              <w:rPr>
                <w:bCs/>
                <w:lang w:val="en-GB"/>
              </w:rPr>
            </w:pPr>
            <w:r w:rsidRPr="00B66659">
              <w:rPr>
                <w:bCs/>
                <w:lang w:val="en-GB"/>
              </w:rPr>
              <w:t>Colour printer</w:t>
            </w:r>
          </w:p>
        </w:tc>
        <w:tc>
          <w:tcPr>
            <w:tcW w:w="1260" w:type="dxa"/>
          </w:tcPr>
          <w:p w14:paraId="56A5BF88" w14:textId="77777777" w:rsidR="0011024E" w:rsidRPr="00B66659" w:rsidRDefault="0011024E" w:rsidP="00535BDC">
            <w:pPr>
              <w:spacing w:line="240" w:lineRule="atLeast"/>
              <w:rPr>
                <w:bCs/>
                <w:lang w:val="en-GB"/>
              </w:rPr>
            </w:pPr>
            <w:r w:rsidRPr="00B66659">
              <w:rPr>
                <w:bCs/>
                <w:lang w:val="en-GB"/>
              </w:rPr>
              <w:t>2</w:t>
            </w:r>
          </w:p>
        </w:tc>
        <w:tc>
          <w:tcPr>
            <w:tcW w:w="1885" w:type="dxa"/>
          </w:tcPr>
          <w:p w14:paraId="2FB1AB82" w14:textId="77777777" w:rsidR="0011024E" w:rsidRPr="00B66659" w:rsidRDefault="0011024E" w:rsidP="00535BDC">
            <w:pPr>
              <w:spacing w:line="240" w:lineRule="atLeast"/>
              <w:rPr>
                <w:bCs/>
                <w:lang w:val="en-GB"/>
              </w:rPr>
            </w:pPr>
            <w:r w:rsidRPr="00B66659">
              <w:rPr>
                <w:bCs/>
                <w:lang w:val="en-GB"/>
              </w:rPr>
              <w:t>1:12.5</w:t>
            </w:r>
          </w:p>
        </w:tc>
      </w:tr>
    </w:tbl>
    <w:p w14:paraId="049C8281" w14:textId="77777777" w:rsidR="0011024E" w:rsidRDefault="0011024E">
      <w:pPr>
        <w:rPr>
          <w:rFonts w:eastAsia="Calibri" w:cs="Times New Roman"/>
          <w:b/>
          <w:szCs w:val="24"/>
          <w:lang w:val="en-ZW"/>
        </w:rPr>
      </w:pPr>
      <w:r>
        <w:rPr>
          <w:rFonts w:eastAsia="Calibri" w:cs="Times New Roman"/>
          <w:b/>
          <w:szCs w:val="24"/>
          <w:lang w:val="en-ZW"/>
        </w:rPr>
        <w:br w:type="page"/>
      </w:r>
    </w:p>
    <w:p w14:paraId="7F95B356" w14:textId="08DC4054" w:rsidR="00F40D4B" w:rsidRPr="00F10121" w:rsidRDefault="00F40D4B" w:rsidP="000A4A19">
      <w:pPr>
        <w:pStyle w:val="Heading2"/>
        <w:numPr>
          <w:ilvl w:val="0"/>
          <w:numId w:val="0"/>
        </w:numPr>
        <w:spacing w:before="0" w:after="0" w:line="360" w:lineRule="auto"/>
        <w:ind w:left="576" w:hanging="576"/>
        <w:jc w:val="center"/>
        <w:rPr>
          <w:rFonts w:ascii="Times New Roman" w:eastAsia="Calibri" w:hAnsi="Times New Roman" w:cs="Times New Roman"/>
          <w:b/>
          <w:color w:val="auto"/>
          <w:sz w:val="24"/>
          <w:szCs w:val="24"/>
          <w:lang w:val="en-ZW"/>
        </w:rPr>
      </w:pPr>
      <w:bookmarkStart w:id="102" w:name="_Toc196811352"/>
      <w:r w:rsidRPr="00F10121">
        <w:rPr>
          <w:rFonts w:ascii="Times New Roman" w:eastAsia="Calibri" w:hAnsi="Times New Roman" w:cs="Times New Roman"/>
          <w:b/>
          <w:color w:val="auto"/>
          <w:sz w:val="24"/>
          <w:szCs w:val="24"/>
          <w:lang w:val="en-ZW"/>
        </w:rPr>
        <w:lastRenderedPageBreak/>
        <w:t>STANDARD FOOD LABORATORY TECHNIQUES</w:t>
      </w:r>
      <w:bookmarkEnd w:id="102"/>
    </w:p>
    <w:p w14:paraId="2D0DD6AA" w14:textId="2CA8B0D2" w:rsidR="00F40D4B" w:rsidRPr="00F10121" w:rsidRDefault="00F40D4B" w:rsidP="000A4A19">
      <w:pPr>
        <w:spacing w:after="0" w:line="360" w:lineRule="auto"/>
        <w:jc w:val="both"/>
        <w:rPr>
          <w:rFonts w:eastAsia="Calibri" w:cs="Times New Roman"/>
          <w:b/>
          <w:szCs w:val="24"/>
          <w:lang w:val="en-ZW"/>
        </w:rPr>
      </w:pPr>
      <w:r w:rsidRPr="00F10121">
        <w:rPr>
          <w:rFonts w:eastAsia="Times New Roman" w:cs="Times New Roman"/>
          <w:b/>
          <w:szCs w:val="24"/>
          <w:lang w:val="en-US"/>
        </w:rPr>
        <w:t xml:space="preserve">ISCED </w:t>
      </w:r>
      <w:r w:rsidRPr="00F10121">
        <w:rPr>
          <w:rFonts w:eastAsia="Calibri" w:cs="Times New Roman"/>
          <w:b/>
          <w:szCs w:val="24"/>
          <w:lang w:val="en-ZA"/>
        </w:rPr>
        <w:t>UNIT CODE:</w:t>
      </w:r>
      <w:r w:rsidRPr="00F10121">
        <w:rPr>
          <w:rFonts w:eastAsia="Calibri" w:cs="Times New Roman"/>
          <w:szCs w:val="24"/>
          <w:lang w:val="en-ZW"/>
        </w:rPr>
        <w:t xml:space="preserve"> 0721 551 1</w:t>
      </w:r>
      <w:r w:rsidR="0011024E">
        <w:rPr>
          <w:rFonts w:eastAsia="Calibri" w:cs="Times New Roman"/>
          <w:szCs w:val="24"/>
          <w:lang w:val="en-ZW"/>
        </w:rPr>
        <w:t>4</w:t>
      </w:r>
      <w:r w:rsidR="00951D9C" w:rsidRPr="00F10121">
        <w:rPr>
          <w:rFonts w:eastAsia="Calibri" w:cs="Times New Roman"/>
          <w:szCs w:val="24"/>
          <w:lang w:val="en-ZW"/>
        </w:rPr>
        <w:t>A</w:t>
      </w:r>
    </w:p>
    <w:p w14:paraId="06F10B4F" w14:textId="77777777" w:rsidR="00F40D4B" w:rsidRPr="00F10121" w:rsidRDefault="00F40D4B" w:rsidP="000A4A19">
      <w:pPr>
        <w:spacing w:after="0" w:line="360" w:lineRule="auto"/>
        <w:jc w:val="both"/>
        <w:rPr>
          <w:rFonts w:eastAsia="Calibri" w:cs="Times New Roman"/>
          <w:szCs w:val="24"/>
          <w:lang w:val="en-ZA"/>
        </w:rPr>
      </w:pPr>
      <w:r w:rsidRPr="00F10121">
        <w:rPr>
          <w:rFonts w:eastAsia="Calibri" w:cs="Times New Roman"/>
          <w:b/>
          <w:szCs w:val="24"/>
          <w:lang w:val="en-ZA"/>
        </w:rPr>
        <w:t>Relationship to Occupational Standards</w:t>
      </w:r>
    </w:p>
    <w:p w14:paraId="684B771D" w14:textId="77777777" w:rsidR="00F40D4B" w:rsidRPr="00F10121" w:rsidRDefault="00F40D4B" w:rsidP="00F40D4B">
      <w:pPr>
        <w:spacing w:after="0" w:line="276" w:lineRule="auto"/>
        <w:jc w:val="both"/>
        <w:rPr>
          <w:rFonts w:eastAsia="Calibri" w:cs="Times New Roman"/>
          <w:b/>
          <w:bCs/>
          <w:szCs w:val="24"/>
        </w:rPr>
      </w:pPr>
      <w:r w:rsidRPr="00F10121">
        <w:rPr>
          <w:rFonts w:eastAsia="Calibri" w:cs="Times New Roman"/>
          <w:szCs w:val="24"/>
          <w:lang w:val="en-ZA"/>
        </w:rPr>
        <w:t xml:space="preserve">This unit addresses the Unit of Competency: </w:t>
      </w:r>
      <w:bookmarkStart w:id="103" w:name="_Toc171519386"/>
      <w:r w:rsidRPr="00774CD4">
        <w:rPr>
          <w:rFonts w:eastAsia="Calibri" w:cs="Times New Roman"/>
          <w:b/>
          <w:bCs/>
          <w:szCs w:val="24"/>
        </w:rPr>
        <w:t>Perform Standard Food Laboratory Techniques</w:t>
      </w:r>
      <w:bookmarkEnd w:id="103"/>
      <w:r w:rsidRPr="00774CD4">
        <w:rPr>
          <w:rFonts w:eastAsia="Calibri" w:cs="Times New Roman"/>
          <w:b/>
          <w:bCs/>
          <w:szCs w:val="24"/>
        </w:rPr>
        <w:t>.</w:t>
      </w:r>
    </w:p>
    <w:p w14:paraId="32259430" w14:textId="77777777" w:rsidR="00F40D4B" w:rsidRPr="00F10121" w:rsidRDefault="00F40D4B" w:rsidP="000A4A19">
      <w:pPr>
        <w:spacing w:before="240" w:after="0" w:line="276" w:lineRule="auto"/>
        <w:jc w:val="both"/>
        <w:rPr>
          <w:rFonts w:eastAsia="Calibri" w:cs="Times New Roman"/>
          <w:szCs w:val="24"/>
          <w:lang w:val="en-ZA"/>
        </w:rPr>
      </w:pPr>
      <w:r w:rsidRPr="00F10121">
        <w:rPr>
          <w:rFonts w:eastAsia="Calibri" w:cs="Times New Roman"/>
          <w:b/>
          <w:szCs w:val="24"/>
          <w:lang w:val="en-ZA"/>
        </w:rPr>
        <w:t>Duration of Unit:</w:t>
      </w:r>
      <w:r w:rsidRPr="00F10121">
        <w:rPr>
          <w:rFonts w:eastAsia="Calibri" w:cs="Times New Roman"/>
          <w:szCs w:val="24"/>
          <w:lang w:val="en-ZA"/>
        </w:rPr>
        <w:t xml:space="preserve"> </w:t>
      </w:r>
      <w:r w:rsidRPr="00F10121">
        <w:rPr>
          <w:rFonts w:eastAsia="Calibri" w:cs="Times New Roman"/>
          <w:b/>
          <w:bCs/>
          <w:szCs w:val="24"/>
          <w:lang w:val="en-ZA"/>
        </w:rPr>
        <w:t>60 Hours</w:t>
      </w:r>
    </w:p>
    <w:p w14:paraId="66B2CA8E" w14:textId="77777777" w:rsidR="00F40D4B" w:rsidRPr="00F10121" w:rsidRDefault="00F40D4B" w:rsidP="000A4A19">
      <w:pPr>
        <w:spacing w:before="240" w:after="0" w:line="276" w:lineRule="auto"/>
        <w:jc w:val="both"/>
        <w:rPr>
          <w:rFonts w:eastAsia="Calibri" w:cs="Times New Roman"/>
          <w:szCs w:val="24"/>
          <w:lang w:val="en-ZA"/>
        </w:rPr>
      </w:pPr>
      <w:r w:rsidRPr="00F10121">
        <w:rPr>
          <w:rFonts w:eastAsia="Calibri" w:cs="Times New Roman"/>
          <w:b/>
          <w:szCs w:val="24"/>
          <w:lang w:val="en-ZA"/>
        </w:rPr>
        <w:t>Unit Description</w:t>
      </w:r>
    </w:p>
    <w:p w14:paraId="7411909C" w14:textId="77777777" w:rsidR="00F40D4B" w:rsidRPr="00F10121" w:rsidRDefault="00F40D4B" w:rsidP="00F40D4B">
      <w:pPr>
        <w:autoSpaceDE w:val="0"/>
        <w:adjustRightInd w:val="0"/>
        <w:spacing w:after="0" w:line="276" w:lineRule="auto"/>
        <w:jc w:val="both"/>
        <w:rPr>
          <w:rFonts w:eastAsia="Calibri" w:cs="Times New Roman"/>
          <w:szCs w:val="24"/>
          <w:lang w:val="en-ZW"/>
        </w:rPr>
      </w:pPr>
      <w:r w:rsidRPr="00F10121">
        <w:rPr>
          <w:rFonts w:eastAsia="Calibri" w:cs="Times New Roman"/>
          <w:szCs w:val="24"/>
          <w:lang w:val="en-ZW"/>
        </w:rPr>
        <w:t xml:space="preserve">This unit covers the competencies required </w:t>
      </w:r>
      <w:r w:rsidRPr="00F10121">
        <w:rPr>
          <w:rFonts w:eastAsia="Calibri" w:cs="Times New Roman"/>
          <w:szCs w:val="24"/>
          <w:lang w:val="en-US"/>
        </w:rPr>
        <w:t>to perform standard laboratory techniques biochemical tests, instrumental analysis and proximate analysis.</w:t>
      </w:r>
    </w:p>
    <w:p w14:paraId="60E5A782" w14:textId="77777777" w:rsidR="00F40D4B" w:rsidRPr="00F10121" w:rsidRDefault="00F40D4B" w:rsidP="00F40D4B">
      <w:pPr>
        <w:spacing w:after="0" w:line="276" w:lineRule="auto"/>
        <w:jc w:val="both"/>
        <w:rPr>
          <w:rFonts w:eastAsia="Calibri" w:cs="Times New Roman"/>
          <w:b/>
          <w:szCs w:val="24"/>
          <w:lang w:val="en-ZA"/>
        </w:rPr>
      </w:pPr>
      <w:r w:rsidRPr="00F10121">
        <w:rPr>
          <w:rFonts w:eastAsia="Calibri" w:cs="Times New Roman"/>
          <w:b/>
          <w:szCs w:val="24"/>
          <w:lang w:val="en-ZA"/>
        </w:rPr>
        <w:t>Summary of Learning Outcomes</w:t>
      </w:r>
    </w:p>
    <w:p w14:paraId="08FCBAF7" w14:textId="77777777" w:rsidR="006A0D46" w:rsidRDefault="006A0D46" w:rsidP="006A0D46">
      <w:pPr>
        <w:spacing w:after="0" w:line="276" w:lineRule="auto"/>
        <w:jc w:val="both"/>
        <w:rPr>
          <w:rFonts w:eastAsia="Calibri" w:cs="Times New Roman"/>
          <w:bCs/>
          <w:szCs w:val="24"/>
          <w:lang w:val="en-ZA"/>
        </w:rPr>
      </w:pPr>
    </w:p>
    <w:p w14:paraId="6DA72E38"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69AC56BB" w14:textId="77777777" w:rsidTr="002A0F2E">
        <w:tc>
          <w:tcPr>
            <w:tcW w:w="710" w:type="dxa"/>
          </w:tcPr>
          <w:p w14:paraId="41A51108" w14:textId="77777777" w:rsidR="006A0D46" w:rsidRPr="00761329" w:rsidRDefault="006A0D46" w:rsidP="00B43BA7">
            <w:pPr>
              <w:spacing w:after="160"/>
              <w:rPr>
                <w:b/>
              </w:rPr>
            </w:pPr>
            <w:r w:rsidRPr="00761329">
              <w:rPr>
                <w:b/>
              </w:rPr>
              <w:t>S/No</w:t>
            </w:r>
          </w:p>
        </w:tc>
        <w:tc>
          <w:tcPr>
            <w:tcW w:w="5336" w:type="dxa"/>
          </w:tcPr>
          <w:p w14:paraId="748B2EF4" w14:textId="77777777" w:rsidR="006A0D46" w:rsidRPr="00761329" w:rsidRDefault="006A0D46" w:rsidP="00B43BA7">
            <w:pPr>
              <w:spacing w:after="160"/>
              <w:rPr>
                <w:b/>
              </w:rPr>
            </w:pPr>
            <w:r w:rsidRPr="00761329">
              <w:rPr>
                <w:b/>
              </w:rPr>
              <w:t>Learning Outcomes</w:t>
            </w:r>
          </w:p>
        </w:tc>
        <w:tc>
          <w:tcPr>
            <w:tcW w:w="2970" w:type="dxa"/>
          </w:tcPr>
          <w:p w14:paraId="1A9538AF" w14:textId="77777777" w:rsidR="006A0D46" w:rsidRPr="00761329" w:rsidRDefault="006A0D46" w:rsidP="00B43BA7">
            <w:pPr>
              <w:spacing w:after="160"/>
              <w:rPr>
                <w:b/>
              </w:rPr>
            </w:pPr>
            <w:r w:rsidRPr="00761329">
              <w:rPr>
                <w:b/>
              </w:rPr>
              <w:t>Duration (Hours)</w:t>
            </w:r>
          </w:p>
        </w:tc>
      </w:tr>
      <w:tr w:rsidR="002A0F2E" w:rsidRPr="00761329" w14:paraId="32277465" w14:textId="77777777" w:rsidTr="002A0F2E">
        <w:tc>
          <w:tcPr>
            <w:tcW w:w="710" w:type="dxa"/>
          </w:tcPr>
          <w:p w14:paraId="138836E0" w14:textId="77777777" w:rsidR="002A0F2E" w:rsidRPr="00761329" w:rsidRDefault="002A0F2E" w:rsidP="002A0F2E">
            <w:pPr>
              <w:spacing w:after="160"/>
              <w:rPr>
                <w:b/>
              </w:rPr>
            </w:pPr>
            <w:r w:rsidRPr="00761329">
              <w:rPr>
                <w:bCs/>
              </w:rPr>
              <w:t xml:space="preserve">1.   </w:t>
            </w:r>
          </w:p>
        </w:tc>
        <w:tc>
          <w:tcPr>
            <w:tcW w:w="5336" w:type="dxa"/>
          </w:tcPr>
          <w:p w14:paraId="6BADFB46" w14:textId="242F0E32" w:rsidR="002A0F2E" w:rsidRPr="00761329" w:rsidRDefault="002A0F2E" w:rsidP="002A0F2E">
            <w:pPr>
              <w:spacing w:after="160"/>
              <w:rPr>
                <w:bCs/>
              </w:rPr>
            </w:pPr>
            <w:r w:rsidRPr="00D46A99">
              <w:rPr>
                <w:rFonts w:eastAsia="Calibri"/>
                <w:bCs/>
                <w:lang w:val="en-ZA"/>
              </w:rPr>
              <w:t>Carry out biochemical tests</w:t>
            </w:r>
          </w:p>
        </w:tc>
        <w:tc>
          <w:tcPr>
            <w:tcW w:w="2970" w:type="dxa"/>
          </w:tcPr>
          <w:p w14:paraId="0C8DACB6" w14:textId="35E64455" w:rsidR="002A0F2E" w:rsidRPr="00761329" w:rsidRDefault="002A0F2E" w:rsidP="002A0F2E">
            <w:pPr>
              <w:spacing w:after="160"/>
              <w:rPr>
                <w:b/>
              </w:rPr>
            </w:pPr>
            <w:r>
              <w:rPr>
                <w:b/>
              </w:rPr>
              <w:t>20</w:t>
            </w:r>
          </w:p>
        </w:tc>
      </w:tr>
      <w:tr w:rsidR="002A0F2E" w:rsidRPr="00761329" w14:paraId="47CE01E3" w14:textId="77777777" w:rsidTr="002A0F2E">
        <w:tc>
          <w:tcPr>
            <w:tcW w:w="710" w:type="dxa"/>
          </w:tcPr>
          <w:p w14:paraId="2EA91BF6" w14:textId="77777777" w:rsidR="002A0F2E" w:rsidRPr="00761329" w:rsidRDefault="002A0F2E" w:rsidP="002A0F2E">
            <w:pPr>
              <w:spacing w:after="160"/>
              <w:rPr>
                <w:b/>
              </w:rPr>
            </w:pPr>
            <w:r w:rsidRPr="00761329">
              <w:t xml:space="preserve">2.   </w:t>
            </w:r>
          </w:p>
        </w:tc>
        <w:tc>
          <w:tcPr>
            <w:tcW w:w="5336" w:type="dxa"/>
          </w:tcPr>
          <w:p w14:paraId="28A27AF8" w14:textId="3C406623" w:rsidR="002A0F2E" w:rsidRPr="00761329" w:rsidRDefault="002A0F2E" w:rsidP="002A0F2E">
            <w:pPr>
              <w:spacing w:after="160"/>
              <w:rPr>
                <w:b/>
              </w:rPr>
            </w:pPr>
            <w:r w:rsidRPr="00D46A99">
              <w:rPr>
                <w:rFonts w:eastAsia="Calibri"/>
                <w:bCs/>
                <w:lang w:val="en-ZA"/>
              </w:rPr>
              <w:t>Carry out instrumental analysis</w:t>
            </w:r>
          </w:p>
        </w:tc>
        <w:tc>
          <w:tcPr>
            <w:tcW w:w="2970" w:type="dxa"/>
          </w:tcPr>
          <w:p w14:paraId="7C544452" w14:textId="498716C1" w:rsidR="002A0F2E" w:rsidRPr="00761329" w:rsidRDefault="002A0F2E" w:rsidP="002A0F2E">
            <w:pPr>
              <w:spacing w:after="160"/>
              <w:rPr>
                <w:b/>
              </w:rPr>
            </w:pPr>
            <w:r>
              <w:rPr>
                <w:b/>
              </w:rPr>
              <w:t>20</w:t>
            </w:r>
          </w:p>
        </w:tc>
      </w:tr>
      <w:tr w:rsidR="002A0F2E" w:rsidRPr="00761329" w14:paraId="0B69EC76" w14:textId="77777777" w:rsidTr="002A0F2E">
        <w:tc>
          <w:tcPr>
            <w:tcW w:w="710" w:type="dxa"/>
          </w:tcPr>
          <w:p w14:paraId="452B444C" w14:textId="77777777" w:rsidR="002A0F2E" w:rsidRPr="00761329" w:rsidRDefault="002A0F2E" w:rsidP="002A0F2E">
            <w:pPr>
              <w:spacing w:after="160"/>
            </w:pPr>
            <w:r w:rsidRPr="00761329">
              <w:t>3.</w:t>
            </w:r>
          </w:p>
        </w:tc>
        <w:tc>
          <w:tcPr>
            <w:tcW w:w="5336" w:type="dxa"/>
          </w:tcPr>
          <w:p w14:paraId="27E7E17E" w14:textId="0D9B1B9E" w:rsidR="002A0F2E" w:rsidRPr="00761329" w:rsidRDefault="002A0F2E" w:rsidP="002A0F2E">
            <w:pPr>
              <w:spacing w:after="160"/>
            </w:pPr>
            <w:r w:rsidRPr="00D46A99">
              <w:rPr>
                <w:rFonts w:eastAsia="Calibri"/>
                <w:bCs/>
                <w:lang w:val="en-ZA"/>
              </w:rPr>
              <w:t>Carry out proximate analysis</w:t>
            </w:r>
          </w:p>
        </w:tc>
        <w:tc>
          <w:tcPr>
            <w:tcW w:w="2970" w:type="dxa"/>
          </w:tcPr>
          <w:p w14:paraId="05C25600" w14:textId="0D3D9591" w:rsidR="002A0F2E" w:rsidRPr="00761329" w:rsidRDefault="002A0F2E" w:rsidP="002A0F2E">
            <w:pPr>
              <w:spacing w:after="160"/>
              <w:rPr>
                <w:b/>
              </w:rPr>
            </w:pPr>
            <w:r>
              <w:rPr>
                <w:b/>
              </w:rPr>
              <w:t>20</w:t>
            </w:r>
          </w:p>
        </w:tc>
      </w:tr>
      <w:tr w:rsidR="006A0D46" w:rsidRPr="00761329" w14:paraId="2A4D0F4E" w14:textId="77777777" w:rsidTr="002A0F2E">
        <w:tc>
          <w:tcPr>
            <w:tcW w:w="6046" w:type="dxa"/>
            <w:gridSpan w:val="2"/>
          </w:tcPr>
          <w:p w14:paraId="407B6C00" w14:textId="77777777" w:rsidR="006A0D46" w:rsidRPr="00761329" w:rsidRDefault="006A0D46" w:rsidP="00B43BA7">
            <w:pPr>
              <w:spacing w:after="160"/>
            </w:pPr>
            <w:r w:rsidRPr="00761329">
              <w:rPr>
                <w:b/>
                <w:lang w:val="en-ZW"/>
              </w:rPr>
              <w:t>Total</w:t>
            </w:r>
          </w:p>
        </w:tc>
        <w:tc>
          <w:tcPr>
            <w:tcW w:w="2970" w:type="dxa"/>
          </w:tcPr>
          <w:p w14:paraId="59EB1337" w14:textId="1988C540" w:rsidR="006A0D46" w:rsidRPr="00761329" w:rsidRDefault="002A0F2E" w:rsidP="00B43BA7">
            <w:pPr>
              <w:spacing w:after="160"/>
              <w:rPr>
                <w:b/>
              </w:rPr>
            </w:pPr>
            <w:r>
              <w:rPr>
                <w:b/>
              </w:rPr>
              <w:t>60</w:t>
            </w:r>
          </w:p>
        </w:tc>
      </w:tr>
    </w:tbl>
    <w:p w14:paraId="3FBA6AFC" w14:textId="77777777" w:rsidR="006A0D46" w:rsidRPr="006A0D46" w:rsidRDefault="006A0D46" w:rsidP="006A0D46">
      <w:pPr>
        <w:spacing w:after="0" w:line="276" w:lineRule="auto"/>
        <w:jc w:val="both"/>
        <w:rPr>
          <w:rFonts w:eastAsia="Calibri" w:cs="Times New Roman"/>
          <w:bCs/>
          <w:szCs w:val="24"/>
          <w:lang w:val="en-ZA"/>
        </w:rPr>
      </w:pPr>
    </w:p>
    <w:p w14:paraId="7C134CED" w14:textId="77777777" w:rsidR="00F40D4B" w:rsidRPr="00F10121" w:rsidRDefault="00F40D4B" w:rsidP="00F40D4B">
      <w:pPr>
        <w:spacing w:after="0" w:line="276" w:lineRule="auto"/>
        <w:contextualSpacing/>
        <w:jc w:val="both"/>
        <w:rPr>
          <w:rFonts w:eastAsia="Calibri" w:cs="Times New Roman"/>
          <w:b/>
          <w:szCs w:val="24"/>
          <w:lang w:val="en-ZA"/>
        </w:rPr>
      </w:pPr>
    </w:p>
    <w:p w14:paraId="0B7B17B0" w14:textId="77777777" w:rsidR="00F40D4B" w:rsidRPr="00F10121" w:rsidRDefault="00F40D4B" w:rsidP="00F40D4B">
      <w:pPr>
        <w:spacing w:after="0" w:line="276" w:lineRule="auto"/>
        <w:contextualSpacing/>
        <w:jc w:val="both"/>
        <w:rPr>
          <w:rFonts w:eastAsia="Calibri" w:cs="Times New Roman"/>
          <w:b/>
          <w:szCs w:val="24"/>
          <w:lang w:val="en-ZA"/>
        </w:rPr>
      </w:pPr>
      <w:r w:rsidRPr="00F10121">
        <w:rPr>
          <w:rFonts w:eastAsia="Calibri" w:cs="Times New Roman"/>
          <w:b/>
          <w:szCs w:val="24"/>
          <w:lang w:val="en-ZA"/>
        </w:rPr>
        <w:t>Learning Outcomes, Content and Suggested Assessment Methods</w:t>
      </w:r>
    </w:p>
    <w:tbl>
      <w:tblPr>
        <w:tblW w:w="5147"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6"/>
        <w:gridCol w:w="4202"/>
        <w:gridCol w:w="2413"/>
      </w:tblGrid>
      <w:tr w:rsidR="009C06CA" w:rsidRPr="00F10121" w14:paraId="77B7E920" w14:textId="77777777" w:rsidTr="00C476D9">
        <w:trPr>
          <w:trHeight w:val="620"/>
        </w:trPr>
        <w:tc>
          <w:tcPr>
            <w:tcW w:w="1436" w:type="pct"/>
            <w:tcBorders>
              <w:top w:val="single" w:sz="4" w:space="0" w:color="auto"/>
              <w:left w:val="single" w:sz="4" w:space="0" w:color="auto"/>
              <w:bottom w:val="single" w:sz="4" w:space="0" w:color="auto"/>
              <w:right w:val="single" w:sz="4" w:space="0" w:color="auto"/>
            </w:tcBorders>
            <w:hideMark/>
          </w:tcPr>
          <w:p w14:paraId="0C486A85" w14:textId="77777777" w:rsidR="00F40D4B" w:rsidRPr="00F10121" w:rsidRDefault="00F40D4B" w:rsidP="00C476D9">
            <w:pPr>
              <w:spacing w:after="0" w:line="276" w:lineRule="auto"/>
              <w:rPr>
                <w:rFonts w:eastAsia="Calibri" w:cs="Times New Roman"/>
                <w:szCs w:val="24"/>
                <w:lang w:val="en-ZW"/>
              </w:rPr>
            </w:pPr>
            <w:r w:rsidRPr="00F10121">
              <w:rPr>
                <w:rFonts w:eastAsia="Calibri" w:cs="Times New Roman"/>
                <w:b/>
                <w:szCs w:val="24"/>
                <w:lang w:val="en-ZA"/>
              </w:rPr>
              <w:t>Learning Outcome</w:t>
            </w:r>
          </w:p>
        </w:tc>
        <w:tc>
          <w:tcPr>
            <w:tcW w:w="2264" w:type="pct"/>
            <w:tcBorders>
              <w:top w:val="single" w:sz="4" w:space="0" w:color="auto"/>
              <w:left w:val="single" w:sz="4" w:space="0" w:color="auto"/>
              <w:bottom w:val="single" w:sz="4" w:space="0" w:color="auto"/>
              <w:right w:val="single" w:sz="4" w:space="0" w:color="auto"/>
            </w:tcBorders>
            <w:hideMark/>
          </w:tcPr>
          <w:p w14:paraId="512B30E7" w14:textId="77777777" w:rsidR="00F40D4B" w:rsidRPr="00F10121" w:rsidRDefault="00F40D4B" w:rsidP="00C476D9">
            <w:pPr>
              <w:spacing w:after="0" w:line="276" w:lineRule="auto"/>
              <w:rPr>
                <w:rFonts w:eastAsia="Calibri" w:cs="Times New Roman"/>
                <w:szCs w:val="24"/>
                <w:lang w:val="en-ZA"/>
              </w:rPr>
            </w:pPr>
            <w:r w:rsidRPr="00F10121">
              <w:rPr>
                <w:rFonts w:eastAsia="Calibri" w:cs="Times New Roman"/>
                <w:b/>
                <w:szCs w:val="24"/>
                <w:lang w:val="en-ZA"/>
              </w:rPr>
              <w:t>Content</w:t>
            </w:r>
          </w:p>
        </w:tc>
        <w:tc>
          <w:tcPr>
            <w:tcW w:w="1300" w:type="pct"/>
            <w:tcBorders>
              <w:top w:val="single" w:sz="4" w:space="0" w:color="auto"/>
              <w:left w:val="single" w:sz="4" w:space="0" w:color="auto"/>
              <w:bottom w:val="single" w:sz="4" w:space="0" w:color="auto"/>
              <w:right w:val="single" w:sz="4" w:space="0" w:color="auto"/>
            </w:tcBorders>
            <w:hideMark/>
          </w:tcPr>
          <w:p w14:paraId="00FFFDCA" w14:textId="77777777" w:rsidR="00F40D4B" w:rsidRPr="00F10121" w:rsidRDefault="00F40D4B" w:rsidP="00C476D9">
            <w:pPr>
              <w:spacing w:after="0" w:line="276" w:lineRule="auto"/>
              <w:ind w:left="411"/>
              <w:rPr>
                <w:rFonts w:cs="Times New Roman"/>
                <w:szCs w:val="24"/>
                <w:lang w:val="en-ZA"/>
              </w:rPr>
            </w:pPr>
            <w:r w:rsidRPr="00F10121">
              <w:rPr>
                <w:rFonts w:cs="Times New Roman"/>
                <w:b/>
                <w:szCs w:val="24"/>
                <w:lang w:val="en-ZA"/>
              </w:rPr>
              <w:t>Suggested Assessment Methods</w:t>
            </w:r>
          </w:p>
        </w:tc>
      </w:tr>
      <w:tr w:rsidR="009C06CA" w:rsidRPr="00F10121" w14:paraId="2C992E64" w14:textId="77777777" w:rsidTr="00C476D9">
        <w:trPr>
          <w:trHeight w:val="755"/>
        </w:trPr>
        <w:tc>
          <w:tcPr>
            <w:tcW w:w="1436" w:type="pct"/>
            <w:tcBorders>
              <w:top w:val="single" w:sz="4" w:space="0" w:color="auto"/>
              <w:left w:val="single" w:sz="4" w:space="0" w:color="auto"/>
              <w:bottom w:val="single" w:sz="4" w:space="0" w:color="auto"/>
              <w:right w:val="single" w:sz="4" w:space="0" w:color="auto"/>
            </w:tcBorders>
          </w:tcPr>
          <w:p w14:paraId="65775A0C" w14:textId="77777777" w:rsidR="00F40D4B" w:rsidRPr="00F10121" w:rsidRDefault="00F40D4B">
            <w:pPr>
              <w:pStyle w:val="ListParagraph"/>
              <w:numPr>
                <w:ilvl w:val="0"/>
                <w:numId w:val="22"/>
              </w:numPr>
              <w:spacing w:after="0" w:line="276" w:lineRule="auto"/>
              <w:jc w:val="both"/>
              <w:rPr>
                <w:rFonts w:eastAsia="Calibri" w:cs="Times New Roman"/>
                <w:bCs/>
                <w:szCs w:val="24"/>
                <w:lang w:val="en-ZA"/>
              </w:rPr>
            </w:pPr>
            <w:r w:rsidRPr="00F10121">
              <w:rPr>
                <w:rFonts w:eastAsia="Calibri" w:cs="Times New Roman"/>
                <w:bCs/>
                <w:szCs w:val="24"/>
                <w:lang w:val="en-ZA"/>
              </w:rPr>
              <w:t>Carry-out biochemical tests</w:t>
            </w:r>
          </w:p>
          <w:p w14:paraId="2EC6799E" w14:textId="77777777" w:rsidR="00F40D4B" w:rsidRPr="00F10121" w:rsidRDefault="00F40D4B" w:rsidP="00C476D9">
            <w:pPr>
              <w:spacing w:after="0" w:line="276" w:lineRule="auto"/>
              <w:ind w:left="360"/>
              <w:contextualSpacing/>
              <w:rPr>
                <w:rFonts w:eastAsia="Times New Roman" w:cs="Times New Roman"/>
                <w:szCs w:val="24"/>
                <w:lang w:val="en-US"/>
              </w:rPr>
            </w:pPr>
          </w:p>
        </w:tc>
        <w:tc>
          <w:tcPr>
            <w:tcW w:w="2264" w:type="pct"/>
            <w:tcBorders>
              <w:top w:val="single" w:sz="4" w:space="0" w:color="auto"/>
              <w:left w:val="single" w:sz="4" w:space="0" w:color="auto"/>
              <w:bottom w:val="single" w:sz="4" w:space="0" w:color="auto"/>
              <w:right w:val="single" w:sz="4" w:space="0" w:color="auto"/>
            </w:tcBorders>
          </w:tcPr>
          <w:p w14:paraId="0F347486"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Catalase Test:</w:t>
            </w:r>
          </w:p>
          <w:p w14:paraId="6A66EF26"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Oxidase Test:</w:t>
            </w:r>
          </w:p>
          <w:p w14:paraId="09F18709"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Nitrate Reduction Test:</w:t>
            </w:r>
          </w:p>
          <w:p w14:paraId="11D60BE9"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Triple Sugar Ion (TSI) Test:</w:t>
            </w:r>
          </w:p>
          <w:p w14:paraId="5B93A07E"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Methyl Red and Vogus Proskauer (MRVP) Test</w:t>
            </w:r>
          </w:p>
          <w:p w14:paraId="4980DA1D"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Coagulase Test</w:t>
            </w:r>
          </w:p>
          <w:p w14:paraId="6F3C6A4A"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Urease Test</w:t>
            </w:r>
          </w:p>
          <w:p w14:paraId="7BC69E54" w14:textId="77777777" w:rsidR="00F40D4B" w:rsidRPr="00F10121" w:rsidRDefault="00F40D4B">
            <w:pPr>
              <w:pStyle w:val="ListParagraph"/>
              <w:numPr>
                <w:ilvl w:val="1"/>
                <w:numId w:val="20"/>
              </w:numPr>
              <w:spacing w:after="0" w:line="276" w:lineRule="auto"/>
              <w:rPr>
                <w:rFonts w:eastAsia="Times New Roman" w:cs="Times New Roman"/>
                <w:szCs w:val="24"/>
                <w:lang w:val="en-ZW"/>
              </w:rPr>
            </w:pPr>
            <w:r w:rsidRPr="00F10121">
              <w:rPr>
                <w:rFonts w:eastAsia="Times New Roman" w:cs="Times New Roman"/>
                <w:szCs w:val="24"/>
                <w:lang w:val="en-ZW"/>
              </w:rPr>
              <w:t>Carbohydrate fermentation test</w:t>
            </w:r>
          </w:p>
          <w:p w14:paraId="0DB4E9B1" w14:textId="77777777" w:rsidR="00F40D4B" w:rsidRPr="00F10121" w:rsidRDefault="00F40D4B" w:rsidP="00C476D9">
            <w:pPr>
              <w:pStyle w:val="ListParagraph"/>
              <w:spacing w:after="0" w:line="276" w:lineRule="auto"/>
              <w:ind w:left="360"/>
              <w:rPr>
                <w:rFonts w:eastAsia="Times New Roman" w:cs="Times New Roman"/>
                <w:szCs w:val="24"/>
                <w:lang w:val="en-ZW"/>
              </w:rPr>
            </w:pPr>
          </w:p>
        </w:tc>
        <w:tc>
          <w:tcPr>
            <w:tcW w:w="1300" w:type="pct"/>
            <w:tcBorders>
              <w:top w:val="single" w:sz="4" w:space="0" w:color="auto"/>
              <w:left w:val="single" w:sz="4" w:space="0" w:color="auto"/>
              <w:bottom w:val="single" w:sz="4" w:space="0" w:color="auto"/>
              <w:right w:val="single" w:sz="4" w:space="0" w:color="auto"/>
            </w:tcBorders>
          </w:tcPr>
          <w:p w14:paraId="7075D170"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Practical assessment</w:t>
            </w:r>
          </w:p>
          <w:p w14:paraId="72F0A0FB"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Portfolio of evidence</w:t>
            </w:r>
          </w:p>
          <w:p w14:paraId="145CC196"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 xml:space="preserve">Project </w:t>
            </w:r>
          </w:p>
          <w:p w14:paraId="457B4978"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Third party reports</w:t>
            </w:r>
          </w:p>
          <w:p w14:paraId="25BE605B"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ZA"/>
              </w:rPr>
            </w:pPr>
            <w:r w:rsidRPr="00F10121">
              <w:rPr>
                <w:rFonts w:eastAsia="Calibri" w:cs="Times New Roman"/>
                <w:szCs w:val="24"/>
                <w:lang w:val="en-US"/>
              </w:rPr>
              <w:t>Written test</w:t>
            </w:r>
          </w:p>
          <w:p w14:paraId="13833BC8" w14:textId="77777777" w:rsidR="00F40D4B" w:rsidRPr="00F10121" w:rsidRDefault="00F40D4B">
            <w:pPr>
              <w:numPr>
                <w:ilvl w:val="0"/>
                <w:numId w:val="18"/>
              </w:numPr>
              <w:spacing w:after="0" w:line="276" w:lineRule="auto"/>
              <w:ind w:left="411"/>
              <w:contextualSpacing/>
              <w:rPr>
                <w:rFonts w:eastAsia="Calibri" w:cs="Times New Roman"/>
                <w:szCs w:val="24"/>
                <w:lang w:val="en-ZA"/>
              </w:rPr>
            </w:pPr>
            <w:r w:rsidRPr="00F10121">
              <w:rPr>
                <w:rFonts w:eastAsia="Calibri" w:cs="Times New Roman"/>
                <w:szCs w:val="24"/>
                <w:lang w:val="en-US"/>
              </w:rPr>
              <w:t>Oral assessment</w:t>
            </w:r>
          </w:p>
        </w:tc>
      </w:tr>
      <w:tr w:rsidR="009C06CA" w:rsidRPr="00F10121" w14:paraId="0D2A91D2" w14:textId="77777777" w:rsidTr="00C476D9">
        <w:trPr>
          <w:trHeight w:val="755"/>
        </w:trPr>
        <w:tc>
          <w:tcPr>
            <w:tcW w:w="1436" w:type="pct"/>
            <w:tcBorders>
              <w:top w:val="single" w:sz="4" w:space="0" w:color="auto"/>
              <w:left w:val="single" w:sz="4" w:space="0" w:color="auto"/>
              <w:bottom w:val="single" w:sz="4" w:space="0" w:color="auto"/>
              <w:right w:val="single" w:sz="4" w:space="0" w:color="auto"/>
            </w:tcBorders>
          </w:tcPr>
          <w:p w14:paraId="0B9577CA" w14:textId="77777777" w:rsidR="00F40D4B" w:rsidRPr="00F10121" w:rsidRDefault="00F40D4B">
            <w:pPr>
              <w:pStyle w:val="ListParagraph"/>
              <w:numPr>
                <w:ilvl w:val="0"/>
                <w:numId w:val="22"/>
              </w:numPr>
              <w:spacing w:after="0" w:line="276" w:lineRule="auto"/>
              <w:rPr>
                <w:rFonts w:eastAsia="Calibri" w:cs="Times New Roman"/>
                <w:szCs w:val="24"/>
                <w:lang w:val="en-ZW"/>
              </w:rPr>
            </w:pPr>
            <w:r w:rsidRPr="00F10121">
              <w:rPr>
                <w:rFonts w:eastAsia="Calibri" w:cs="Times New Roman"/>
                <w:bCs/>
                <w:szCs w:val="24"/>
                <w:lang w:val="en-ZA"/>
              </w:rPr>
              <w:lastRenderedPageBreak/>
              <w:t>Carry out instrumental analysis test</w:t>
            </w:r>
          </w:p>
        </w:tc>
        <w:tc>
          <w:tcPr>
            <w:tcW w:w="2264" w:type="pct"/>
            <w:tcBorders>
              <w:top w:val="single" w:sz="4" w:space="0" w:color="auto"/>
              <w:left w:val="single" w:sz="4" w:space="0" w:color="auto"/>
              <w:bottom w:val="single" w:sz="4" w:space="0" w:color="auto"/>
              <w:right w:val="single" w:sz="4" w:space="0" w:color="auto"/>
            </w:tcBorders>
          </w:tcPr>
          <w:p w14:paraId="00214279" w14:textId="77777777" w:rsidR="00F40D4B" w:rsidRPr="00F10121" w:rsidRDefault="00F40D4B">
            <w:pPr>
              <w:pStyle w:val="ListParagraph"/>
              <w:numPr>
                <w:ilvl w:val="0"/>
                <w:numId w:val="21"/>
              </w:numPr>
              <w:spacing w:after="0" w:line="276" w:lineRule="auto"/>
              <w:rPr>
                <w:rFonts w:eastAsia="Times New Roman" w:cs="Times New Roman"/>
                <w:szCs w:val="24"/>
                <w:lang w:val="en-ZW"/>
              </w:rPr>
            </w:pPr>
            <w:r w:rsidRPr="00F10121">
              <w:rPr>
                <w:rFonts w:eastAsia="Times New Roman" w:cs="Times New Roman"/>
                <w:szCs w:val="24"/>
                <w:lang w:val="en-ZW"/>
              </w:rPr>
              <w:t>Spectrophotometry</w:t>
            </w:r>
          </w:p>
          <w:p w14:paraId="16FFD761" w14:textId="77777777" w:rsidR="00F40D4B" w:rsidRPr="00F10121" w:rsidRDefault="00F40D4B" w:rsidP="00C476D9">
            <w:pPr>
              <w:pStyle w:val="ListParagraph"/>
              <w:spacing w:after="0" w:line="276" w:lineRule="auto"/>
              <w:ind w:left="360"/>
              <w:rPr>
                <w:rFonts w:eastAsia="Times New Roman" w:cs="Times New Roman"/>
                <w:szCs w:val="24"/>
                <w:lang w:val="en-ZW"/>
              </w:rPr>
            </w:pPr>
            <w:r w:rsidRPr="00F10121">
              <w:rPr>
                <w:rFonts w:eastAsia="Times New Roman" w:cs="Times New Roman"/>
                <w:szCs w:val="24"/>
                <w:lang w:val="en-ZW"/>
              </w:rPr>
              <w:t>2.1.1 Atomic Absorption spectrophotometry</w:t>
            </w:r>
          </w:p>
          <w:p w14:paraId="6FF65949" w14:textId="77777777" w:rsidR="00F40D4B" w:rsidRPr="00F10121" w:rsidRDefault="00F40D4B" w:rsidP="00C476D9">
            <w:pPr>
              <w:pStyle w:val="ListParagraph"/>
              <w:spacing w:after="0" w:line="276" w:lineRule="auto"/>
              <w:ind w:left="360"/>
              <w:rPr>
                <w:rFonts w:eastAsia="Times New Roman" w:cs="Times New Roman"/>
                <w:szCs w:val="24"/>
                <w:lang w:val="en-ZW"/>
              </w:rPr>
            </w:pPr>
            <w:r w:rsidRPr="00F10121">
              <w:rPr>
                <w:rFonts w:eastAsia="Times New Roman" w:cs="Times New Roman"/>
                <w:szCs w:val="24"/>
                <w:lang w:val="en-ZW"/>
              </w:rPr>
              <w:t>2.1.2 Flame photometry</w:t>
            </w:r>
          </w:p>
          <w:p w14:paraId="58CC44CE" w14:textId="77777777" w:rsidR="00F40D4B" w:rsidRPr="00F10121" w:rsidRDefault="00F40D4B" w:rsidP="00C476D9">
            <w:pPr>
              <w:pStyle w:val="ListParagraph"/>
              <w:spacing w:after="0" w:line="276" w:lineRule="auto"/>
              <w:ind w:left="360"/>
              <w:rPr>
                <w:rFonts w:eastAsia="Times New Roman" w:cs="Times New Roman"/>
                <w:szCs w:val="24"/>
                <w:lang w:val="en-ZW"/>
              </w:rPr>
            </w:pPr>
            <w:r w:rsidRPr="00F10121">
              <w:rPr>
                <w:rFonts w:eastAsia="Times New Roman" w:cs="Times New Roman"/>
                <w:szCs w:val="24"/>
                <w:lang w:val="en-ZW"/>
              </w:rPr>
              <w:t>2.1.3 Colorimetry</w:t>
            </w:r>
          </w:p>
          <w:p w14:paraId="2F78657C" w14:textId="77777777" w:rsidR="00F40D4B" w:rsidRPr="00F10121" w:rsidRDefault="00F40D4B" w:rsidP="00C476D9">
            <w:pPr>
              <w:pStyle w:val="ListParagraph"/>
              <w:spacing w:after="0" w:line="276" w:lineRule="auto"/>
              <w:ind w:left="360"/>
              <w:rPr>
                <w:rFonts w:eastAsia="Times New Roman" w:cs="Times New Roman"/>
                <w:szCs w:val="24"/>
                <w:lang w:val="en-ZW"/>
              </w:rPr>
            </w:pPr>
            <w:r w:rsidRPr="00F10121">
              <w:rPr>
                <w:rFonts w:eastAsia="Times New Roman" w:cs="Times New Roman"/>
                <w:szCs w:val="24"/>
                <w:lang w:val="en-ZW"/>
              </w:rPr>
              <w:t>2.1.4 UV spectrophotometry</w:t>
            </w:r>
          </w:p>
          <w:p w14:paraId="38DA06EF"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2.2 Chromatography</w:t>
            </w:r>
          </w:p>
          <w:p w14:paraId="1F48E434"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2.3 Refractometry </w:t>
            </w:r>
          </w:p>
          <w:p w14:paraId="4A676F83"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2.4 Polarimetry</w:t>
            </w:r>
          </w:p>
          <w:p w14:paraId="7D2DDF82"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2.5 Rheology </w:t>
            </w:r>
          </w:p>
          <w:p w14:paraId="63E48625"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2.6 </w:t>
            </w:r>
            <w:proofErr w:type="spellStart"/>
            <w:r w:rsidRPr="00F10121">
              <w:rPr>
                <w:rFonts w:eastAsia="Times New Roman" w:cs="Times New Roman"/>
                <w:szCs w:val="24"/>
                <w:lang w:val="en-ZW"/>
              </w:rPr>
              <w:t>Densimetry</w:t>
            </w:r>
            <w:proofErr w:type="spellEnd"/>
          </w:p>
        </w:tc>
        <w:tc>
          <w:tcPr>
            <w:tcW w:w="1300" w:type="pct"/>
            <w:tcBorders>
              <w:top w:val="single" w:sz="4" w:space="0" w:color="auto"/>
              <w:left w:val="single" w:sz="4" w:space="0" w:color="auto"/>
              <w:bottom w:val="single" w:sz="4" w:space="0" w:color="auto"/>
              <w:right w:val="single" w:sz="4" w:space="0" w:color="auto"/>
            </w:tcBorders>
          </w:tcPr>
          <w:p w14:paraId="50FB2676"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Practical assessment</w:t>
            </w:r>
          </w:p>
          <w:p w14:paraId="4DFF61B8"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Portfolio of evidence</w:t>
            </w:r>
          </w:p>
          <w:p w14:paraId="5954BC6A"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 xml:space="preserve">Project </w:t>
            </w:r>
          </w:p>
          <w:p w14:paraId="22CD0FEB"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Third party reports</w:t>
            </w:r>
          </w:p>
          <w:p w14:paraId="2FE862F1"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ZA"/>
              </w:rPr>
            </w:pPr>
            <w:r w:rsidRPr="00F10121">
              <w:rPr>
                <w:rFonts w:eastAsia="Calibri" w:cs="Times New Roman"/>
                <w:szCs w:val="24"/>
                <w:lang w:val="en-US"/>
              </w:rPr>
              <w:t>Written test</w:t>
            </w:r>
          </w:p>
          <w:p w14:paraId="012896B7" w14:textId="77777777" w:rsidR="00F40D4B" w:rsidRPr="00F10121" w:rsidRDefault="00F40D4B">
            <w:pPr>
              <w:numPr>
                <w:ilvl w:val="0"/>
                <w:numId w:val="18"/>
              </w:numPr>
              <w:spacing w:after="0" w:line="276" w:lineRule="auto"/>
              <w:ind w:left="411"/>
              <w:contextualSpacing/>
              <w:rPr>
                <w:rFonts w:eastAsia="Calibri" w:cs="Times New Roman"/>
                <w:szCs w:val="24"/>
                <w:lang w:val="en-ZA"/>
              </w:rPr>
            </w:pPr>
            <w:r w:rsidRPr="00F10121">
              <w:rPr>
                <w:rFonts w:eastAsia="Calibri" w:cs="Times New Roman"/>
                <w:szCs w:val="24"/>
                <w:lang w:val="en-US"/>
              </w:rPr>
              <w:t>Oral assessment</w:t>
            </w:r>
          </w:p>
        </w:tc>
      </w:tr>
      <w:tr w:rsidR="009C06CA" w:rsidRPr="00F10121" w14:paraId="594B7133" w14:textId="77777777" w:rsidTr="00C476D9">
        <w:trPr>
          <w:trHeight w:val="755"/>
        </w:trPr>
        <w:tc>
          <w:tcPr>
            <w:tcW w:w="1436" w:type="pct"/>
            <w:tcBorders>
              <w:top w:val="single" w:sz="4" w:space="0" w:color="auto"/>
              <w:left w:val="single" w:sz="4" w:space="0" w:color="auto"/>
              <w:bottom w:val="single" w:sz="4" w:space="0" w:color="auto"/>
              <w:right w:val="single" w:sz="4" w:space="0" w:color="auto"/>
            </w:tcBorders>
          </w:tcPr>
          <w:p w14:paraId="3528E6A1" w14:textId="77777777" w:rsidR="00F40D4B" w:rsidRPr="00F10121" w:rsidRDefault="00F40D4B">
            <w:pPr>
              <w:pStyle w:val="ListParagraph"/>
              <w:numPr>
                <w:ilvl w:val="0"/>
                <w:numId w:val="22"/>
              </w:numPr>
              <w:spacing w:after="0" w:line="276" w:lineRule="auto"/>
              <w:rPr>
                <w:rFonts w:eastAsia="Times New Roman" w:cs="Times New Roman"/>
                <w:szCs w:val="24"/>
                <w:lang w:val="en-ZW"/>
              </w:rPr>
            </w:pPr>
            <w:r w:rsidRPr="00F10121">
              <w:rPr>
                <w:rFonts w:eastAsia="Calibri" w:cs="Times New Roman"/>
                <w:bCs/>
                <w:szCs w:val="24"/>
                <w:lang w:val="en-ZA"/>
              </w:rPr>
              <w:t>Carry out proximate analysis</w:t>
            </w:r>
          </w:p>
        </w:tc>
        <w:tc>
          <w:tcPr>
            <w:tcW w:w="2264" w:type="pct"/>
            <w:tcBorders>
              <w:top w:val="single" w:sz="4" w:space="0" w:color="auto"/>
              <w:left w:val="single" w:sz="4" w:space="0" w:color="auto"/>
              <w:bottom w:val="single" w:sz="4" w:space="0" w:color="auto"/>
              <w:right w:val="single" w:sz="4" w:space="0" w:color="auto"/>
            </w:tcBorders>
          </w:tcPr>
          <w:p w14:paraId="7D247C73"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3.1</w:t>
            </w:r>
            <w:r w:rsidRPr="00F10121">
              <w:rPr>
                <w:rFonts w:eastAsia="Times New Roman" w:cs="Times New Roman"/>
                <w:szCs w:val="24"/>
                <w:lang w:val="en-ZW"/>
              </w:rPr>
              <w:tab/>
              <w:t xml:space="preserve">Principles of food chemistry </w:t>
            </w:r>
          </w:p>
          <w:p w14:paraId="7BC734AF"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3.1.1</w:t>
            </w:r>
            <w:r w:rsidRPr="00F10121">
              <w:rPr>
                <w:rFonts w:eastAsia="Times New Roman" w:cs="Times New Roman"/>
                <w:szCs w:val="24"/>
                <w:lang w:val="en-ZW"/>
              </w:rPr>
              <w:tab/>
              <w:t xml:space="preserve">Macro-molecules in food </w:t>
            </w:r>
          </w:p>
          <w:p w14:paraId="243D0B32"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3.1.2</w:t>
            </w:r>
            <w:r w:rsidRPr="00F10121">
              <w:rPr>
                <w:rFonts w:eastAsia="Times New Roman" w:cs="Times New Roman"/>
                <w:szCs w:val="24"/>
                <w:lang w:val="en-ZW"/>
              </w:rPr>
              <w:tab/>
              <w:t xml:space="preserve">Micro-molecules in food </w:t>
            </w:r>
          </w:p>
          <w:p w14:paraId="54E34D1D"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3.2</w:t>
            </w:r>
            <w:r w:rsidRPr="00F10121">
              <w:rPr>
                <w:rFonts w:eastAsia="Times New Roman" w:cs="Times New Roman"/>
                <w:szCs w:val="24"/>
                <w:lang w:val="en-ZW"/>
              </w:rPr>
              <w:tab/>
              <w:t xml:space="preserve">Laboratory apparatus and equipment preparation </w:t>
            </w:r>
          </w:p>
          <w:p w14:paraId="2F12241C"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3.3</w:t>
            </w:r>
            <w:r w:rsidRPr="00F10121">
              <w:rPr>
                <w:rFonts w:eastAsia="Times New Roman" w:cs="Times New Roman"/>
                <w:szCs w:val="24"/>
                <w:lang w:val="en-ZW"/>
              </w:rPr>
              <w:tab/>
              <w:t>Sampling procedures</w:t>
            </w:r>
          </w:p>
          <w:p w14:paraId="66000017"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3.4</w:t>
            </w:r>
            <w:r w:rsidRPr="00F10121">
              <w:rPr>
                <w:rFonts w:eastAsia="Times New Roman" w:cs="Times New Roman"/>
                <w:szCs w:val="24"/>
                <w:lang w:val="en-ZW"/>
              </w:rPr>
              <w:tab/>
              <w:t>Proximate analysis</w:t>
            </w:r>
          </w:p>
          <w:p w14:paraId="29105BDB"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3.4.1</w:t>
            </w:r>
            <w:r w:rsidRPr="00F10121">
              <w:rPr>
                <w:rFonts w:eastAsia="Times New Roman" w:cs="Times New Roman"/>
                <w:szCs w:val="24"/>
                <w:lang w:val="en-ZW"/>
              </w:rPr>
              <w:tab/>
              <w:t>Moisture Content</w:t>
            </w:r>
          </w:p>
          <w:p w14:paraId="73A0B0CE"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3.4.2</w:t>
            </w:r>
            <w:r w:rsidRPr="00F10121">
              <w:rPr>
                <w:rFonts w:eastAsia="Times New Roman" w:cs="Times New Roman"/>
                <w:szCs w:val="24"/>
                <w:lang w:val="en-ZW"/>
              </w:rPr>
              <w:tab/>
              <w:t>Crude Protein</w:t>
            </w:r>
          </w:p>
          <w:p w14:paraId="76ABBD47"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3.4.3</w:t>
            </w:r>
            <w:r w:rsidRPr="00F10121">
              <w:rPr>
                <w:rFonts w:eastAsia="Times New Roman" w:cs="Times New Roman"/>
                <w:szCs w:val="24"/>
                <w:lang w:val="en-ZW"/>
              </w:rPr>
              <w:tab/>
              <w:t>Crude Fat</w:t>
            </w:r>
          </w:p>
          <w:p w14:paraId="3589431B"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3.4.4</w:t>
            </w:r>
            <w:r w:rsidRPr="00F10121">
              <w:rPr>
                <w:rFonts w:eastAsia="Times New Roman" w:cs="Times New Roman"/>
                <w:szCs w:val="24"/>
                <w:lang w:val="en-ZW"/>
              </w:rPr>
              <w:tab/>
              <w:t xml:space="preserve">Crude Ash </w:t>
            </w:r>
          </w:p>
          <w:p w14:paraId="6DE03574"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3.4.5</w:t>
            </w:r>
            <w:r w:rsidRPr="00F10121">
              <w:rPr>
                <w:rFonts w:eastAsia="Times New Roman" w:cs="Times New Roman"/>
                <w:szCs w:val="24"/>
                <w:lang w:val="en-ZW"/>
              </w:rPr>
              <w:tab/>
              <w:t>Crude Fiber</w:t>
            </w:r>
          </w:p>
          <w:p w14:paraId="4D6F8A64"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3.4.6</w:t>
            </w:r>
            <w:r w:rsidRPr="00F10121">
              <w:rPr>
                <w:rFonts w:eastAsia="Times New Roman" w:cs="Times New Roman"/>
                <w:szCs w:val="24"/>
                <w:lang w:val="en-ZW"/>
              </w:rPr>
              <w:tab/>
              <w:t>Carbohydrates</w:t>
            </w:r>
          </w:p>
          <w:p w14:paraId="4B1D03DB"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 xml:space="preserve">   3.4.7</w:t>
            </w:r>
            <w:r w:rsidRPr="00F10121">
              <w:rPr>
                <w:rFonts w:eastAsia="Times New Roman" w:cs="Times New Roman"/>
                <w:szCs w:val="24"/>
                <w:lang w:val="en-ZW"/>
              </w:rPr>
              <w:tab/>
              <w:t>Vitamins</w:t>
            </w:r>
          </w:p>
          <w:p w14:paraId="3329C71F" w14:textId="77777777" w:rsidR="00F40D4B" w:rsidRPr="00F10121" w:rsidRDefault="00F40D4B" w:rsidP="00C476D9">
            <w:pPr>
              <w:spacing w:after="0" w:line="276" w:lineRule="auto"/>
              <w:rPr>
                <w:rFonts w:eastAsia="Times New Roman" w:cs="Times New Roman"/>
                <w:szCs w:val="24"/>
                <w:lang w:val="en-ZW"/>
              </w:rPr>
            </w:pPr>
            <w:r w:rsidRPr="00F10121">
              <w:rPr>
                <w:rFonts w:eastAsia="Times New Roman" w:cs="Times New Roman"/>
                <w:szCs w:val="24"/>
                <w:lang w:val="en-ZW"/>
              </w:rPr>
              <w:t>3.5</w:t>
            </w:r>
            <w:r w:rsidRPr="00F10121">
              <w:rPr>
                <w:rFonts w:eastAsia="Times New Roman" w:cs="Times New Roman"/>
                <w:szCs w:val="24"/>
                <w:lang w:val="en-ZW"/>
              </w:rPr>
              <w:tab/>
              <w:t>Interpretation and documentation of proximate results</w:t>
            </w:r>
          </w:p>
        </w:tc>
        <w:tc>
          <w:tcPr>
            <w:tcW w:w="1300" w:type="pct"/>
            <w:tcBorders>
              <w:top w:val="single" w:sz="4" w:space="0" w:color="auto"/>
              <w:left w:val="single" w:sz="4" w:space="0" w:color="auto"/>
              <w:bottom w:val="single" w:sz="4" w:space="0" w:color="auto"/>
              <w:right w:val="single" w:sz="4" w:space="0" w:color="auto"/>
            </w:tcBorders>
            <w:hideMark/>
          </w:tcPr>
          <w:p w14:paraId="64C8AC94"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Practical assessment</w:t>
            </w:r>
          </w:p>
          <w:p w14:paraId="01918C13"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Portfolio of evidence</w:t>
            </w:r>
          </w:p>
          <w:p w14:paraId="47B7745E"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 xml:space="preserve">Project </w:t>
            </w:r>
          </w:p>
          <w:p w14:paraId="63F80E38"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US"/>
              </w:rPr>
            </w:pPr>
            <w:r w:rsidRPr="00F10121">
              <w:rPr>
                <w:rFonts w:eastAsia="Calibri" w:cs="Times New Roman"/>
                <w:szCs w:val="24"/>
                <w:lang w:val="en-US"/>
              </w:rPr>
              <w:t>Third party reports</w:t>
            </w:r>
          </w:p>
          <w:p w14:paraId="3E465801" w14:textId="77777777" w:rsidR="00F40D4B" w:rsidRPr="00F10121" w:rsidRDefault="00F40D4B">
            <w:pPr>
              <w:numPr>
                <w:ilvl w:val="0"/>
                <w:numId w:val="18"/>
              </w:numPr>
              <w:pBdr>
                <w:top w:val="nil"/>
                <w:left w:val="nil"/>
                <w:bottom w:val="nil"/>
                <w:right w:val="nil"/>
                <w:between w:val="nil"/>
              </w:pBdr>
              <w:spacing w:after="0" w:line="276" w:lineRule="auto"/>
              <w:ind w:left="411"/>
              <w:contextualSpacing/>
              <w:rPr>
                <w:rFonts w:eastAsia="Calibri" w:cs="Times New Roman"/>
                <w:szCs w:val="24"/>
                <w:lang w:val="en-ZA"/>
              </w:rPr>
            </w:pPr>
            <w:r w:rsidRPr="00F10121">
              <w:rPr>
                <w:rFonts w:eastAsia="Calibri" w:cs="Times New Roman"/>
                <w:szCs w:val="24"/>
                <w:lang w:val="en-US"/>
              </w:rPr>
              <w:t>Written test</w:t>
            </w:r>
          </w:p>
          <w:p w14:paraId="2BAAFA27" w14:textId="77777777" w:rsidR="00F40D4B" w:rsidRPr="00F10121" w:rsidRDefault="00F40D4B">
            <w:pPr>
              <w:numPr>
                <w:ilvl w:val="0"/>
                <w:numId w:val="18"/>
              </w:numPr>
              <w:spacing w:after="0" w:line="276" w:lineRule="auto"/>
              <w:ind w:left="411"/>
              <w:contextualSpacing/>
              <w:rPr>
                <w:rFonts w:eastAsia="Calibri" w:cs="Times New Roman"/>
                <w:szCs w:val="24"/>
                <w:lang w:val="en-ZA"/>
              </w:rPr>
            </w:pPr>
            <w:r w:rsidRPr="00F10121">
              <w:rPr>
                <w:rFonts w:eastAsia="Calibri" w:cs="Times New Roman"/>
                <w:szCs w:val="24"/>
                <w:lang w:val="en-US"/>
              </w:rPr>
              <w:t>Oral assessment</w:t>
            </w:r>
          </w:p>
        </w:tc>
      </w:tr>
    </w:tbl>
    <w:p w14:paraId="3E4292DC" w14:textId="77777777" w:rsidR="00F40D4B" w:rsidRPr="00F10121" w:rsidRDefault="00F40D4B" w:rsidP="00F40D4B">
      <w:pPr>
        <w:tabs>
          <w:tab w:val="left" w:pos="3495"/>
        </w:tabs>
        <w:spacing w:after="0" w:line="276" w:lineRule="auto"/>
        <w:rPr>
          <w:rFonts w:eastAsia="Calibri" w:cs="Times New Roman"/>
          <w:szCs w:val="24"/>
          <w:lang w:val="en-ZW"/>
        </w:rPr>
      </w:pPr>
      <w:r w:rsidRPr="00F10121">
        <w:rPr>
          <w:rFonts w:eastAsia="Calibri" w:cs="Times New Roman"/>
          <w:szCs w:val="24"/>
          <w:lang w:val="en-ZW"/>
        </w:rPr>
        <w:tab/>
      </w:r>
    </w:p>
    <w:p w14:paraId="1B08D9E4" w14:textId="77777777" w:rsidR="00F40D4B" w:rsidRPr="00F10121" w:rsidRDefault="00F40D4B" w:rsidP="00F40D4B">
      <w:pPr>
        <w:spacing w:after="0" w:line="276" w:lineRule="auto"/>
        <w:rPr>
          <w:rFonts w:eastAsia="Calibri" w:cs="Times New Roman"/>
          <w:b/>
          <w:szCs w:val="24"/>
          <w:lang w:val="en-ZA"/>
        </w:rPr>
      </w:pPr>
      <w:r w:rsidRPr="00F10121">
        <w:rPr>
          <w:rFonts w:eastAsia="Calibri" w:cs="Times New Roman"/>
          <w:b/>
          <w:szCs w:val="24"/>
          <w:lang w:val="en-ZA"/>
        </w:rPr>
        <w:t xml:space="preserve">Suggested Methods of Delivery </w:t>
      </w:r>
    </w:p>
    <w:p w14:paraId="3D9BBCBF" w14:textId="77777777" w:rsidR="00F40D4B" w:rsidRPr="00F10121" w:rsidRDefault="00F40D4B" w:rsidP="00F40D4B">
      <w:pPr>
        <w:numPr>
          <w:ilvl w:val="0"/>
          <w:numId w:val="1"/>
        </w:numPr>
        <w:spacing w:after="0" w:line="276" w:lineRule="auto"/>
        <w:contextualSpacing/>
        <w:rPr>
          <w:rFonts w:eastAsia="Times New Roman" w:cs="Times New Roman"/>
          <w:szCs w:val="24"/>
          <w:lang w:val="en-ZW"/>
        </w:rPr>
      </w:pPr>
      <w:bookmarkStart w:id="104" w:name="_Hlk181008887"/>
      <w:r w:rsidRPr="00F10121">
        <w:rPr>
          <w:rFonts w:eastAsia="Times New Roman" w:cs="Times New Roman"/>
          <w:szCs w:val="24"/>
          <w:lang w:val="en-ZW"/>
        </w:rPr>
        <w:t xml:space="preserve">Practical </w:t>
      </w:r>
    </w:p>
    <w:p w14:paraId="1AA4B8B7" w14:textId="77777777" w:rsidR="00F40D4B" w:rsidRPr="00F10121" w:rsidRDefault="00F40D4B" w:rsidP="00F40D4B">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Projects</w:t>
      </w:r>
    </w:p>
    <w:p w14:paraId="3C4F0957" w14:textId="77777777" w:rsidR="00F40D4B" w:rsidRPr="00F10121" w:rsidRDefault="00F40D4B" w:rsidP="00F40D4B">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Demonstrations</w:t>
      </w:r>
    </w:p>
    <w:p w14:paraId="3F2625AC" w14:textId="77777777" w:rsidR="00F40D4B" w:rsidRPr="00F10121" w:rsidRDefault="00F40D4B" w:rsidP="00F40D4B">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Group discussion</w:t>
      </w:r>
    </w:p>
    <w:p w14:paraId="358013DF" w14:textId="77777777" w:rsidR="00F40D4B" w:rsidRPr="00F10121" w:rsidRDefault="00F40D4B" w:rsidP="00F40D4B">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Direct instruction</w:t>
      </w:r>
      <w:bookmarkEnd w:id="104"/>
    </w:p>
    <w:p w14:paraId="0D872A6E" w14:textId="77777777" w:rsidR="00F40D4B" w:rsidRPr="00F10121" w:rsidRDefault="00F40D4B" w:rsidP="00F40D4B">
      <w:pPr>
        <w:spacing w:after="0" w:line="276" w:lineRule="auto"/>
        <w:rPr>
          <w:rFonts w:eastAsia="Calibri" w:cs="Times New Roman"/>
          <w:b/>
          <w:szCs w:val="24"/>
          <w:lang w:val="en-ZW"/>
        </w:rPr>
      </w:pPr>
      <w:r w:rsidRPr="00F10121">
        <w:rPr>
          <w:rFonts w:eastAsia="Calibri" w:cs="Times New Roman"/>
          <w:b/>
          <w:szCs w:val="24"/>
          <w:lang w:val="en-ZW"/>
        </w:rPr>
        <w:t>Recommended Resources for 25 trainees</w:t>
      </w:r>
    </w:p>
    <w:tbl>
      <w:tblPr>
        <w:tblStyle w:val="TableGrid"/>
        <w:tblW w:w="9980" w:type="dxa"/>
        <w:tblLayout w:type="fixed"/>
        <w:tblCellMar>
          <w:left w:w="144" w:type="dxa"/>
          <w:right w:w="144" w:type="dxa"/>
        </w:tblCellMar>
        <w:tblLook w:val="04A0" w:firstRow="1" w:lastRow="0" w:firstColumn="1" w:lastColumn="0" w:noHBand="0" w:noVBand="1"/>
      </w:tblPr>
      <w:tblGrid>
        <w:gridCol w:w="895"/>
        <w:gridCol w:w="3870"/>
        <w:gridCol w:w="2070"/>
        <w:gridCol w:w="1260"/>
        <w:gridCol w:w="1885"/>
      </w:tblGrid>
      <w:tr w:rsidR="009C06CA" w:rsidRPr="00F10121" w14:paraId="716536E6" w14:textId="77777777" w:rsidTr="00C476D9">
        <w:tc>
          <w:tcPr>
            <w:tcW w:w="895" w:type="dxa"/>
          </w:tcPr>
          <w:p w14:paraId="15737E54" w14:textId="77777777" w:rsidR="00F40D4B" w:rsidRPr="00F10121" w:rsidRDefault="00F40D4B" w:rsidP="00C476D9">
            <w:pPr>
              <w:spacing w:line="276" w:lineRule="auto"/>
              <w:jc w:val="center"/>
              <w:rPr>
                <w:rFonts w:eastAsia="Calibri"/>
                <w:b/>
              </w:rPr>
            </w:pPr>
            <w:r w:rsidRPr="00F10121">
              <w:rPr>
                <w:rFonts w:eastAsia="Calibri"/>
                <w:b/>
              </w:rPr>
              <w:t>S/No.</w:t>
            </w:r>
          </w:p>
        </w:tc>
        <w:tc>
          <w:tcPr>
            <w:tcW w:w="3870" w:type="dxa"/>
          </w:tcPr>
          <w:p w14:paraId="0AC2111E" w14:textId="77777777" w:rsidR="00F40D4B" w:rsidRPr="00F10121" w:rsidRDefault="00F40D4B" w:rsidP="00C476D9">
            <w:pPr>
              <w:spacing w:line="276" w:lineRule="auto"/>
              <w:jc w:val="center"/>
              <w:rPr>
                <w:rFonts w:eastAsia="Calibri"/>
                <w:b/>
              </w:rPr>
            </w:pPr>
            <w:r w:rsidRPr="00F10121">
              <w:rPr>
                <w:rFonts w:eastAsia="Calibri"/>
                <w:b/>
              </w:rPr>
              <w:t>Category/Item</w:t>
            </w:r>
          </w:p>
        </w:tc>
        <w:tc>
          <w:tcPr>
            <w:tcW w:w="2070" w:type="dxa"/>
          </w:tcPr>
          <w:p w14:paraId="52177301" w14:textId="77777777" w:rsidR="00F40D4B" w:rsidRPr="00F10121" w:rsidRDefault="00F40D4B" w:rsidP="00C476D9">
            <w:pPr>
              <w:spacing w:line="276" w:lineRule="auto"/>
              <w:jc w:val="center"/>
              <w:rPr>
                <w:rFonts w:eastAsia="Calibri"/>
                <w:b/>
              </w:rPr>
            </w:pPr>
            <w:r w:rsidRPr="00F10121">
              <w:rPr>
                <w:rFonts w:eastAsia="Calibri"/>
                <w:b/>
              </w:rPr>
              <w:t>Description/ Specifications</w:t>
            </w:r>
          </w:p>
        </w:tc>
        <w:tc>
          <w:tcPr>
            <w:tcW w:w="1260" w:type="dxa"/>
          </w:tcPr>
          <w:p w14:paraId="68A3D5A9" w14:textId="77777777" w:rsidR="00F40D4B" w:rsidRPr="00F10121" w:rsidRDefault="00F40D4B" w:rsidP="00C476D9">
            <w:pPr>
              <w:spacing w:line="276" w:lineRule="auto"/>
              <w:jc w:val="center"/>
              <w:rPr>
                <w:rFonts w:eastAsia="Calibri"/>
                <w:b/>
              </w:rPr>
            </w:pPr>
            <w:r w:rsidRPr="00F10121">
              <w:rPr>
                <w:rFonts w:eastAsia="Calibri"/>
                <w:b/>
              </w:rPr>
              <w:t>Quantity</w:t>
            </w:r>
          </w:p>
        </w:tc>
        <w:tc>
          <w:tcPr>
            <w:tcW w:w="1885" w:type="dxa"/>
          </w:tcPr>
          <w:p w14:paraId="7048AE9A" w14:textId="77777777" w:rsidR="00F40D4B" w:rsidRPr="00F10121" w:rsidRDefault="00F40D4B" w:rsidP="00C476D9">
            <w:pPr>
              <w:spacing w:line="276" w:lineRule="auto"/>
              <w:jc w:val="center"/>
              <w:rPr>
                <w:rFonts w:eastAsia="Calibri"/>
                <w:b/>
              </w:rPr>
            </w:pPr>
            <w:r w:rsidRPr="00F10121">
              <w:rPr>
                <w:rFonts w:eastAsia="Calibri"/>
                <w:b/>
              </w:rPr>
              <w:t>Recommended Ratio</w:t>
            </w:r>
          </w:p>
          <w:p w14:paraId="2F5F2D9A" w14:textId="77777777" w:rsidR="00F40D4B" w:rsidRPr="00F10121" w:rsidRDefault="00F40D4B" w:rsidP="00C476D9">
            <w:pPr>
              <w:spacing w:line="276" w:lineRule="auto"/>
              <w:jc w:val="center"/>
              <w:rPr>
                <w:rFonts w:eastAsia="Calibri"/>
                <w:bCs/>
              </w:rPr>
            </w:pPr>
            <w:r w:rsidRPr="00F10121">
              <w:rPr>
                <w:rFonts w:eastAsia="Calibri"/>
                <w:bCs/>
              </w:rPr>
              <w:t>(Item: Trainee)</w:t>
            </w:r>
          </w:p>
        </w:tc>
      </w:tr>
      <w:tr w:rsidR="009C06CA" w:rsidRPr="00F10121" w14:paraId="34F2FA48" w14:textId="77777777" w:rsidTr="00C476D9">
        <w:tc>
          <w:tcPr>
            <w:tcW w:w="895" w:type="dxa"/>
          </w:tcPr>
          <w:p w14:paraId="52F7FA1C" w14:textId="77777777" w:rsidR="00F40D4B" w:rsidRPr="00F10121" w:rsidRDefault="00F40D4B" w:rsidP="00C476D9">
            <w:pPr>
              <w:spacing w:line="276" w:lineRule="auto"/>
              <w:rPr>
                <w:rFonts w:eastAsia="Calibri"/>
                <w:b/>
              </w:rPr>
            </w:pPr>
            <w:r w:rsidRPr="00F10121">
              <w:rPr>
                <w:rFonts w:eastAsia="Calibri"/>
                <w:b/>
              </w:rPr>
              <w:t>A</w:t>
            </w:r>
          </w:p>
        </w:tc>
        <w:tc>
          <w:tcPr>
            <w:tcW w:w="9085" w:type="dxa"/>
            <w:gridSpan w:val="4"/>
          </w:tcPr>
          <w:p w14:paraId="0E42D506" w14:textId="77777777" w:rsidR="00F40D4B" w:rsidRPr="00F10121" w:rsidRDefault="00F40D4B" w:rsidP="00C476D9">
            <w:pPr>
              <w:spacing w:line="276" w:lineRule="auto"/>
              <w:rPr>
                <w:rFonts w:eastAsia="Calibri"/>
                <w:b/>
              </w:rPr>
            </w:pPr>
            <w:r w:rsidRPr="00F10121">
              <w:rPr>
                <w:rFonts w:eastAsia="Calibri"/>
                <w:b/>
              </w:rPr>
              <w:t xml:space="preserve">Learning Materials </w:t>
            </w:r>
          </w:p>
        </w:tc>
      </w:tr>
      <w:tr w:rsidR="009C06CA" w:rsidRPr="00F10121" w14:paraId="635CABC5" w14:textId="77777777" w:rsidTr="00C476D9">
        <w:tc>
          <w:tcPr>
            <w:tcW w:w="895" w:type="dxa"/>
          </w:tcPr>
          <w:p w14:paraId="68787159" w14:textId="77777777" w:rsidR="00F40D4B" w:rsidRPr="00F10121" w:rsidRDefault="00F40D4B">
            <w:pPr>
              <w:pStyle w:val="ListParagraph"/>
              <w:numPr>
                <w:ilvl w:val="0"/>
                <w:numId w:val="161"/>
              </w:numPr>
              <w:spacing w:line="276" w:lineRule="auto"/>
              <w:ind w:left="360"/>
              <w:rPr>
                <w:rFonts w:eastAsia="Calibri"/>
                <w:bCs/>
              </w:rPr>
            </w:pPr>
          </w:p>
        </w:tc>
        <w:tc>
          <w:tcPr>
            <w:tcW w:w="3870" w:type="dxa"/>
          </w:tcPr>
          <w:p w14:paraId="6FA15153" w14:textId="77777777" w:rsidR="00F40D4B" w:rsidRPr="00F10121" w:rsidRDefault="00F40D4B" w:rsidP="00C476D9">
            <w:pPr>
              <w:spacing w:line="276" w:lineRule="auto"/>
              <w:rPr>
                <w:rFonts w:eastAsia="Calibri"/>
                <w:bCs/>
              </w:rPr>
            </w:pPr>
            <w:r w:rsidRPr="00F10121">
              <w:rPr>
                <w:rFonts w:eastAsia="Calibri"/>
                <w:bCs/>
              </w:rPr>
              <w:t>Power point presentations</w:t>
            </w:r>
          </w:p>
        </w:tc>
        <w:tc>
          <w:tcPr>
            <w:tcW w:w="2070" w:type="dxa"/>
          </w:tcPr>
          <w:p w14:paraId="1AB9CFDF" w14:textId="77777777" w:rsidR="00F40D4B" w:rsidRPr="00F10121" w:rsidRDefault="00F40D4B" w:rsidP="00C476D9">
            <w:pPr>
              <w:spacing w:line="276" w:lineRule="auto"/>
              <w:rPr>
                <w:rFonts w:eastAsia="Calibri"/>
                <w:bCs/>
              </w:rPr>
            </w:pPr>
            <w:r w:rsidRPr="00F10121">
              <w:rPr>
                <w:rFonts w:eastAsia="Calibri"/>
                <w:bCs/>
              </w:rPr>
              <w:t>For trainer’s use</w:t>
            </w:r>
          </w:p>
        </w:tc>
        <w:tc>
          <w:tcPr>
            <w:tcW w:w="1260" w:type="dxa"/>
          </w:tcPr>
          <w:p w14:paraId="65685515"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6E94F3DF"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0AB394FC" w14:textId="77777777" w:rsidTr="00C476D9">
        <w:tc>
          <w:tcPr>
            <w:tcW w:w="895" w:type="dxa"/>
          </w:tcPr>
          <w:p w14:paraId="753684D9" w14:textId="77777777" w:rsidR="00F40D4B" w:rsidRPr="00F10121" w:rsidRDefault="00F40D4B">
            <w:pPr>
              <w:pStyle w:val="ListParagraph"/>
              <w:numPr>
                <w:ilvl w:val="0"/>
                <w:numId w:val="161"/>
              </w:numPr>
              <w:spacing w:line="276" w:lineRule="auto"/>
              <w:ind w:left="360"/>
              <w:rPr>
                <w:rFonts w:eastAsia="Calibri"/>
                <w:bCs/>
              </w:rPr>
            </w:pPr>
            <w:r w:rsidRPr="00F10121">
              <w:rPr>
                <w:rFonts w:eastAsia="Calibri"/>
                <w:bCs/>
              </w:rPr>
              <w:lastRenderedPageBreak/>
              <w:t xml:space="preserve"> </w:t>
            </w:r>
          </w:p>
        </w:tc>
        <w:tc>
          <w:tcPr>
            <w:tcW w:w="3870" w:type="dxa"/>
          </w:tcPr>
          <w:p w14:paraId="47936255" w14:textId="77777777" w:rsidR="00F40D4B" w:rsidRPr="00F10121" w:rsidRDefault="00F40D4B" w:rsidP="00C476D9">
            <w:pPr>
              <w:spacing w:line="276" w:lineRule="auto"/>
              <w:rPr>
                <w:rFonts w:eastAsia="Calibri"/>
                <w:bCs/>
              </w:rPr>
            </w:pPr>
            <w:r w:rsidRPr="00F10121">
              <w:rPr>
                <w:rFonts w:eastAsia="Calibri"/>
                <w:bCs/>
              </w:rPr>
              <w:t>Flip charts</w:t>
            </w:r>
          </w:p>
        </w:tc>
        <w:tc>
          <w:tcPr>
            <w:tcW w:w="2070" w:type="dxa"/>
          </w:tcPr>
          <w:p w14:paraId="7C302720" w14:textId="77777777" w:rsidR="00F40D4B" w:rsidRPr="00F10121" w:rsidRDefault="00F40D4B" w:rsidP="00C476D9">
            <w:pPr>
              <w:spacing w:line="276" w:lineRule="auto"/>
              <w:rPr>
                <w:rFonts w:eastAsia="Calibri"/>
                <w:bCs/>
              </w:rPr>
            </w:pPr>
          </w:p>
        </w:tc>
        <w:tc>
          <w:tcPr>
            <w:tcW w:w="1260" w:type="dxa"/>
          </w:tcPr>
          <w:p w14:paraId="5E59E511" w14:textId="77777777" w:rsidR="00F40D4B" w:rsidRPr="00F10121" w:rsidRDefault="00F40D4B" w:rsidP="00C476D9">
            <w:pPr>
              <w:spacing w:line="276" w:lineRule="auto"/>
              <w:rPr>
                <w:rFonts w:eastAsia="Calibri"/>
                <w:bCs/>
              </w:rPr>
            </w:pPr>
            <w:r w:rsidRPr="00F10121">
              <w:rPr>
                <w:rFonts w:eastAsia="Calibri"/>
                <w:bCs/>
              </w:rPr>
              <w:t>10</w:t>
            </w:r>
          </w:p>
        </w:tc>
        <w:tc>
          <w:tcPr>
            <w:tcW w:w="1885" w:type="dxa"/>
          </w:tcPr>
          <w:p w14:paraId="39B5B37D"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30B47B84" w14:textId="77777777" w:rsidTr="00C476D9">
        <w:tc>
          <w:tcPr>
            <w:tcW w:w="895" w:type="dxa"/>
          </w:tcPr>
          <w:p w14:paraId="26674178" w14:textId="77777777" w:rsidR="00F40D4B" w:rsidRPr="00F10121" w:rsidRDefault="00F40D4B">
            <w:pPr>
              <w:pStyle w:val="ListParagraph"/>
              <w:numPr>
                <w:ilvl w:val="0"/>
                <w:numId w:val="161"/>
              </w:numPr>
              <w:spacing w:line="276" w:lineRule="auto"/>
              <w:ind w:left="360"/>
              <w:rPr>
                <w:rFonts w:eastAsia="Calibri"/>
                <w:bCs/>
              </w:rPr>
            </w:pPr>
          </w:p>
        </w:tc>
        <w:tc>
          <w:tcPr>
            <w:tcW w:w="3870" w:type="dxa"/>
          </w:tcPr>
          <w:p w14:paraId="62475BBA" w14:textId="77777777" w:rsidR="00F40D4B" w:rsidRPr="00F10121" w:rsidRDefault="00F40D4B" w:rsidP="00C476D9">
            <w:pPr>
              <w:spacing w:line="276" w:lineRule="auto"/>
              <w:rPr>
                <w:rFonts w:eastAsia="Calibri"/>
                <w:bCs/>
              </w:rPr>
            </w:pPr>
            <w:r w:rsidRPr="00F10121">
              <w:rPr>
                <w:rFonts w:eastAsia="Calibri"/>
                <w:bCs/>
              </w:rPr>
              <w:t xml:space="preserve">Manuals  </w:t>
            </w:r>
          </w:p>
        </w:tc>
        <w:tc>
          <w:tcPr>
            <w:tcW w:w="2070" w:type="dxa"/>
          </w:tcPr>
          <w:p w14:paraId="6696E52E" w14:textId="77777777" w:rsidR="00F40D4B" w:rsidRPr="00F10121" w:rsidRDefault="00F40D4B" w:rsidP="00C476D9">
            <w:pPr>
              <w:spacing w:line="276" w:lineRule="auto"/>
              <w:rPr>
                <w:rFonts w:eastAsia="Calibri"/>
                <w:bCs/>
              </w:rPr>
            </w:pPr>
          </w:p>
        </w:tc>
        <w:tc>
          <w:tcPr>
            <w:tcW w:w="1260" w:type="dxa"/>
          </w:tcPr>
          <w:p w14:paraId="45E30428"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31234255"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62B23E80" w14:textId="77777777" w:rsidTr="00C476D9">
        <w:tc>
          <w:tcPr>
            <w:tcW w:w="895" w:type="dxa"/>
          </w:tcPr>
          <w:p w14:paraId="16F3391E" w14:textId="77777777" w:rsidR="00F40D4B" w:rsidRPr="00F10121" w:rsidRDefault="00F40D4B">
            <w:pPr>
              <w:pStyle w:val="ListParagraph"/>
              <w:numPr>
                <w:ilvl w:val="0"/>
                <w:numId w:val="161"/>
              </w:numPr>
              <w:spacing w:line="276" w:lineRule="auto"/>
              <w:ind w:left="360"/>
              <w:rPr>
                <w:rFonts w:eastAsia="Calibri"/>
                <w:bCs/>
              </w:rPr>
            </w:pPr>
            <w:r w:rsidRPr="00F10121">
              <w:rPr>
                <w:rFonts w:eastAsia="Calibri"/>
                <w:bCs/>
              </w:rPr>
              <w:t xml:space="preserve"> </w:t>
            </w:r>
          </w:p>
        </w:tc>
        <w:tc>
          <w:tcPr>
            <w:tcW w:w="3870" w:type="dxa"/>
          </w:tcPr>
          <w:p w14:paraId="0BE2F64A" w14:textId="77777777" w:rsidR="00F40D4B" w:rsidRPr="00F10121" w:rsidRDefault="00F40D4B" w:rsidP="00C476D9">
            <w:pPr>
              <w:spacing w:line="276" w:lineRule="auto"/>
              <w:rPr>
                <w:rFonts w:eastAsia="Calibri"/>
                <w:bCs/>
              </w:rPr>
            </w:pPr>
            <w:r w:rsidRPr="00F10121">
              <w:rPr>
                <w:rFonts w:eastAsia="Calibri"/>
                <w:bCs/>
              </w:rPr>
              <w:t xml:space="preserve">Recipe cards </w:t>
            </w:r>
          </w:p>
        </w:tc>
        <w:tc>
          <w:tcPr>
            <w:tcW w:w="2070" w:type="dxa"/>
          </w:tcPr>
          <w:p w14:paraId="1D0F25D0" w14:textId="77777777" w:rsidR="00F40D4B" w:rsidRPr="00F10121" w:rsidRDefault="00F40D4B" w:rsidP="00C476D9">
            <w:pPr>
              <w:spacing w:line="276" w:lineRule="auto"/>
              <w:rPr>
                <w:rFonts w:eastAsia="Calibri"/>
                <w:bCs/>
              </w:rPr>
            </w:pPr>
          </w:p>
        </w:tc>
        <w:tc>
          <w:tcPr>
            <w:tcW w:w="1260" w:type="dxa"/>
          </w:tcPr>
          <w:p w14:paraId="692A677D"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1AD118D4"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183E8170" w14:textId="77777777" w:rsidTr="00C476D9">
        <w:tc>
          <w:tcPr>
            <w:tcW w:w="895" w:type="dxa"/>
          </w:tcPr>
          <w:p w14:paraId="6B14AB42" w14:textId="77777777" w:rsidR="00F40D4B" w:rsidRPr="00F10121" w:rsidRDefault="00F40D4B">
            <w:pPr>
              <w:pStyle w:val="ListParagraph"/>
              <w:numPr>
                <w:ilvl w:val="0"/>
                <w:numId w:val="161"/>
              </w:numPr>
              <w:spacing w:line="276" w:lineRule="auto"/>
              <w:ind w:left="360"/>
              <w:rPr>
                <w:rFonts w:eastAsia="Calibri"/>
                <w:bCs/>
              </w:rPr>
            </w:pPr>
          </w:p>
        </w:tc>
        <w:tc>
          <w:tcPr>
            <w:tcW w:w="3870" w:type="dxa"/>
          </w:tcPr>
          <w:p w14:paraId="12FAFF5C" w14:textId="77777777" w:rsidR="00F40D4B" w:rsidRPr="00F10121" w:rsidRDefault="00F40D4B" w:rsidP="00C476D9">
            <w:pPr>
              <w:spacing w:line="276" w:lineRule="auto"/>
              <w:rPr>
                <w:rFonts w:eastAsia="Calibri"/>
                <w:bCs/>
              </w:rPr>
            </w:pPr>
            <w:r w:rsidRPr="00F10121">
              <w:rPr>
                <w:rFonts w:eastAsia="Calibri"/>
                <w:bCs/>
              </w:rPr>
              <w:t xml:space="preserve">Training videos </w:t>
            </w:r>
          </w:p>
        </w:tc>
        <w:tc>
          <w:tcPr>
            <w:tcW w:w="2070" w:type="dxa"/>
          </w:tcPr>
          <w:p w14:paraId="422333FB" w14:textId="77777777" w:rsidR="00F40D4B" w:rsidRPr="00F10121" w:rsidRDefault="00F40D4B" w:rsidP="00C476D9">
            <w:pPr>
              <w:spacing w:line="276" w:lineRule="auto"/>
              <w:rPr>
                <w:rFonts w:eastAsia="Calibri"/>
                <w:bCs/>
              </w:rPr>
            </w:pPr>
          </w:p>
        </w:tc>
        <w:tc>
          <w:tcPr>
            <w:tcW w:w="1260" w:type="dxa"/>
          </w:tcPr>
          <w:p w14:paraId="5B8DE991"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6E464128"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5F632F19" w14:textId="77777777" w:rsidTr="00C476D9">
        <w:tc>
          <w:tcPr>
            <w:tcW w:w="895" w:type="dxa"/>
          </w:tcPr>
          <w:p w14:paraId="30F85A5D" w14:textId="77777777" w:rsidR="00F40D4B" w:rsidRPr="00F10121" w:rsidRDefault="00F40D4B" w:rsidP="00C476D9">
            <w:pPr>
              <w:spacing w:line="276" w:lineRule="auto"/>
              <w:rPr>
                <w:rFonts w:eastAsia="Calibri"/>
                <w:b/>
              </w:rPr>
            </w:pPr>
            <w:r w:rsidRPr="00F10121">
              <w:rPr>
                <w:rFonts w:eastAsia="Calibri"/>
                <w:b/>
              </w:rPr>
              <w:t>B</w:t>
            </w:r>
          </w:p>
        </w:tc>
        <w:tc>
          <w:tcPr>
            <w:tcW w:w="9085" w:type="dxa"/>
            <w:gridSpan w:val="4"/>
          </w:tcPr>
          <w:p w14:paraId="42AF6FDC" w14:textId="77777777" w:rsidR="00F40D4B" w:rsidRPr="00F10121" w:rsidRDefault="00F40D4B" w:rsidP="00C476D9">
            <w:pPr>
              <w:spacing w:line="276" w:lineRule="auto"/>
              <w:rPr>
                <w:rFonts w:eastAsia="Calibri"/>
                <w:b/>
              </w:rPr>
            </w:pPr>
            <w:r w:rsidRPr="00F10121">
              <w:rPr>
                <w:rFonts w:eastAsia="Calibri"/>
                <w:b/>
              </w:rPr>
              <w:t>Learning Facilities &amp; infrastructure</w:t>
            </w:r>
          </w:p>
        </w:tc>
      </w:tr>
      <w:tr w:rsidR="009C06CA" w:rsidRPr="00F10121" w14:paraId="642AF4CE" w14:textId="77777777" w:rsidTr="00C476D9">
        <w:tc>
          <w:tcPr>
            <w:tcW w:w="895" w:type="dxa"/>
          </w:tcPr>
          <w:p w14:paraId="7B12CCA9" w14:textId="77777777" w:rsidR="00F40D4B" w:rsidRPr="00F10121" w:rsidRDefault="00F40D4B">
            <w:pPr>
              <w:pStyle w:val="ListParagraph"/>
              <w:numPr>
                <w:ilvl w:val="1"/>
                <w:numId w:val="126"/>
              </w:numPr>
              <w:spacing w:line="276" w:lineRule="auto"/>
              <w:ind w:left="396"/>
              <w:rPr>
                <w:rFonts w:eastAsia="Calibri"/>
              </w:rPr>
            </w:pPr>
          </w:p>
        </w:tc>
        <w:tc>
          <w:tcPr>
            <w:tcW w:w="3870" w:type="dxa"/>
          </w:tcPr>
          <w:p w14:paraId="1B4275E5" w14:textId="77777777" w:rsidR="00F40D4B" w:rsidRPr="00F10121" w:rsidRDefault="00F40D4B" w:rsidP="00C476D9">
            <w:pPr>
              <w:spacing w:line="276" w:lineRule="auto"/>
              <w:rPr>
                <w:rFonts w:eastAsia="Calibri"/>
                <w:bCs/>
              </w:rPr>
            </w:pPr>
            <w:r w:rsidRPr="00F10121">
              <w:rPr>
                <w:rFonts w:eastAsia="Calibri"/>
                <w:bCs/>
              </w:rPr>
              <w:t>Lecture/theory room</w:t>
            </w:r>
          </w:p>
        </w:tc>
        <w:tc>
          <w:tcPr>
            <w:tcW w:w="2070" w:type="dxa"/>
          </w:tcPr>
          <w:p w14:paraId="5FB18777" w14:textId="77777777" w:rsidR="00F40D4B" w:rsidRPr="00F10121" w:rsidRDefault="00F40D4B" w:rsidP="00C476D9">
            <w:pPr>
              <w:spacing w:line="276" w:lineRule="auto"/>
              <w:rPr>
                <w:rFonts w:eastAsia="Calibri"/>
              </w:rPr>
            </w:pPr>
            <w:r w:rsidRPr="00F10121">
              <w:rPr>
                <w:rFonts w:eastAsia="Calibri"/>
              </w:rPr>
              <w:t>72M</w:t>
            </w:r>
            <w:r w:rsidRPr="00F10121">
              <w:rPr>
                <w:rFonts w:eastAsia="Calibri"/>
                <w:vertAlign w:val="superscript"/>
              </w:rPr>
              <w:t>2</w:t>
            </w:r>
          </w:p>
        </w:tc>
        <w:tc>
          <w:tcPr>
            <w:tcW w:w="1260" w:type="dxa"/>
          </w:tcPr>
          <w:p w14:paraId="38A6BFB1" w14:textId="77777777" w:rsidR="00F40D4B" w:rsidRPr="00F10121" w:rsidRDefault="00F40D4B" w:rsidP="00C476D9">
            <w:pPr>
              <w:spacing w:line="276" w:lineRule="auto"/>
              <w:rPr>
                <w:rFonts w:eastAsia="Calibri"/>
                <w:bCs/>
              </w:rPr>
            </w:pPr>
          </w:p>
        </w:tc>
        <w:tc>
          <w:tcPr>
            <w:tcW w:w="1885" w:type="dxa"/>
          </w:tcPr>
          <w:p w14:paraId="7014AC82" w14:textId="77777777" w:rsidR="00F40D4B" w:rsidRPr="00F10121" w:rsidRDefault="00F40D4B" w:rsidP="00C476D9">
            <w:pPr>
              <w:spacing w:line="276" w:lineRule="auto"/>
              <w:rPr>
                <w:rFonts w:eastAsia="Calibri"/>
                <w:bCs/>
              </w:rPr>
            </w:pPr>
          </w:p>
        </w:tc>
      </w:tr>
      <w:tr w:rsidR="009C06CA" w:rsidRPr="00F10121" w14:paraId="3D5E580C" w14:textId="77777777" w:rsidTr="00C476D9">
        <w:tc>
          <w:tcPr>
            <w:tcW w:w="895" w:type="dxa"/>
          </w:tcPr>
          <w:p w14:paraId="5EFE6D28" w14:textId="77777777" w:rsidR="00F40D4B" w:rsidRPr="00F10121" w:rsidRDefault="00F40D4B">
            <w:pPr>
              <w:pStyle w:val="ListParagraph"/>
              <w:numPr>
                <w:ilvl w:val="1"/>
                <w:numId w:val="126"/>
              </w:numPr>
              <w:spacing w:line="276" w:lineRule="auto"/>
              <w:ind w:left="396"/>
              <w:rPr>
                <w:rFonts w:eastAsia="Calibri"/>
              </w:rPr>
            </w:pPr>
          </w:p>
        </w:tc>
        <w:tc>
          <w:tcPr>
            <w:tcW w:w="3870" w:type="dxa"/>
          </w:tcPr>
          <w:p w14:paraId="61AE8E11" w14:textId="77777777" w:rsidR="00F40D4B" w:rsidRPr="00F10121" w:rsidRDefault="00F40D4B" w:rsidP="00C476D9">
            <w:pPr>
              <w:spacing w:line="276" w:lineRule="auto"/>
              <w:rPr>
                <w:rFonts w:eastAsia="Calibri"/>
                <w:bCs/>
              </w:rPr>
            </w:pPr>
            <w:r w:rsidRPr="00F10121">
              <w:rPr>
                <w:rFonts w:eastAsia="Calibri"/>
                <w:bCs/>
              </w:rPr>
              <w:t xml:space="preserve">Workshop </w:t>
            </w:r>
          </w:p>
        </w:tc>
        <w:tc>
          <w:tcPr>
            <w:tcW w:w="2070" w:type="dxa"/>
          </w:tcPr>
          <w:p w14:paraId="008D09A8" w14:textId="77777777" w:rsidR="00F40D4B" w:rsidRPr="00F10121" w:rsidRDefault="00F40D4B" w:rsidP="00C476D9">
            <w:pPr>
              <w:spacing w:line="276" w:lineRule="auto"/>
              <w:rPr>
                <w:rFonts w:eastAsia="Calibri"/>
              </w:rPr>
            </w:pPr>
            <w:r w:rsidRPr="00F10121">
              <w:rPr>
                <w:rFonts w:eastAsia="Calibri"/>
              </w:rPr>
              <w:t>72 M</w:t>
            </w:r>
            <w:r w:rsidRPr="00F10121">
              <w:rPr>
                <w:rFonts w:eastAsia="Calibri"/>
                <w:vertAlign w:val="superscript"/>
              </w:rPr>
              <w:t>2</w:t>
            </w:r>
          </w:p>
        </w:tc>
        <w:tc>
          <w:tcPr>
            <w:tcW w:w="1260" w:type="dxa"/>
          </w:tcPr>
          <w:p w14:paraId="3DB81F97"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5BA0A81D"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716DF8C8" w14:textId="77777777" w:rsidTr="00C476D9">
        <w:tc>
          <w:tcPr>
            <w:tcW w:w="895" w:type="dxa"/>
          </w:tcPr>
          <w:p w14:paraId="67649355" w14:textId="77777777" w:rsidR="00F40D4B" w:rsidRPr="00F10121" w:rsidRDefault="00F40D4B">
            <w:pPr>
              <w:pStyle w:val="ListParagraph"/>
              <w:numPr>
                <w:ilvl w:val="1"/>
                <w:numId w:val="126"/>
              </w:numPr>
              <w:spacing w:line="276" w:lineRule="auto"/>
              <w:ind w:left="396"/>
              <w:rPr>
                <w:rFonts w:eastAsia="Calibri"/>
              </w:rPr>
            </w:pPr>
          </w:p>
        </w:tc>
        <w:tc>
          <w:tcPr>
            <w:tcW w:w="3870" w:type="dxa"/>
          </w:tcPr>
          <w:p w14:paraId="18750EF4" w14:textId="77777777" w:rsidR="00F40D4B" w:rsidRPr="00F10121" w:rsidRDefault="00F40D4B" w:rsidP="00C476D9">
            <w:pPr>
              <w:spacing w:line="276" w:lineRule="auto"/>
              <w:rPr>
                <w:rFonts w:eastAsia="Calibri"/>
                <w:bCs/>
              </w:rPr>
            </w:pPr>
            <w:r w:rsidRPr="00F10121">
              <w:rPr>
                <w:rFonts w:eastAsia="Calibri"/>
                <w:bCs/>
              </w:rPr>
              <w:t xml:space="preserve">Laboratory </w:t>
            </w:r>
          </w:p>
        </w:tc>
        <w:tc>
          <w:tcPr>
            <w:tcW w:w="2070" w:type="dxa"/>
          </w:tcPr>
          <w:p w14:paraId="5DCB6FC5" w14:textId="77777777" w:rsidR="00F40D4B" w:rsidRPr="00F10121" w:rsidRDefault="00F40D4B" w:rsidP="00C476D9">
            <w:pPr>
              <w:spacing w:line="276" w:lineRule="auto"/>
              <w:jc w:val="both"/>
              <w:rPr>
                <w:rFonts w:eastAsia="Calibri"/>
              </w:rPr>
            </w:pPr>
            <w:r w:rsidRPr="00F10121">
              <w:rPr>
                <w:rFonts w:eastAsia="Calibri"/>
              </w:rPr>
              <w:t>72 M2</w:t>
            </w:r>
          </w:p>
        </w:tc>
        <w:tc>
          <w:tcPr>
            <w:tcW w:w="1260" w:type="dxa"/>
          </w:tcPr>
          <w:p w14:paraId="608BBD32" w14:textId="77777777" w:rsidR="00F40D4B" w:rsidRPr="00F10121" w:rsidRDefault="00F40D4B" w:rsidP="00C476D9">
            <w:pPr>
              <w:spacing w:line="276" w:lineRule="auto"/>
              <w:rPr>
                <w:rFonts w:eastAsia="Calibri"/>
                <w:bCs/>
              </w:rPr>
            </w:pPr>
          </w:p>
        </w:tc>
        <w:tc>
          <w:tcPr>
            <w:tcW w:w="1885" w:type="dxa"/>
          </w:tcPr>
          <w:p w14:paraId="6BE5FED4" w14:textId="77777777" w:rsidR="00F40D4B" w:rsidRPr="00F10121" w:rsidRDefault="00F40D4B" w:rsidP="00C476D9">
            <w:pPr>
              <w:spacing w:line="276" w:lineRule="auto"/>
              <w:rPr>
                <w:rFonts w:eastAsia="Calibri"/>
                <w:bCs/>
              </w:rPr>
            </w:pPr>
          </w:p>
        </w:tc>
      </w:tr>
      <w:tr w:rsidR="009C06CA" w:rsidRPr="00F10121" w14:paraId="28336B94" w14:textId="77777777" w:rsidTr="00C476D9">
        <w:tc>
          <w:tcPr>
            <w:tcW w:w="895" w:type="dxa"/>
          </w:tcPr>
          <w:p w14:paraId="22EE14E8" w14:textId="77777777" w:rsidR="00F40D4B" w:rsidRPr="00F10121" w:rsidRDefault="00F40D4B" w:rsidP="00C476D9">
            <w:pPr>
              <w:spacing w:line="276" w:lineRule="auto"/>
              <w:rPr>
                <w:rFonts w:eastAsia="Calibri"/>
                <w:b/>
              </w:rPr>
            </w:pPr>
            <w:r w:rsidRPr="00F10121">
              <w:rPr>
                <w:rFonts w:eastAsia="Calibri"/>
                <w:b/>
              </w:rPr>
              <w:t>C</w:t>
            </w:r>
          </w:p>
        </w:tc>
        <w:tc>
          <w:tcPr>
            <w:tcW w:w="9085" w:type="dxa"/>
            <w:gridSpan w:val="4"/>
          </w:tcPr>
          <w:p w14:paraId="22A4D2B0" w14:textId="77777777" w:rsidR="00F40D4B" w:rsidRPr="00F10121" w:rsidRDefault="00F40D4B" w:rsidP="00C476D9">
            <w:pPr>
              <w:spacing w:line="276" w:lineRule="auto"/>
              <w:rPr>
                <w:rFonts w:eastAsia="Calibri"/>
                <w:b/>
              </w:rPr>
            </w:pPr>
            <w:r w:rsidRPr="00F10121">
              <w:rPr>
                <w:rFonts w:eastAsia="Calibri"/>
                <w:b/>
              </w:rPr>
              <w:t>Consumable materials</w:t>
            </w:r>
          </w:p>
        </w:tc>
      </w:tr>
      <w:tr w:rsidR="009C06CA" w:rsidRPr="00F10121" w14:paraId="35490BF6" w14:textId="77777777" w:rsidTr="00C476D9">
        <w:tc>
          <w:tcPr>
            <w:tcW w:w="895" w:type="dxa"/>
          </w:tcPr>
          <w:p w14:paraId="57B2C4BC"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00325471" w14:textId="77777777" w:rsidR="00F40D4B" w:rsidRPr="00F10121" w:rsidRDefault="00F40D4B" w:rsidP="00C476D9">
            <w:pPr>
              <w:spacing w:line="276" w:lineRule="auto"/>
              <w:rPr>
                <w:rFonts w:eastAsia="Calibri"/>
                <w:bCs/>
              </w:rPr>
            </w:pPr>
            <w:r w:rsidRPr="00F10121">
              <w:rPr>
                <w:rFonts w:eastAsia="Calibri"/>
                <w:bCs/>
              </w:rPr>
              <w:t>Cleaning materials</w:t>
            </w:r>
          </w:p>
        </w:tc>
        <w:tc>
          <w:tcPr>
            <w:tcW w:w="2070" w:type="dxa"/>
          </w:tcPr>
          <w:p w14:paraId="25DE14FF" w14:textId="77777777" w:rsidR="00F40D4B" w:rsidRPr="00F10121" w:rsidRDefault="00F40D4B" w:rsidP="00C476D9">
            <w:pPr>
              <w:spacing w:line="276" w:lineRule="auto"/>
              <w:rPr>
                <w:rFonts w:eastAsia="Calibri"/>
                <w:bCs/>
              </w:rPr>
            </w:pPr>
          </w:p>
        </w:tc>
        <w:tc>
          <w:tcPr>
            <w:tcW w:w="1260" w:type="dxa"/>
          </w:tcPr>
          <w:p w14:paraId="53D838FA" w14:textId="77777777" w:rsidR="00F40D4B" w:rsidRPr="00F10121" w:rsidRDefault="00F40D4B" w:rsidP="00C476D9">
            <w:pPr>
              <w:spacing w:line="276" w:lineRule="auto"/>
              <w:rPr>
                <w:rFonts w:eastAsia="Calibri"/>
                <w:bCs/>
              </w:rPr>
            </w:pPr>
          </w:p>
        </w:tc>
        <w:tc>
          <w:tcPr>
            <w:tcW w:w="1885" w:type="dxa"/>
          </w:tcPr>
          <w:p w14:paraId="290EBBD8" w14:textId="77777777" w:rsidR="00F40D4B" w:rsidRPr="00F10121" w:rsidRDefault="00F40D4B" w:rsidP="00C476D9">
            <w:pPr>
              <w:spacing w:line="276" w:lineRule="auto"/>
              <w:rPr>
                <w:rFonts w:eastAsia="Calibri"/>
                <w:bCs/>
              </w:rPr>
            </w:pPr>
          </w:p>
        </w:tc>
      </w:tr>
      <w:tr w:rsidR="009C06CA" w:rsidRPr="00F10121" w14:paraId="3362D653" w14:textId="77777777" w:rsidTr="00C476D9">
        <w:tc>
          <w:tcPr>
            <w:tcW w:w="895" w:type="dxa"/>
          </w:tcPr>
          <w:p w14:paraId="4E5CA293"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52D5C2CF" w14:textId="77777777" w:rsidR="00F40D4B" w:rsidRPr="00F10121" w:rsidRDefault="00F40D4B" w:rsidP="00C476D9">
            <w:pPr>
              <w:spacing w:line="276" w:lineRule="auto"/>
              <w:rPr>
                <w:rFonts w:eastAsia="Calibri"/>
                <w:bCs/>
              </w:rPr>
            </w:pPr>
            <w:r w:rsidRPr="00F10121">
              <w:rPr>
                <w:rFonts w:eastAsia="Calibri"/>
                <w:bCs/>
              </w:rPr>
              <w:t>Personal protective equipment</w:t>
            </w:r>
          </w:p>
        </w:tc>
        <w:tc>
          <w:tcPr>
            <w:tcW w:w="2070" w:type="dxa"/>
          </w:tcPr>
          <w:p w14:paraId="6D9F5E22" w14:textId="77777777" w:rsidR="00F40D4B" w:rsidRPr="00F10121" w:rsidRDefault="00F40D4B" w:rsidP="00C476D9">
            <w:pPr>
              <w:spacing w:line="276" w:lineRule="auto"/>
              <w:rPr>
                <w:rFonts w:eastAsia="Calibri"/>
                <w:bCs/>
              </w:rPr>
            </w:pPr>
            <w:r w:rsidRPr="00F10121">
              <w:rPr>
                <w:rFonts w:eastAsia="Calibri"/>
              </w:rPr>
              <w:t>Lab Coats Safety Goggles: Gloves</w:t>
            </w:r>
            <w:r w:rsidRPr="00F10121">
              <w:rPr>
                <w:lang w:val="en-ZW"/>
              </w:rPr>
              <w:t xml:space="preserve"> Ear muffs</w:t>
            </w:r>
          </w:p>
        </w:tc>
        <w:tc>
          <w:tcPr>
            <w:tcW w:w="1260" w:type="dxa"/>
          </w:tcPr>
          <w:p w14:paraId="15EB1D83" w14:textId="77777777" w:rsidR="00F40D4B" w:rsidRPr="00F10121" w:rsidRDefault="00F40D4B" w:rsidP="00C476D9">
            <w:pPr>
              <w:spacing w:line="276" w:lineRule="auto"/>
              <w:rPr>
                <w:rFonts w:eastAsia="Calibri"/>
                <w:bCs/>
              </w:rPr>
            </w:pPr>
            <w:r w:rsidRPr="00F10121">
              <w:rPr>
                <w:rFonts w:eastAsia="Calibri"/>
                <w:bCs/>
              </w:rPr>
              <w:t xml:space="preserve">25 sets </w:t>
            </w:r>
          </w:p>
        </w:tc>
        <w:tc>
          <w:tcPr>
            <w:tcW w:w="1885" w:type="dxa"/>
          </w:tcPr>
          <w:p w14:paraId="77D7F870" w14:textId="77777777" w:rsidR="00F40D4B" w:rsidRPr="00F10121" w:rsidRDefault="00F40D4B" w:rsidP="00C476D9">
            <w:pPr>
              <w:spacing w:line="276" w:lineRule="auto"/>
              <w:jc w:val="center"/>
              <w:rPr>
                <w:rFonts w:eastAsia="Calibri"/>
                <w:bCs/>
              </w:rPr>
            </w:pPr>
            <w:r w:rsidRPr="00F10121">
              <w:rPr>
                <w:rFonts w:eastAsia="Calibri"/>
                <w:bCs/>
              </w:rPr>
              <w:t>1:25</w:t>
            </w:r>
          </w:p>
        </w:tc>
      </w:tr>
      <w:tr w:rsidR="009C06CA" w:rsidRPr="00F10121" w14:paraId="363BED00" w14:textId="77777777" w:rsidTr="00C476D9">
        <w:tc>
          <w:tcPr>
            <w:tcW w:w="895" w:type="dxa"/>
          </w:tcPr>
          <w:p w14:paraId="71C50EE2"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vMerge w:val="restart"/>
          </w:tcPr>
          <w:p w14:paraId="2FD8E10C" w14:textId="77777777" w:rsidR="00F40D4B" w:rsidRPr="00F10121" w:rsidRDefault="00F40D4B" w:rsidP="00C476D9">
            <w:pPr>
              <w:spacing w:line="276" w:lineRule="auto"/>
              <w:rPr>
                <w:rFonts w:eastAsia="Calibri"/>
                <w:bCs/>
              </w:rPr>
            </w:pPr>
            <w:r w:rsidRPr="00F10121">
              <w:rPr>
                <w:rFonts w:eastAsia="Calibri"/>
                <w:bCs/>
              </w:rPr>
              <w:t xml:space="preserve">Pipettes </w:t>
            </w:r>
          </w:p>
          <w:p w14:paraId="2E3E6765" w14:textId="77777777" w:rsidR="00F40D4B" w:rsidRPr="00F10121" w:rsidRDefault="00F40D4B" w:rsidP="00C476D9">
            <w:pPr>
              <w:spacing w:line="276" w:lineRule="auto"/>
              <w:rPr>
                <w:rFonts w:eastAsia="Calibri"/>
                <w:bCs/>
              </w:rPr>
            </w:pPr>
          </w:p>
        </w:tc>
        <w:tc>
          <w:tcPr>
            <w:tcW w:w="2070" w:type="dxa"/>
          </w:tcPr>
          <w:p w14:paraId="2B1165F5" w14:textId="77777777" w:rsidR="00F40D4B" w:rsidRPr="00F10121" w:rsidRDefault="00F40D4B" w:rsidP="00C476D9">
            <w:pPr>
              <w:spacing w:line="276" w:lineRule="auto"/>
              <w:rPr>
                <w:rFonts w:eastAsia="Calibri"/>
                <w:bCs/>
              </w:rPr>
            </w:pPr>
            <w:r w:rsidRPr="00F10121">
              <w:rPr>
                <w:rFonts w:eastAsia="Calibri"/>
              </w:rPr>
              <w:t xml:space="preserve">Micropipettes (1-10 </w:t>
            </w:r>
            <w:proofErr w:type="spellStart"/>
            <w:r w:rsidRPr="00F10121">
              <w:rPr>
                <w:rFonts w:eastAsia="Calibri"/>
              </w:rPr>
              <w:t>μL</w:t>
            </w:r>
            <w:proofErr w:type="spellEnd"/>
            <w:r w:rsidRPr="00F10121">
              <w:rPr>
                <w:rFonts w:eastAsia="Calibri"/>
              </w:rPr>
              <w:t xml:space="preserve">, 10-100 </w:t>
            </w:r>
            <w:proofErr w:type="spellStart"/>
            <w:r w:rsidRPr="00F10121">
              <w:rPr>
                <w:rFonts w:eastAsia="Calibri"/>
              </w:rPr>
              <w:t>μL</w:t>
            </w:r>
            <w:proofErr w:type="spellEnd"/>
            <w:r w:rsidRPr="00F10121">
              <w:rPr>
                <w:rFonts w:eastAsia="Calibri"/>
              </w:rPr>
              <w:t xml:space="preserve">, 100-1000 </w:t>
            </w:r>
            <w:proofErr w:type="spellStart"/>
            <w:r w:rsidRPr="00F10121">
              <w:rPr>
                <w:rFonts w:eastAsia="Calibri"/>
              </w:rPr>
              <w:t>μL</w:t>
            </w:r>
            <w:proofErr w:type="spellEnd"/>
            <w:r w:rsidRPr="00F10121">
              <w:rPr>
                <w:rFonts w:eastAsia="Calibri"/>
              </w:rPr>
              <w:t>): 10 sets (each set contains 3 different sizes for group use)</w:t>
            </w:r>
          </w:p>
        </w:tc>
        <w:tc>
          <w:tcPr>
            <w:tcW w:w="1260" w:type="dxa"/>
          </w:tcPr>
          <w:p w14:paraId="558140CB" w14:textId="77777777" w:rsidR="00F40D4B" w:rsidRPr="00F10121" w:rsidRDefault="00F40D4B" w:rsidP="00C476D9">
            <w:pPr>
              <w:spacing w:line="276" w:lineRule="auto"/>
              <w:rPr>
                <w:rFonts w:eastAsia="Calibri"/>
                <w:bCs/>
              </w:rPr>
            </w:pPr>
            <w:r w:rsidRPr="00F10121">
              <w:rPr>
                <w:rFonts w:eastAsia="Calibri"/>
                <w:bCs/>
              </w:rPr>
              <w:t xml:space="preserve">25 each </w:t>
            </w:r>
          </w:p>
        </w:tc>
        <w:tc>
          <w:tcPr>
            <w:tcW w:w="1885" w:type="dxa"/>
          </w:tcPr>
          <w:p w14:paraId="5A9F8EF3"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7AE6DC18" w14:textId="77777777" w:rsidTr="00C476D9">
        <w:tc>
          <w:tcPr>
            <w:tcW w:w="895" w:type="dxa"/>
          </w:tcPr>
          <w:p w14:paraId="33FFE1FB"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vMerge/>
          </w:tcPr>
          <w:p w14:paraId="7A8D30DF" w14:textId="77777777" w:rsidR="00F40D4B" w:rsidRPr="00F10121" w:rsidRDefault="00F40D4B" w:rsidP="00C476D9">
            <w:pPr>
              <w:spacing w:line="276" w:lineRule="auto"/>
              <w:rPr>
                <w:rFonts w:eastAsia="Calibri"/>
                <w:bCs/>
              </w:rPr>
            </w:pPr>
          </w:p>
        </w:tc>
        <w:tc>
          <w:tcPr>
            <w:tcW w:w="2070" w:type="dxa"/>
          </w:tcPr>
          <w:p w14:paraId="1598E149" w14:textId="77777777" w:rsidR="00F40D4B" w:rsidRPr="00F10121" w:rsidRDefault="00F40D4B" w:rsidP="00C476D9">
            <w:pPr>
              <w:spacing w:line="276" w:lineRule="auto"/>
              <w:rPr>
                <w:rFonts w:eastAsia="Calibri"/>
                <w:bCs/>
              </w:rPr>
            </w:pPr>
            <w:r w:rsidRPr="00F10121">
              <w:rPr>
                <w:rFonts w:eastAsia="Calibri"/>
              </w:rPr>
              <w:t>Graduated Pipettes (1 mL, 5 mL, 10 mL): 20 (shared between groups)</w:t>
            </w:r>
          </w:p>
        </w:tc>
        <w:tc>
          <w:tcPr>
            <w:tcW w:w="1260" w:type="dxa"/>
          </w:tcPr>
          <w:p w14:paraId="2507742E" w14:textId="77777777" w:rsidR="00F40D4B" w:rsidRPr="00F10121" w:rsidRDefault="00F40D4B" w:rsidP="00C476D9">
            <w:pPr>
              <w:spacing w:line="276" w:lineRule="auto"/>
              <w:rPr>
                <w:rFonts w:eastAsia="Calibri"/>
                <w:bCs/>
              </w:rPr>
            </w:pPr>
            <w:r w:rsidRPr="00F10121">
              <w:rPr>
                <w:rFonts w:eastAsia="Calibri"/>
                <w:bCs/>
              </w:rPr>
              <w:t xml:space="preserve">25 each </w:t>
            </w:r>
          </w:p>
        </w:tc>
        <w:tc>
          <w:tcPr>
            <w:tcW w:w="1885" w:type="dxa"/>
          </w:tcPr>
          <w:p w14:paraId="2A00C734"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449F8CF9" w14:textId="77777777" w:rsidTr="00C476D9">
        <w:tc>
          <w:tcPr>
            <w:tcW w:w="895" w:type="dxa"/>
          </w:tcPr>
          <w:p w14:paraId="05968C7E"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vMerge/>
          </w:tcPr>
          <w:p w14:paraId="7B987657" w14:textId="77777777" w:rsidR="00F40D4B" w:rsidRPr="00F10121" w:rsidRDefault="00F40D4B" w:rsidP="00C476D9">
            <w:pPr>
              <w:spacing w:line="276" w:lineRule="auto"/>
              <w:rPr>
                <w:rFonts w:eastAsia="Calibri"/>
                <w:bCs/>
              </w:rPr>
            </w:pPr>
          </w:p>
        </w:tc>
        <w:tc>
          <w:tcPr>
            <w:tcW w:w="2070" w:type="dxa"/>
          </w:tcPr>
          <w:p w14:paraId="2300ED21" w14:textId="77777777" w:rsidR="00F40D4B" w:rsidRPr="00F10121" w:rsidRDefault="00F40D4B" w:rsidP="00C476D9">
            <w:pPr>
              <w:spacing w:line="276" w:lineRule="auto"/>
              <w:rPr>
                <w:rFonts w:eastAsia="Calibri"/>
                <w:bCs/>
              </w:rPr>
            </w:pPr>
            <w:r w:rsidRPr="00F10121">
              <w:rPr>
                <w:rFonts w:eastAsia="Calibri"/>
              </w:rPr>
              <w:t>Pipette Tips: 500-1000 tips (various sizes, shared)</w:t>
            </w:r>
          </w:p>
        </w:tc>
        <w:tc>
          <w:tcPr>
            <w:tcW w:w="1260" w:type="dxa"/>
          </w:tcPr>
          <w:p w14:paraId="7595D8D6" w14:textId="77777777" w:rsidR="00F40D4B" w:rsidRPr="00F10121" w:rsidRDefault="00F40D4B" w:rsidP="00C476D9">
            <w:pPr>
              <w:spacing w:line="276" w:lineRule="auto"/>
              <w:rPr>
                <w:rFonts w:eastAsia="Calibri"/>
                <w:bCs/>
              </w:rPr>
            </w:pPr>
            <w:r w:rsidRPr="00F10121">
              <w:rPr>
                <w:rFonts w:eastAsia="Calibri"/>
                <w:bCs/>
              </w:rPr>
              <w:t xml:space="preserve">25 each </w:t>
            </w:r>
          </w:p>
        </w:tc>
        <w:tc>
          <w:tcPr>
            <w:tcW w:w="1885" w:type="dxa"/>
          </w:tcPr>
          <w:p w14:paraId="10AC7F62"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50334E47" w14:textId="77777777" w:rsidTr="00C476D9">
        <w:tc>
          <w:tcPr>
            <w:tcW w:w="895" w:type="dxa"/>
          </w:tcPr>
          <w:p w14:paraId="37EFF30A"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0B4BA486" w14:textId="77777777" w:rsidR="00F40D4B" w:rsidRPr="00F10121" w:rsidRDefault="00F40D4B" w:rsidP="00C476D9">
            <w:pPr>
              <w:spacing w:line="276" w:lineRule="auto"/>
              <w:rPr>
                <w:rFonts w:eastAsia="Calibri"/>
                <w:bCs/>
              </w:rPr>
            </w:pPr>
            <w:r w:rsidRPr="00F10121">
              <w:rPr>
                <w:rFonts w:eastAsia="Calibri"/>
              </w:rPr>
              <w:t>Beakers 50 (shared between pairs/groups)</w:t>
            </w:r>
          </w:p>
        </w:tc>
        <w:tc>
          <w:tcPr>
            <w:tcW w:w="2070" w:type="dxa"/>
          </w:tcPr>
          <w:p w14:paraId="6FF34CA5" w14:textId="77777777" w:rsidR="00F40D4B" w:rsidRPr="00F10121" w:rsidRDefault="00F40D4B" w:rsidP="00C476D9">
            <w:pPr>
              <w:spacing w:line="276" w:lineRule="auto"/>
              <w:rPr>
                <w:rFonts w:eastAsia="Calibri"/>
                <w:bCs/>
              </w:rPr>
            </w:pPr>
            <w:r w:rsidRPr="00F10121">
              <w:rPr>
                <w:rFonts w:eastAsia="Calibri"/>
              </w:rPr>
              <w:t>(100 mL, 250 mL, 500 mL):</w:t>
            </w:r>
          </w:p>
        </w:tc>
        <w:tc>
          <w:tcPr>
            <w:tcW w:w="1260" w:type="dxa"/>
          </w:tcPr>
          <w:p w14:paraId="63D036F9" w14:textId="77777777" w:rsidR="00F40D4B" w:rsidRPr="00F10121" w:rsidRDefault="00F40D4B" w:rsidP="00C476D9">
            <w:pPr>
              <w:spacing w:line="276" w:lineRule="auto"/>
              <w:rPr>
                <w:rFonts w:eastAsia="Calibri"/>
                <w:bCs/>
              </w:rPr>
            </w:pPr>
            <w:r w:rsidRPr="00F10121">
              <w:rPr>
                <w:rFonts w:eastAsia="Calibri"/>
                <w:bCs/>
              </w:rPr>
              <w:t xml:space="preserve">100 each </w:t>
            </w:r>
          </w:p>
        </w:tc>
        <w:tc>
          <w:tcPr>
            <w:tcW w:w="1885" w:type="dxa"/>
          </w:tcPr>
          <w:p w14:paraId="45D9D0FD" w14:textId="77777777" w:rsidR="00F40D4B" w:rsidRPr="00F10121" w:rsidRDefault="00F40D4B" w:rsidP="00C476D9">
            <w:pPr>
              <w:spacing w:line="276" w:lineRule="auto"/>
              <w:rPr>
                <w:rFonts w:eastAsia="Calibri"/>
                <w:bCs/>
              </w:rPr>
            </w:pPr>
            <w:r w:rsidRPr="00F10121">
              <w:rPr>
                <w:rFonts w:eastAsia="Calibri"/>
                <w:bCs/>
              </w:rPr>
              <w:t>4:1</w:t>
            </w:r>
          </w:p>
        </w:tc>
      </w:tr>
      <w:tr w:rsidR="009C06CA" w:rsidRPr="00F10121" w14:paraId="0CFDD49D" w14:textId="77777777" w:rsidTr="00C476D9">
        <w:tc>
          <w:tcPr>
            <w:tcW w:w="895" w:type="dxa"/>
          </w:tcPr>
          <w:p w14:paraId="5B4EE7DC"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7D21DC9A" w14:textId="77777777" w:rsidR="00F40D4B" w:rsidRPr="00F10121" w:rsidRDefault="00F40D4B" w:rsidP="00C476D9">
            <w:pPr>
              <w:spacing w:line="276" w:lineRule="auto"/>
              <w:rPr>
                <w:rFonts w:eastAsia="Calibri"/>
                <w:bCs/>
              </w:rPr>
            </w:pPr>
            <w:r w:rsidRPr="00F10121">
              <w:rPr>
                <w:rFonts w:eastAsia="Calibri"/>
              </w:rPr>
              <w:t>Flasks (Erlenmeyer or volumetric)</w:t>
            </w:r>
          </w:p>
        </w:tc>
        <w:tc>
          <w:tcPr>
            <w:tcW w:w="2070" w:type="dxa"/>
          </w:tcPr>
          <w:p w14:paraId="1718FF8D" w14:textId="77777777" w:rsidR="00F40D4B" w:rsidRPr="00F10121" w:rsidRDefault="00F40D4B" w:rsidP="00C476D9">
            <w:pPr>
              <w:spacing w:line="276" w:lineRule="auto"/>
              <w:rPr>
                <w:rFonts w:eastAsia="Calibri"/>
                <w:bCs/>
              </w:rPr>
            </w:pPr>
            <w:r w:rsidRPr="00F10121">
              <w:rPr>
                <w:rFonts w:eastAsia="Calibri"/>
              </w:rPr>
              <w:t>100 mL, 250 mL, 500 mL: 25 each size (one per trainee, per experiment)</w:t>
            </w:r>
          </w:p>
        </w:tc>
        <w:tc>
          <w:tcPr>
            <w:tcW w:w="1260" w:type="dxa"/>
          </w:tcPr>
          <w:p w14:paraId="35108496" w14:textId="77777777" w:rsidR="00F40D4B" w:rsidRPr="00F10121" w:rsidRDefault="00F40D4B" w:rsidP="00C476D9">
            <w:pPr>
              <w:spacing w:line="276" w:lineRule="auto"/>
              <w:rPr>
                <w:rFonts w:eastAsia="Calibri"/>
                <w:bCs/>
              </w:rPr>
            </w:pPr>
            <w:r w:rsidRPr="00F10121">
              <w:rPr>
                <w:rFonts w:eastAsia="Calibri"/>
                <w:bCs/>
              </w:rPr>
              <w:t xml:space="preserve">100 each </w:t>
            </w:r>
          </w:p>
        </w:tc>
        <w:tc>
          <w:tcPr>
            <w:tcW w:w="1885" w:type="dxa"/>
          </w:tcPr>
          <w:p w14:paraId="55BB4974" w14:textId="77777777" w:rsidR="00F40D4B" w:rsidRPr="00F10121" w:rsidRDefault="00F40D4B" w:rsidP="00C476D9">
            <w:pPr>
              <w:spacing w:line="276" w:lineRule="auto"/>
              <w:rPr>
                <w:rFonts w:eastAsia="Calibri"/>
                <w:bCs/>
              </w:rPr>
            </w:pPr>
            <w:r w:rsidRPr="00F10121">
              <w:rPr>
                <w:rFonts w:eastAsia="Calibri"/>
                <w:bCs/>
              </w:rPr>
              <w:t>4:1</w:t>
            </w:r>
          </w:p>
        </w:tc>
      </w:tr>
      <w:tr w:rsidR="009C06CA" w:rsidRPr="00F10121" w14:paraId="7A42F767" w14:textId="77777777" w:rsidTr="00C476D9">
        <w:tc>
          <w:tcPr>
            <w:tcW w:w="895" w:type="dxa"/>
          </w:tcPr>
          <w:p w14:paraId="00D24CFA"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1EDFC04E" w14:textId="77777777" w:rsidR="00F40D4B" w:rsidRPr="00F10121" w:rsidRDefault="00F40D4B" w:rsidP="00C476D9">
            <w:pPr>
              <w:spacing w:line="276" w:lineRule="auto"/>
              <w:rPr>
                <w:rFonts w:eastAsia="Calibri"/>
                <w:bCs/>
              </w:rPr>
            </w:pPr>
            <w:r w:rsidRPr="00F10121">
              <w:rPr>
                <w:rFonts w:eastAsia="Calibri"/>
              </w:rPr>
              <w:t xml:space="preserve">Graduated Cylinders </w:t>
            </w:r>
          </w:p>
        </w:tc>
        <w:tc>
          <w:tcPr>
            <w:tcW w:w="2070" w:type="dxa"/>
          </w:tcPr>
          <w:p w14:paraId="08E12DA2" w14:textId="77777777" w:rsidR="00F40D4B" w:rsidRPr="00F10121" w:rsidRDefault="00F40D4B" w:rsidP="00C476D9">
            <w:pPr>
              <w:spacing w:line="276" w:lineRule="auto"/>
              <w:rPr>
                <w:rFonts w:eastAsia="Calibri"/>
                <w:bCs/>
              </w:rPr>
            </w:pPr>
            <w:r w:rsidRPr="00F10121">
              <w:rPr>
                <w:rFonts w:eastAsia="Calibri"/>
              </w:rPr>
              <w:t>(10 mL, 50 mL, 100 mL):</w:t>
            </w:r>
          </w:p>
        </w:tc>
        <w:tc>
          <w:tcPr>
            <w:tcW w:w="1260" w:type="dxa"/>
          </w:tcPr>
          <w:p w14:paraId="41A04ECB" w14:textId="77777777" w:rsidR="00F40D4B" w:rsidRPr="00F10121" w:rsidRDefault="00F40D4B" w:rsidP="00C476D9">
            <w:pPr>
              <w:spacing w:line="276" w:lineRule="auto"/>
              <w:rPr>
                <w:rFonts w:eastAsia="Calibri"/>
                <w:bCs/>
              </w:rPr>
            </w:pPr>
            <w:r w:rsidRPr="00F10121">
              <w:rPr>
                <w:rFonts w:eastAsia="Calibri"/>
                <w:bCs/>
              </w:rPr>
              <w:t xml:space="preserve">25 each </w:t>
            </w:r>
          </w:p>
        </w:tc>
        <w:tc>
          <w:tcPr>
            <w:tcW w:w="1885" w:type="dxa"/>
          </w:tcPr>
          <w:p w14:paraId="3DFBA703"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28D644B9" w14:textId="77777777" w:rsidTr="00C476D9">
        <w:tc>
          <w:tcPr>
            <w:tcW w:w="895" w:type="dxa"/>
          </w:tcPr>
          <w:p w14:paraId="761A1809"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62190794" w14:textId="77777777" w:rsidR="00F40D4B" w:rsidRPr="00F10121" w:rsidRDefault="00F40D4B" w:rsidP="00C476D9">
            <w:pPr>
              <w:spacing w:line="276" w:lineRule="auto"/>
              <w:rPr>
                <w:rFonts w:eastAsia="Calibri"/>
              </w:rPr>
            </w:pPr>
            <w:r w:rsidRPr="00F10121">
              <w:rPr>
                <w:rFonts w:eastAsia="Calibri"/>
              </w:rPr>
              <w:t xml:space="preserve">Test Tubes </w:t>
            </w:r>
          </w:p>
        </w:tc>
        <w:tc>
          <w:tcPr>
            <w:tcW w:w="2070" w:type="dxa"/>
          </w:tcPr>
          <w:p w14:paraId="7544B1C6" w14:textId="77777777" w:rsidR="00F40D4B" w:rsidRPr="00F10121" w:rsidRDefault="00F40D4B" w:rsidP="00C476D9">
            <w:pPr>
              <w:spacing w:line="276" w:lineRule="auto"/>
              <w:rPr>
                <w:rFonts w:eastAsia="Calibri"/>
                <w:bCs/>
              </w:rPr>
            </w:pPr>
            <w:r w:rsidRPr="00F10121">
              <w:rPr>
                <w:rFonts w:eastAsia="Calibri"/>
              </w:rPr>
              <w:t xml:space="preserve">(16 mm x 150 mm): </w:t>
            </w:r>
          </w:p>
        </w:tc>
        <w:tc>
          <w:tcPr>
            <w:tcW w:w="1260" w:type="dxa"/>
          </w:tcPr>
          <w:p w14:paraId="6764E02E" w14:textId="77777777" w:rsidR="00F40D4B" w:rsidRPr="00F10121" w:rsidRDefault="00F40D4B" w:rsidP="00C476D9">
            <w:pPr>
              <w:spacing w:line="276" w:lineRule="auto"/>
              <w:rPr>
                <w:rFonts w:eastAsia="Calibri"/>
                <w:bCs/>
              </w:rPr>
            </w:pPr>
            <w:r w:rsidRPr="00F10121">
              <w:rPr>
                <w:rFonts w:eastAsia="Calibri"/>
              </w:rPr>
              <w:t>200</w:t>
            </w:r>
          </w:p>
        </w:tc>
        <w:tc>
          <w:tcPr>
            <w:tcW w:w="1885" w:type="dxa"/>
          </w:tcPr>
          <w:p w14:paraId="23F92A3E" w14:textId="77777777" w:rsidR="00F40D4B" w:rsidRPr="00F10121" w:rsidRDefault="00F40D4B" w:rsidP="00C476D9">
            <w:pPr>
              <w:spacing w:line="276" w:lineRule="auto"/>
              <w:rPr>
                <w:rFonts w:eastAsia="Calibri"/>
                <w:bCs/>
              </w:rPr>
            </w:pPr>
            <w:r w:rsidRPr="00F10121">
              <w:rPr>
                <w:rFonts w:eastAsia="Calibri"/>
              </w:rPr>
              <w:t xml:space="preserve">to ensure enough for </w:t>
            </w:r>
            <w:r w:rsidRPr="00F10121">
              <w:rPr>
                <w:rFonts w:eastAsia="Calibri"/>
              </w:rPr>
              <w:lastRenderedPageBreak/>
              <w:t>multiple experiments</w:t>
            </w:r>
          </w:p>
        </w:tc>
      </w:tr>
      <w:tr w:rsidR="009C06CA" w:rsidRPr="00F10121" w14:paraId="3520FBDE" w14:textId="77777777" w:rsidTr="00C476D9">
        <w:tc>
          <w:tcPr>
            <w:tcW w:w="895" w:type="dxa"/>
          </w:tcPr>
          <w:p w14:paraId="3F172986"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76A0DBFC" w14:textId="77777777" w:rsidR="00F40D4B" w:rsidRPr="00F10121" w:rsidRDefault="00F40D4B" w:rsidP="00C476D9">
            <w:pPr>
              <w:spacing w:line="276" w:lineRule="auto"/>
              <w:rPr>
                <w:rFonts w:eastAsia="Calibri"/>
              </w:rPr>
            </w:pPr>
            <w:r w:rsidRPr="00F10121">
              <w:rPr>
                <w:rFonts w:eastAsia="Calibri"/>
              </w:rPr>
              <w:t>Test Tube Racks:</w:t>
            </w:r>
          </w:p>
        </w:tc>
        <w:tc>
          <w:tcPr>
            <w:tcW w:w="2070" w:type="dxa"/>
          </w:tcPr>
          <w:p w14:paraId="14243861" w14:textId="77777777" w:rsidR="00F40D4B" w:rsidRPr="00F10121" w:rsidRDefault="00F40D4B" w:rsidP="00C476D9">
            <w:pPr>
              <w:spacing w:line="276" w:lineRule="auto"/>
              <w:rPr>
                <w:rFonts w:eastAsia="Calibri"/>
                <w:bCs/>
              </w:rPr>
            </w:pPr>
          </w:p>
        </w:tc>
        <w:tc>
          <w:tcPr>
            <w:tcW w:w="1260" w:type="dxa"/>
          </w:tcPr>
          <w:p w14:paraId="4C938F05" w14:textId="77777777" w:rsidR="00F40D4B" w:rsidRPr="00F10121" w:rsidRDefault="00F40D4B" w:rsidP="00C476D9">
            <w:pPr>
              <w:spacing w:line="276" w:lineRule="auto"/>
              <w:rPr>
                <w:rFonts w:eastAsia="Calibri"/>
                <w:bCs/>
              </w:rPr>
            </w:pPr>
            <w:r w:rsidRPr="00F10121">
              <w:rPr>
                <w:rFonts w:eastAsia="Calibri"/>
              </w:rPr>
              <w:t>25</w:t>
            </w:r>
          </w:p>
        </w:tc>
        <w:tc>
          <w:tcPr>
            <w:tcW w:w="1885" w:type="dxa"/>
          </w:tcPr>
          <w:p w14:paraId="53E28BFB"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3D607AE1" w14:textId="77777777" w:rsidTr="00C476D9">
        <w:tc>
          <w:tcPr>
            <w:tcW w:w="895" w:type="dxa"/>
          </w:tcPr>
          <w:p w14:paraId="4D6B4BC3"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2846690F" w14:textId="77777777" w:rsidR="00F40D4B" w:rsidRPr="00F10121" w:rsidRDefault="00F40D4B" w:rsidP="00C476D9">
            <w:pPr>
              <w:spacing w:line="276" w:lineRule="auto"/>
              <w:rPr>
                <w:rFonts w:eastAsia="Calibri"/>
              </w:rPr>
            </w:pPr>
            <w:r w:rsidRPr="00F10121">
              <w:rPr>
                <w:rFonts w:eastAsia="Calibri"/>
              </w:rPr>
              <w:t>Measuring Scoops/Spatulas</w:t>
            </w:r>
          </w:p>
        </w:tc>
        <w:tc>
          <w:tcPr>
            <w:tcW w:w="2070" w:type="dxa"/>
          </w:tcPr>
          <w:p w14:paraId="30392989" w14:textId="77777777" w:rsidR="00F40D4B" w:rsidRPr="00F10121" w:rsidRDefault="00F40D4B" w:rsidP="00C476D9">
            <w:pPr>
              <w:spacing w:line="276" w:lineRule="auto"/>
              <w:rPr>
                <w:rFonts w:eastAsia="Calibri"/>
                <w:bCs/>
              </w:rPr>
            </w:pPr>
          </w:p>
        </w:tc>
        <w:tc>
          <w:tcPr>
            <w:tcW w:w="1260" w:type="dxa"/>
          </w:tcPr>
          <w:p w14:paraId="1BFB3261"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0EC88344"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48E76F1F" w14:textId="77777777" w:rsidTr="00C476D9">
        <w:tc>
          <w:tcPr>
            <w:tcW w:w="895" w:type="dxa"/>
          </w:tcPr>
          <w:p w14:paraId="3956E5E7"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55BE926D" w14:textId="77777777" w:rsidR="00F40D4B" w:rsidRPr="00F10121" w:rsidRDefault="00F40D4B" w:rsidP="00C476D9">
            <w:pPr>
              <w:spacing w:line="276" w:lineRule="auto"/>
              <w:rPr>
                <w:rFonts w:eastAsia="Calibri"/>
              </w:rPr>
            </w:pPr>
            <w:r w:rsidRPr="00F10121">
              <w:rPr>
                <w:rFonts w:eastAsia="Calibri"/>
              </w:rPr>
              <w:t>Glass Stirring Rods</w:t>
            </w:r>
          </w:p>
        </w:tc>
        <w:tc>
          <w:tcPr>
            <w:tcW w:w="2070" w:type="dxa"/>
          </w:tcPr>
          <w:p w14:paraId="0B0452B1" w14:textId="77777777" w:rsidR="00F40D4B" w:rsidRPr="00F10121" w:rsidRDefault="00F40D4B" w:rsidP="00C476D9">
            <w:pPr>
              <w:spacing w:line="276" w:lineRule="auto"/>
              <w:rPr>
                <w:rFonts w:eastAsia="Calibri"/>
                <w:bCs/>
              </w:rPr>
            </w:pPr>
          </w:p>
        </w:tc>
        <w:tc>
          <w:tcPr>
            <w:tcW w:w="1260" w:type="dxa"/>
          </w:tcPr>
          <w:p w14:paraId="3FE503C7"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4FCEBAF7"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3303C6AC" w14:textId="77777777" w:rsidTr="00C476D9">
        <w:tc>
          <w:tcPr>
            <w:tcW w:w="895" w:type="dxa"/>
          </w:tcPr>
          <w:p w14:paraId="719EC67C"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73317529" w14:textId="77777777" w:rsidR="00F40D4B" w:rsidRPr="00F10121" w:rsidRDefault="00F40D4B" w:rsidP="00C476D9">
            <w:pPr>
              <w:spacing w:line="276" w:lineRule="auto"/>
              <w:rPr>
                <w:rFonts w:eastAsia="Calibri"/>
              </w:rPr>
            </w:pPr>
            <w:r w:rsidRPr="00F10121">
              <w:rPr>
                <w:rFonts w:eastAsia="Calibri"/>
              </w:rPr>
              <w:t>Funnels</w:t>
            </w:r>
          </w:p>
        </w:tc>
        <w:tc>
          <w:tcPr>
            <w:tcW w:w="2070" w:type="dxa"/>
          </w:tcPr>
          <w:p w14:paraId="4B68984F" w14:textId="77777777" w:rsidR="00F40D4B" w:rsidRPr="00F10121" w:rsidRDefault="00F40D4B" w:rsidP="00C476D9">
            <w:pPr>
              <w:spacing w:line="276" w:lineRule="auto"/>
              <w:rPr>
                <w:rFonts w:eastAsia="Calibri"/>
                <w:bCs/>
              </w:rPr>
            </w:pPr>
            <w:r w:rsidRPr="00F10121">
              <w:rPr>
                <w:rFonts w:eastAsia="Calibri"/>
                <w:bCs/>
              </w:rPr>
              <w:t>100 mm</w:t>
            </w:r>
          </w:p>
        </w:tc>
        <w:tc>
          <w:tcPr>
            <w:tcW w:w="1260" w:type="dxa"/>
          </w:tcPr>
          <w:p w14:paraId="06A7F6A1"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74AD2F7D"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67CCFAF1" w14:textId="77777777" w:rsidTr="00C476D9">
        <w:tc>
          <w:tcPr>
            <w:tcW w:w="895" w:type="dxa"/>
          </w:tcPr>
          <w:p w14:paraId="32E97C7E"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4259B69B" w14:textId="77777777" w:rsidR="00F40D4B" w:rsidRPr="00F10121" w:rsidRDefault="00F40D4B" w:rsidP="00C476D9">
            <w:pPr>
              <w:spacing w:line="276" w:lineRule="auto"/>
              <w:rPr>
                <w:rFonts w:eastAsia="Calibri"/>
              </w:rPr>
            </w:pPr>
            <w:r w:rsidRPr="00F10121">
              <w:rPr>
                <w:rFonts w:eastAsia="Calibri"/>
              </w:rPr>
              <w:t>Watch Glasses</w:t>
            </w:r>
          </w:p>
        </w:tc>
        <w:tc>
          <w:tcPr>
            <w:tcW w:w="2070" w:type="dxa"/>
          </w:tcPr>
          <w:p w14:paraId="06BF2111" w14:textId="77777777" w:rsidR="00F40D4B" w:rsidRPr="00F10121" w:rsidRDefault="00F40D4B" w:rsidP="00C476D9">
            <w:pPr>
              <w:spacing w:line="276" w:lineRule="auto"/>
              <w:rPr>
                <w:rFonts w:eastAsia="Calibri"/>
                <w:bCs/>
              </w:rPr>
            </w:pPr>
            <w:r w:rsidRPr="00F10121">
              <w:rPr>
                <w:rFonts w:eastAsia="Calibri"/>
                <w:bCs/>
              </w:rPr>
              <w:t>100mm</w:t>
            </w:r>
          </w:p>
        </w:tc>
        <w:tc>
          <w:tcPr>
            <w:tcW w:w="1260" w:type="dxa"/>
          </w:tcPr>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4" w:type="dxa"/>
                <w:right w:w="144" w:type="dxa"/>
              </w:tblCellMar>
              <w:tblLook w:val="04A0" w:firstRow="1" w:lastRow="0" w:firstColumn="1" w:lastColumn="0" w:noHBand="0" w:noVBand="1"/>
            </w:tblPr>
            <w:tblGrid>
              <w:gridCol w:w="3746"/>
              <w:gridCol w:w="5604"/>
            </w:tblGrid>
            <w:tr w:rsidR="009C06CA" w:rsidRPr="00F10121" w14:paraId="04717831" w14:textId="77777777" w:rsidTr="00C476D9">
              <w:tc>
                <w:tcPr>
                  <w:tcW w:w="1260" w:type="dxa"/>
                </w:tcPr>
                <w:p w14:paraId="6D644AF6"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3B9CABA4" w14:textId="77777777" w:rsidR="00F40D4B" w:rsidRPr="00F10121" w:rsidRDefault="00F40D4B" w:rsidP="00C476D9">
                  <w:pPr>
                    <w:spacing w:line="276" w:lineRule="auto"/>
                    <w:rPr>
                      <w:rFonts w:eastAsia="Calibri"/>
                      <w:bCs/>
                    </w:rPr>
                  </w:pPr>
                  <w:r w:rsidRPr="00F10121">
                    <w:rPr>
                      <w:rFonts w:eastAsia="Calibri"/>
                      <w:bCs/>
                    </w:rPr>
                    <w:t>1:1</w:t>
                  </w:r>
                </w:p>
              </w:tc>
            </w:tr>
          </w:tbl>
          <w:p w14:paraId="101C9977" w14:textId="77777777" w:rsidR="00F40D4B" w:rsidRPr="00F10121" w:rsidRDefault="00F40D4B" w:rsidP="00C476D9">
            <w:pPr>
              <w:spacing w:line="276" w:lineRule="auto"/>
              <w:rPr>
                <w:rFonts w:eastAsia="Calibri"/>
                <w:bCs/>
              </w:rPr>
            </w:pPr>
          </w:p>
        </w:tc>
        <w:tc>
          <w:tcPr>
            <w:tcW w:w="1885" w:type="dxa"/>
          </w:tcPr>
          <w:p w14:paraId="34381D68"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1EF6C4A3" w14:textId="77777777" w:rsidTr="00C476D9">
        <w:tc>
          <w:tcPr>
            <w:tcW w:w="895" w:type="dxa"/>
          </w:tcPr>
          <w:p w14:paraId="3DC3D96D"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1D78F754" w14:textId="77777777" w:rsidR="00F40D4B" w:rsidRPr="00F10121" w:rsidRDefault="00F40D4B" w:rsidP="00C476D9">
            <w:pPr>
              <w:spacing w:line="276" w:lineRule="auto"/>
              <w:rPr>
                <w:rFonts w:eastAsia="Calibri"/>
              </w:rPr>
            </w:pPr>
            <w:r w:rsidRPr="00F10121">
              <w:rPr>
                <w:rFonts w:eastAsia="Calibri"/>
              </w:rPr>
              <w:t>Droppers</w:t>
            </w:r>
          </w:p>
        </w:tc>
        <w:tc>
          <w:tcPr>
            <w:tcW w:w="2070" w:type="dxa"/>
          </w:tcPr>
          <w:p w14:paraId="44B504FE" w14:textId="77777777" w:rsidR="00F40D4B" w:rsidRPr="00F10121" w:rsidRDefault="00F40D4B" w:rsidP="00C476D9">
            <w:pPr>
              <w:spacing w:line="276" w:lineRule="auto"/>
              <w:rPr>
                <w:rFonts w:eastAsia="Calibri"/>
                <w:bCs/>
              </w:rPr>
            </w:pPr>
          </w:p>
        </w:tc>
        <w:tc>
          <w:tcPr>
            <w:tcW w:w="1260" w:type="dxa"/>
          </w:tcPr>
          <w:p w14:paraId="6F8D55F1"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1C26FE4E"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374964CC" w14:textId="77777777" w:rsidTr="00C476D9">
        <w:tc>
          <w:tcPr>
            <w:tcW w:w="895" w:type="dxa"/>
          </w:tcPr>
          <w:p w14:paraId="7BE273EF"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3986860B" w14:textId="77777777" w:rsidR="00F40D4B" w:rsidRPr="00F10121" w:rsidRDefault="00F40D4B" w:rsidP="00C476D9">
            <w:pPr>
              <w:spacing w:line="276" w:lineRule="auto"/>
              <w:rPr>
                <w:rFonts w:eastAsia="Calibri"/>
              </w:rPr>
            </w:pPr>
            <w:r w:rsidRPr="00F10121">
              <w:rPr>
                <w:rFonts w:eastAsia="Calibri"/>
              </w:rPr>
              <w:t xml:space="preserve">Burettes </w:t>
            </w:r>
          </w:p>
        </w:tc>
        <w:tc>
          <w:tcPr>
            <w:tcW w:w="2070" w:type="dxa"/>
          </w:tcPr>
          <w:p w14:paraId="78D13553" w14:textId="77777777" w:rsidR="00F40D4B" w:rsidRPr="00F10121" w:rsidRDefault="00F40D4B" w:rsidP="00C476D9">
            <w:pPr>
              <w:spacing w:line="276" w:lineRule="auto"/>
              <w:rPr>
                <w:rFonts w:eastAsia="Calibri"/>
                <w:bCs/>
              </w:rPr>
            </w:pPr>
            <w:r w:rsidRPr="00F10121">
              <w:rPr>
                <w:rFonts w:eastAsia="Calibri"/>
              </w:rPr>
              <w:t>(50 mL)</w:t>
            </w:r>
          </w:p>
        </w:tc>
        <w:tc>
          <w:tcPr>
            <w:tcW w:w="1260" w:type="dxa"/>
          </w:tcPr>
          <w:p w14:paraId="0CF7AF7C"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1513E51E"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7625FF8D" w14:textId="77777777" w:rsidTr="00C476D9">
        <w:tc>
          <w:tcPr>
            <w:tcW w:w="895" w:type="dxa"/>
          </w:tcPr>
          <w:p w14:paraId="15ACC918"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20AB4F2C" w14:textId="77777777" w:rsidR="00F40D4B" w:rsidRPr="00F10121" w:rsidRDefault="00F40D4B" w:rsidP="00C476D9">
            <w:pPr>
              <w:spacing w:line="276" w:lineRule="auto"/>
              <w:rPr>
                <w:rFonts w:eastAsia="Calibri"/>
              </w:rPr>
            </w:pPr>
            <w:r w:rsidRPr="00F10121">
              <w:rPr>
                <w:rFonts w:eastAsia="Calibri"/>
              </w:rPr>
              <w:t>Burette Stands</w:t>
            </w:r>
          </w:p>
        </w:tc>
        <w:tc>
          <w:tcPr>
            <w:tcW w:w="2070" w:type="dxa"/>
          </w:tcPr>
          <w:p w14:paraId="67092053" w14:textId="77777777" w:rsidR="00F40D4B" w:rsidRPr="00F10121" w:rsidRDefault="00F40D4B" w:rsidP="00C476D9">
            <w:pPr>
              <w:spacing w:line="276" w:lineRule="auto"/>
              <w:rPr>
                <w:rFonts w:eastAsia="Calibri"/>
                <w:bCs/>
              </w:rPr>
            </w:pPr>
            <w:r w:rsidRPr="00F10121">
              <w:rPr>
                <w:rFonts w:eastAsia="Calibri"/>
                <w:bCs/>
              </w:rPr>
              <w:t xml:space="preserve">Complete </w:t>
            </w:r>
          </w:p>
        </w:tc>
        <w:tc>
          <w:tcPr>
            <w:tcW w:w="1260" w:type="dxa"/>
          </w:tcPr>
          <w:p w14:paraId="642A0C15"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3C1E6C1A"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38E0828C" w14:textId="77777777" w:rsidTr="00C476D9">
        <w:tc>
          <w:tcPr>
            <w:tcW w:w="895" w:type="dxa"/>
          </w:tcPr>
          <w:p w14:paraId="2AC9C9D2"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1A505209" w14:textId="77777777" w:rsidR="00F40D4B" w:rsidRPr="00F10121" w:rsidRDefault="00F40D4B" w:rsidP="00C476D9">
            <w:pPr>
              <w:spacing w:line="276" w:lineRule="auto"/>
              <w:rPr>
                <w:rFonts w:eastAsia="Calibri"/>
              </w:rPr>
            </w:pPr>
            <w:r w:rsidRPr="00F10121">
              <w:rPr>
                <w:rFonts w:eastAsia="Calibri"/>
              </w:rPr>
              <w:t xml:space="preserve">Petri Dishes: </w:t>
            </w:r>
          </w:p>
        </w:tc>
        <w:tc>
          <w:tcPr>
            <w:tcW w:w="2070" w:type="dxa"/>
          </w:tcPr>
          <w:p w14:paraId="1667E775" w14:textId="77777777" w:rsidR="00F40D4B" w:rsidRPr="00F10121" w:rsidRDefault="00F40D4B" w:rsidP="00C476D9">
            <w:pPr>
              <w:spacing w:line="276" w:lineRule="auto"/>
              <w:rPr>
                <w:rFonts w:eastAsia="Calibri"/>
                <w:bCs/>
              </w:rPr>
            </w:pPr>
          </w:p>
        </w:tc>
        <w:tc>
          <w:tcPr>
            <w:tcW w:w="1260" w:type="dxa"/>
          </w:tcPr>
          <w:p w14:paraId="2B273238" w14:textId="77777777" w:rsidR="00F40D4B" w:rsidRPr="00F10121" w:rsidRDefault="00F40D4B" w:rsidP="00C476D9">
            <w:pPr>
              <w:spacing w:line="276" w:lineRule="auto"/>
              <w:rPr>
                <w:rFonts w:eastAsia="Calibri"/>
                <w:bCs/>
              </w:rPr>
            </w:pPr>
            <w:r w:rsidRPr="00F10121">
              <w:rPr>
                <w:rFonts w:eastAsia="Calibri"/>
                <w:bCs/>
              </w:rPr>
              <w:t>50</w:t>
            </w:r>
          </w:p>
        </w:tc>
        <w:tc>
          <w:tcPr>
            <w:tcW w:w="1885" w:type="dxa"/>
          </w:tcPr>
          <w:p w14:paraId="19BE6976" w14:textId="77777777" w:rsidR="00F40D4B" w:rsidRPr="00F10121" w:rsidRDefault="00F40D4B" w:rsidP="00C476D9">
            <w:pPr>
              <w:spacing w:line="276" w:lineRule="auto"/>
              <w:rPr>
                <w:rFonts w:eastAsia="Calibri"/>
                <w:bCs/>
              </w:rPr>
            </w:pPr>
            <w:r w:rsidRPr="00F10121">
              <w:rPr>
                <w:rFonts w:eastAsia="Calibri"/>
                <w:bCs/>
              </w:rPr>
              <w:t>2:1</w:t>
            </w:r>
          </w:p>
        </w:tc>
      </w:tr>
      <w:tr w:rsidR="009C06CA" w:rsidRPr="00F10121" w14:paraId="533FB5F4" w14:textId="77777777" w:rsidTr="00C476D9">
        <w:tc>
          <w:tcPr>
            <w:tcW w:w="895" w:type="dxa"/>
          </w:tcPr>
          <w:p w14:paraId="17FD14EC"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63184FF7" w14:textId="77777777" w:rsidR="00F40D4B" w:rsidRPr="00F10121" w:rsidRDefault="00F40D4B" w:rsidP="00C476D9">
            <w:pPr>
              <w:spacing w:line="276" w:lineRule="auto"/>
              <w:rPr>
                <w:rFonts w:eastAsia="Calibri"/>
              </w:rPr>
            </w:pPr>
            <w:r w:rsidRPr="00F10121">
              <w:rPr>
                <w:rFonts w:eastAsia="Calibri"/>
              </w:rPr>
              <w:t xml:space="preserve">Filter Paper: </w:t>
            </w:r>
          </w:p>
        </w:tc>
        <w:tc>
          <w:tcPr>
            <w:tcW w:w="2070" w:type="dxa"/>
          </w:tcPr>
          <w:p w14:paraId="36C09358" w14:textId="77777777" w:rsidR="00F40D4B" w:rsidRPr="00F10121" w:rsidRDefault="00F40D4B" w:rsidP="00C476D9">
            <w:pPr>
              <w:spacing w:line="276" w:lineRule="auto"/>
              <w:rPr>
                <w:rFonts w:eastAsia="Calibri"/>
                <w:bCs/>
              </w:rPr>
            </w:pPr>
            <w:r w:rsidRPr="00F10121">
              <w:rPr>
                <w:rFonts w:eastAsia="Calibri"/>
              </w:rPr>
              <w:t>(various sizes, shared)</w:t>
            </w:r>
          </w:p>
        </w:tc>
        <w:tc>
          <w:tcPr>
            <w:tcW w:w="1260" w:type="dxa"/>
          </w:tcPr>
          <w:p w14:paraId="14E15DEE" w14:textId="77777777" w:rsidR="00F40D4B" w:rsidRPr="00F10121" w:rsidRDefault="00F40D4B" w:rsidP="00C476D9">
            <w:pPr>
              <w:spacing w:line="276" w:lineRule="auto"/>
              <w:rPr>
                <w:rFonts w:eastAsia="Calibri"/>
                <w:bCs/>
              </w:rPr>
            </w:pPr>
            <w:r w:rsidRPr="00F10121">
              <w:rPr>
                <w:rFonts w:eastAsia="Calibri"/>
                <w:bCs/>
              </w:rPr>
              <w:t>100</w:t>
            </w:r>
          </w:p>
        </w:tc>
        <w:tc>
          <w:tcPr>
            <w:tcW w:w="1885" w:type="dxa"/>
          </w:tcPr>
          <w:p w14:paraId="24DD2777" w14:textId="77777777" w:rsidR="00F40D4B" w:rsidRPr="00F10121" w:rsidRDefault="00F40D4B" w:rsidP="00C476D9">
            <w:pPr>
              <w:spacing w:line="276" w:lineRule="auto"/>
              <w:rPr>
                <w:rFonts w:eastAsia="Calibri"/>
                <w:bCs/>
              </w:rPr>
            </w:pPr>
            <w:r w:rsidRPr="00F10121">
              <w:rPr>
                <w:rFonts w:eastAsia="Calibri"/>
                <w:bCs/>
              </w:rPr>
              <w:t>4:1</w:t>
            </w:r>
          </w:p>
        </w:tc>
      </w:tr>
      <w:tr w:rsidR="009C06CA" w:rsidRPr="00F10121" w14:paraId="1486298F" w14:textId="77777777" w:rsidTr="00C476D9">
        <w:tc>
          <w:tcPr>
            <w:tcW w:w="895" w:type="dxa"/>
          </w:tcPr>
          <w:p w14:paraId="4E34348C"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43D0AFB5" w14:textId="77777777" w:rsidR="00F40D4B" w:rsidRPr="00F10121" w:rsidRDefault="00F40D4B" w:rsidP="00C476D9">
            <w:pPr>
              <w:spacing w:line="276" w:lineRule="auto"/>
              <w:rPr>
                <w:rFonts w:eastAsia="Calibri"/>
              </w:rPr>
            </w:pPr>
            <w:r w:rsidRPr="00F10121">
              <w:rPr>
                <w:rFonts w:eastAsia="Calibri"/>
              </w:rPr>
              <w:t xml:space="preserve">Centrifuge: </w:t>
            </w:r>
          </w:p>
        </w:tc>
        <w:tc>
          <w:tcPr>
            <w:tcW w:w="2070" w:type="dxa"/>
          </w:tcPr>
          <w:p w14:paraId="37F18C38" w14:textId="77777777" w:rsidR="00F40D4B" w:rsidRPr="00F10121" w:rsidRDefault="00F40D4B" w:rsidP="00C476D9">
            <w:pPr>
              <w:spacing w:line="276" w:lineRule="auto"/>
              <w:rPr>
                <w:rFonts w:eastAsia="Calibri"/>
                <w:bCs/>
              </w:rPr>
            </w:pPr>
          </w:p>
        </w:tc>
        <w:tc>
          <w:tcPr>
            <w:tcW w:w="1260" w:type="dxa"/>
          </w:tcPr>
          <w:p w14:paraId="489D1589"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4D5016C4"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0F138CB9" w14:textId="77777777" w:rsidTr="00C476D9">
        <w:tc>
          <w:tcPr>
            <w:tcW w:w="895" w:type="dxa"/>
          </w:tcPr>
          <w:p w14:paraId="79F509F2"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488B6F31" w14:textId="77777777" w:rsidR="00F40D4B" w:rsidRPr="00F10121" w:rsidRDefault="00F40D4B" w:rsidP="00C476D9">
            <w:pPr>
              <w:spacing w:line="276" w:lineRule="auto"/>
              <w:rPr>
                <w:rFonts w:eastAsia="Calibri"/>
              </w:rPr>
            </w:pPr>
            <w:r w:rsidRPr="00F10121">
              <w:rPr>
                <w:rFonts w:eastAsia="Calibri"/>
              </w:rPr>
              <w:t>Centrifuge Tubes</w:t>
            </w:r>
          </w:p>
        </w:tc>
        <w:tc>
          <w:tcPr>
            <w:tcW w:w="2070" w:type="dxa"/>
          </w:tcPr>
          <w:p w14:paraId="28358265" w14:textId="77777777" w:rsidR="00F40D4B" w:rsidRPr="00F10121" w:rsidRDefault="00F40D4B" w:rsidP="00C476D9">
            <w:pPr>
              <w:spacing w:line="276" w:lineRule="auto"/>
              <w:rPr>
                <w:rFonts w:eastAsia="Calibri"/>
                <w:bCs/>
              </w:rPr>
            </w:pPr>
          </w:p>
        </w:tc>
        <w:tc>
          <w:tcPr>
            <w:tcW w:w="1260" w:type="dxa"/>
          </w:tcPr>
          <w:p w14:paraId="27D81D22" w14:textId="77777777" w:rsidR="00F40D4B" w:rsidRPr="00F10121" w:rsidRDefault="00F40D4B" w:rsidP="00C476D9">
            <w:pPr>
              <w:spacing w:line="276" w:lineRule="auto"/>
              <w:rPr>
                <w:rFonts w:eastAsia="Calibri"/>
                <w:bCs/>
              </w:rPr>
            </w:pPr>
            <w:r w:rsidRPr="00F10121">
              <w:rPr>
                <w:rFonts w:eastAsia="Calibri"/>
                <w:bCs/>
              </w:rPr>
              <w:t>50</w:t>
            </w:r>
          </w:p>
        </w:tc>
        <w:tc>
          <w:tcPr>
            <w:tcW w:w="1885" w:type="dxa"/>
          </w:tcPr>
          <w:p w14:paraId="28E25CEC" w14:textId="77777777" w:rsidR="00F40D4B" w:rsidRPr="00F10121" w:rsidRDefault="00F40D4B" w:rsidP="00C476D9">
            <w:pPr>
              <w:spacing w:line="276" w:lineRule="auto"/>
              <w:rPr>
                <w:rFonts w:eastAsia="Calibri"/>
                <w:bCs/>
              </w:rPr>
            </w:pPr>
            <w:r w:rsidRPr="00F10121">
              <w:rPr>
                <w:rFonts w:eastAsia="Calibri"/>
                <w:bCs/>
              </w:rPr>
              <w:t>2:1</w:t>
            </w:r>
          </w:p>
        </w:tc>
      </w:tr>
      <w:tr w:rsidR="009C06CA" w:rsidRPr="00F10121" w14:paraId="154B8292" w14:textId="77777777" w:rsidTr="00C476D9">
        <w:tc>
          <w:tcPr>
            <w:tcW w:w="895" w:type="dxa"/>
          </w:tcPr>
          <w:p w14:paraId="7C0A5784"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33CC59A4" w14:textId="77777777" w:rsidR="00F40D4B" w:rsidRPr="00F10121" w:rsidRDefault="00F40D4B" w:rsidP="00C476D9">
            <w:pPr>
              <w:spacing w:line="276" w:lineRule="auto"/>
              <w:rPr>
                <w:rFonts w:eastAsia="Calibri"/>
              </w:rPr>
            </w:pPr>
            <w:r w:rsidRPr="00F10121">
              <w:rPr>
                <w:rFonts w:eastAsia="Calibri"/>
              </w:rPr>
              <w:t xml:space="preserve">Separating funnels </w:t>
            </w:r>
          </w:p>
        </w:tc>
        <w:tc>
          <w:tcPr>
            <w:tcW w:w="2070" w:type="dxa"/>
          </w:tcPr>
          <w:p w14:paraId="4197B7A1" w14:textId="77777777" w:rsidR="00F40D4B" w:rsidRPr="00F10121" w:rsidRDefault="00F40D4B" w:rsidP="00C476D9">
            <w:pPr>
              <w:spacing w:line="276" w:lineRule="auto"/>
              <w:rPr>
                <w:rFonts w:eastAsia="Calibri"/>
                <w:bCs/>
              </w:rPr>
            </w:pPr>
            <w:r w:rsidRPr="00F10121">
              <w:rPr>
                <w:rFonts w:eastAsia="Calibri"/>
              </w:rPr>
              <w:t>(250 mL, 500 mL)</w:t>
            </w:r>
            <w:proofErr w:type="gramStart"/>
            <w:r w:rsidRPr="00F10121">
              <w:rPr>
                <w:rFonts w:eastAsia="Calibri"/>
              </w:rPr>
              <w:t>:  (</w:t>
            </w:r>
            <w:proofErr w:type="gramEnd"/>
            <w:r w:rsidRPr="00F10121">
              <w:rPr>
                <w:rFonts w:eastAsia="Calibri"/>
              </w:rPr>
              <w:t>shared for liquid-liquid extractions)</w:t>
            </w:r>
          </w:p>
        </w:tc>
        <w:tc>
          <w:tcPr>
            <w:tcW w:w="1260" w:type="dxa"/>
          </w:tcPr>
          <w:p w14:paraId="746C672A"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7DBEA1A0"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6658C986" w14:textId="77777777" w:rsidTr="00C476D9">
        <w:tc>
          <w:tcPr>
            <w:tcW w:w="895" w:type="dxa"/>
          </w:tcPr>
          <w:p w14:paraId="0CDCCFDE"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0E1F2D4D" w14:textId="77777777" w:rsidR="00F40D4B" w:rsidRPr="00F10121" w:rsidRDefault="00F40D4B" w:rsidP="00C476D9">
            <w:pPr>
              <w:spacing w:line="276" w:lineRule="auto"/>
              <w:rPr>
                <w:rFonts w:eastAsia="Calibri"/>
              </w:rPr>
            </w:pPr>
            <w:r w:rsidRPr="00F10121">
              <w:rPr>
                <w:rFonts w:eastAsia="Calibri"/>
              </w:rPr>
              <w:t>Wash Bottles (500 mL)</w:t>
            </w:r>
          </w:p>
        </w:tc>
        <w:tc>
          <w:tcPr>
            <w:tcW w:w="2070" w:type="dxa"/>
          </w:tcPr>
          <w:p w14:paraId="5D19988C" w14:textId="77777777" w:rsidR="00F40D4B" w:rsidRPr="00F10121" w:rsidRDefault="00F40D4B" w:rsidP="00C476D9">
            <w:pPr>
              <w:spacing w:line="276" w:lineRule="auto"/>
              <w:rPr>
                <w:rFonts w:eastAsia="Calibri"/>
                <w:bCs/>
              </w:rPr>
            </w:pPr>
          </w:p>
        </w:tc>
        <w:tc>
          <w:tcPr>
            <w:tcW w:w="1260" w:type="dxa"/>
          </w:tcPr>
          <w:p w14:paraId="39FE07D4"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617F291B"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2FC5108C" w14:textId="77777777" w:rsidTr="00C476D9">
        <w:tc>
          <w:tcPr>
            <w:tcW w:w="895" w:type="dxa"/>
          </w:tcPr>
          <w:p w14:paraId="7737F5EA"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38E202DA" w14:textId="77777777" w:rsidR="00F40D4B" w:rsidRPr="00F10121" w:rsidRDefault="00F40D4B" w:rsidP="00C476D9">
            <w:pPr>
              <w:spacing w:line="276" w:lineRule="auto"/>
              <w:rPr>
                <w:rFonts w:eastAsia="Calibri"/>
              </w:rPr>
            </w:pPr>
            <w:r w:rsidRPr="00F10121">
              <w:rPr>
                <w:rFonts w:eastAsia="Calibri"/>
              </w:rPr>
              <w:t>Cleaning Brushes</w:t>
            </w:r>
          </w:p>
        </w:tc>
        <w:tc>
          <w:tcPr>
            <w:tcW w:w="2070" w:type="dxa"/>
          </w:tcPr>
          <w:p w14:paraId="51942DF3" w14:textId="77777777" w:rsidR="00F40D4B" w:rsidRPr="00F10121" w:rsidRDefault="00F40D4B" w:rsidP="00C476D9">
            <w:pPr>
              <w:spacing w:line="276" w:lineRule="auto"/>
              <w:rPr>
                <w:rFonts w:eastAsia="Calibri"/>
                <w:bCs/>
              </w:rPr>
            </w:pPr>
          </w:p>
        </w:tc>
        <w:tc>
          <w:tcPr>
            <w:tcW w:w="1260" w:type="dxa"/>
          </w:tcPr>
          <w:p w14:paraId="3CB3AB6E" w14:textId="77777777" w:rsidR="00F40D4B" w:rsidRPr="00F10121" w:rsidRDefault="00F40D4B" w:rsidP="00C476D9">
            <w:pPr>
              <w:spacing w:line="276" w:lineRule="auto"/>
              <w:rPr>
                <w:rFonts w:eastAsia="Calibri"/>
                <w:bCs/>
              </w:rPr>
            </w:pPr>
            <w:r w:rsidRPr="00F10121">
              <w:rPr>
                <w:rFonts w:eastAsia="Calibri"/>
                <w:bCs/>
              </w:rPr>
              <w:t>10</w:t>
            </w:r>
          </w:p>
        </w:tc>
        <w:tc>
          <w:tcPr>
            <w:tcW w:w="1885" w:type="dxa"/>
          </w:tcPr>
          <w:p w14:paraId="53C460DE" w14:textId="77777777" w:rsidR="00F40D4B" w:rsidRPr="00F10121" w:rsidRDefault="00F40D4B" w:rsidP="00C476D9">
            <w:pPr>
              <w:spacing w:line="276" w:lineRule="auto"/>
              <w:rPr>
                <w:rFonts w:eastAsia="Calibri"/>
                <w:bCs/>
              </w:rPr>
            </w:pPr>
          </w:p>
        </w:tc>
      </w:tr>
      <w:tr w:rsidR="009C06CA" w:rsidRPr="00F10121" w14:paraId="164F57AE" w14:textId="77777777" w:rsidTr="00C476D9">
        <w:tc>
          <w:tcPr>
            <w:tcW w:w="895" w:type="dxa"/>
          </w:tcPr>
          <w:p w14:paraId="361893EA"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67EF55AB" w14:textId="77777777" w:rsidR="00F40D4B" w:rsidRPr="00F10121" w:rsidRDefault="00F40D4B" w:rsidP="00C476D9">
            <w:pPr>
              <w:spacing w:line="276" w:lineRule="auto"/>
              <w:rPr>
                <w:rFonts w:eastAsia="Calibri"/>
              </w:rPr>
            </w:pPr>
            <w:r w:rsidRPr="00F10121">
              <w:rPr>
                <w:rFonts w:eastAsia="Calibri"/>
              </w:rPr>
              <w:t xml:space="preserve">Stirring Hot Plates with Magnetic Stirrers: </w:t>
            </w:r>
          </w:p>
        </w:tc>
        <w:tc>
          <w:tcPr>
            <w:tcW w:w="2070" w:type="dxa"/>
          </w:tcPr>
          <w:p w14:paraId="63B65CE8" w14:textId="77777777" w:rsidR="00F40D4B" w:rsidRPr="00F10121" w:rsidRDefault="00F40D4B" w:rsidP="00C476D9">
            <w:pPr>
              <w:spacing w:line="276" w:lineRule="auto"/>
              <w:rPr>
                <w:rFonts w:eastAsia="Calibri"/>
                <w:bCs/>
              </w:rPr>
            </w:pPr>
          </w:p>
        </w:tc>
        <w:tc>
          <w:tcPr>
            <w:tcW w:w="1260" w:type="dxa"/>
          </w:tcPr>
          <w:p w14:paraId="66171DAD" w14:textId="77777777" w:rsidR="00F40D4B" w:rsidRPr="00F10121" w:rsidRDefault="00F40D4B" w:rsidP="00C476D9">
            <w:pPr>
              <w:spacing w:line="276" w:lineRule="auto"/>
              <w:rPr>
                <w:rFonts w:eastAsia="Calibri"/>
                <w:bCs/>
              </w:rPr>
            </w:pPr>
            <w:r w:rsidRPr="00F10121">
              <w:rPr>
                <w:rFonts w:eastAsia="Calibri"/>
                <w:bCs/>
              </w:rPr>
              <w:t>10</w:t>
            </w:r>
          </w:p>
        </w:tc>
        <w:tc>
          <w:tcPr>
            <w:tcW w:w="1885" w:type="dxa"/>
          </w:tcPr>
          <w:p w14:paraId="1FDA572F"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2F8F9328" w14:textId="77777777" w:rsidTr="00C476D9">
        <w:tc>
          <w:tcPr>
            <w:tcW w:w="895" w:type="dxa"/>
          </w:tcPr>
          <w:p w14:paraId="7CE36B20"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3B919E51" w14:textId="77777777" w:rsidR="00F40D4B" w:rsidRPr="00F10121" w:rsidRDefault="00F40D4B" w:rsidP="00C476D9">
            <w:pPr>
              <w:spacing w:line="276" w:lineRule="auto"/>
              <w:rPr>
                <w:rFonts w:eastAsia="Calibri"/>
              </w:rPr>
            </w:pPr>
            <w:r w:rsidRPr="00F10121">
              <w:rPr>
                <w:rFonts w:eastAsia="Calibri"/>
              </w:rPr>
              <w:t xml:space="preserve">Magnifying Glasses: </w:t>
            </w:r>
          </w:p>
        </w:tc>
        <w:tc>
          <w:tcPr>
            <w:tcW w:w="2070" w:type="dxa"/>
          </w:tcPr>
          <w:p w14:paraId="5C734E49" w14:textId="77777777" w:rsidR="00F40D4B" w:rsidRPr="00F10121" w:rsidRDefault="00F40D4B" w:rsidP="00C476D9">
            <w:pPr>
              <w:spacing w:line="276" w:lineRule="auto"/>
              <w:rPr>
                <w:rFonts w:eastAsia="Calibri"/>
                <w:bCs/>
              </w:rPr>
            </w:pPr>
          </w:p>
        </w:tc>
        <w:tc>
          <w:tcPr>
            <w:tcW w:w="1260" w:type="dxa"/>
          </w:tcPr>
          <w:p w14:paraId="4E8F1D96" w14:textId="77777777" w:rsidR="00F40D4B" w:rsidRPr="00F10121" w:rsidRDefault="00F40D4B" w:rsidP="00C476D9">
            <w:pPr>
              <w:spacing w:line="276" w:lineRule="auto"/>
              <w:rPr>
                <w:rFonts w:eastAsia="Calibri"/>
                <w:bCs/>
              </w:rPr>
            </w:pPr>
            <w:r w:rsidRPr="00F10121">
              <w:rPr>
                <w:rFonts w:eastAsia="Calibri"/>
                <w:bCs/>
              </w:rPr>
              <w:t>10</w:t>
            </w:r>
          </w:p>
        </w:tc>
        <w:tc>
          <w:tcPr>
            <w:tcW w:w="1885" w:type="dxa"/>
          </w:tcPr>
          <w:p w14:paraId="636EDFE0"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46CFA3ED" w14:textId="77777777" w:rsidTr="00C476D9">
        <w:tc>
          <w:tcPr>
            <w:tcW w:w="895" w:type="dxa"/>
          </w:tcPr>
          <w:p w14:paraId="320D25E5"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3D739D28" w14:textId="77777777" w:rsidR="00F40D4B" w:rsidRPr="00F10121" w:rsidRDefault="00F40D4B" w:rsidP="00C476D9">
            <w:pPr>
              <w:spacing w:line="276" w:lineRule="auto"/>
              <w:rPr>
                <w:rFonts w:eastAsia="Calibri"/>
              </w:rPr>
            </w:pPr>
            <w:r w:rsidRPr="00F10121">
              <w:rPr>
                <w:rFonts w:eastAsia="Calibri"/>
              </w:rPr>
              <w:t xml:space="preserve">Forceps/Tweezers: </w:t>
            </w:r>
          </w:p>
        </w:tc>
        <w:tc>
          <w:tcPr>
            <w:tcW w:w="2070" w:type="dxa"/>
          </w:tcPr>
          <w:p w14:paraId="1760CEA4" w14:textId="77777777" w:rsidR="00F40D4B" w:rsidRPr="00F10121" w:rsidRDefault="00F40D4B" w:rsidP="00C476D9">
            <w:pPr>
              <w:spacing w:line="276" w:lineRule="auto"/>
              <w:rPr>
                <w:rFonts w:eastAsia="Calibri"/>
                <w:bCs/>
              </w:rPr>
            </w:pPr>
          </w:p>
        </w:tc>
        <w:tc>
          <w:tcPr>
            <w:tcW w:w="1260" w:type="dxa"/>
          </w:tcPr>
          <w:tbl>
            <w:tblPr>
              <w:tblStyle w:val="TableGrid"/>
              <w:tblW w:w="9350" w:type="dxa"/>
              <w:tblLayout w:type="fixed"/>
              <w:tblCellMar>
                <w:left w:w="144" w:type="dxa"/>
                <w:right w:w="144" w:type="dxa"/>
              </w:tblCellMar>
              <w:tblLook w:val="04A0" w:firstRow="1" w:lastRow="0" w:firstColumn="1" w:lastColumn="0" w:noHBand="0" w:noVBand="1"/>
            </w:tblPr>
            <w:tblGrid>
              <w:gridCol w:w="3746"/>
              <w:gridCol w:w="5604"/>
            </w:tblGrid>
            <w:tr w:rsidR="009C06CA" w:rsidRPr="00F10121" w14:paraId="77EA87D6" w14:textId="77777777" w:rsidTr="00C476D9">
              <w:tc>
                <w:tcPr>
                  <w:tcW w:w="1260" w:type="dxa"/>
                  <w:tcBorders>
                    <w:top w:val="nil"/>
                    <w:left w:val="nil"/>
                    <w:bottom w:val="nil"/>
                    <w:right w:val="nil"/>
                  </w:tcBorders>
                </w:tcPr>
                <w:p w14:paraId="77E42B83"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Borders>
                    <w:left w:val="nil"/>
                  </w:tcBorders>
                </w:tcPr>
                <w:p w14:paraId="07663ACD" w14:textId="77777777" w:rsidR="00F40D4B" w:rsidRPr="00F10121" w:rsidRDefault="00F40D4B" w:rsidP="00C476D9">
                  <w:pPr>
                    <w:spacing w:line="276" w:lineRule="auto"/>
                    <w:rPr>
                      <w:rFonts w:eastAsia="Calibri"/>
                      <w:bCs/>
                    </w:rPr>
                  </w:pPr>
                  <w:r w:rsidRPr="00F10121">
                    <w:rPr>
                      <w:rFonts w:eastAsia="Calibri"/>
                      <w:bCs/>
                    </w:rPr>
                    <w:t>1:1</w:t>
                  </w:r>
                </w:p>
              </w:tc>
            </w:tr>
          </w:tbl>
          <w:p w14:paraId="7B6A13E0" w14:textId="77777777" w:rsidR="00F40D4B" w:rsidRPr="00F10121" w:rsidRDefault="00F40D4B" w:rsidP="00C476D9">
            <w:pPr>
              <w:spacing w:line="276" w:lineRule="auto"/>
              <w:rPr>
                <w:rFonts w:eastAsia="Calibri"/>
                <w:bCs/>
              </w:rPr>
            </w:pPr>
          </w:p>
        </w:tc>
        <w:tc>
          <w:tcPr>
            <w:tcW w:w="1885" w:type="dxa"/>
          </w:tcPr>
          <w:p w14:paraId="2F897163"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7FA0BC15" w14:textId="77777777" w:rsidTr="00C476D9">
        <w:tc>
          <w:tcPr>
            <w:tcW w:w="895" w:type="dxa"/>
          </w:tcPr>
          <w:p w14:paraId="26D0A772"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2DB48CEB" w14:textId="77777777" w:rsidR="00F40D4B" w:rsidRPr="00F10121" w:rsidRDefault="00F40D4B" w:rsidP="00C476D9">
            <w:pPr>
              <w:spacing w:line="276" w:lineRule="auto"/>
              <w:rPr>
                <w:rFonts w:eastAsia="Calibri"/>
              </w:rPr>
            </w:pPr>
            <w:r w:rsidRPr="00F10121">
              <w:rPr>
                <w:rFonts w:eastAsia="Calibri"/>
              </w:rPr>
              <w:t>Glass Markers/Labels</w:t>
            </w:r>
          </w:p>
        </w:tc>
        <w:tc>
          <w:tcPr>
            <w:tcW w:w="2070" w:type="dxa"/>
          </w:tcPr>
          <w:p w14:paraId="028ED84F" w14:textId="77777777" w:rsidR="00F40D4B" w:rsidRPr="00F10121" w:rsidRDefault="00F40D4B" w:rsidP="00C476D9">
            <w:pPr>
              <w:spacing w:line="276" w:lineRule="auto"/>
              <w:rPr>
                <w:rFonts w:eastAsia="Calibri"/>
                <w:bCs/>
              </w:rPr>
            </w:pPr>
            <w:r w:rsidRPr="00F10121">
              <w:rPr>
                <w:rFonts w:eastAsia="Calibri"/>
              </w:rPr>
              <w:t>(one per trainee for labeling samples)</w:t>
            </w:r>
          </w:p>
        </w:tc>
        <w:tc>
          <w:tcPr>
            <w:tcW w:w="1260" w:type="dxa"/>
          </w:tcPr>
          <w:p w14:paraId="3D0D065F"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37BA42C8"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53167A1F" w14:textId="77777777" w:rsidTr="00C476D9">
        <w:tc>
          <w:tcPr>
            <w:tcW w:w="895" w:type="dxa"/>
          </w:tcPr>
          <w:p w14:paraId="545C7221" w14:textId="77777777" w:rsidR="00F40D4B" w:rsidRPr="00F10121" w:rsidRDefault="00F40D4B">
            <w:pPr>
              <w:pStyle w:val="ListParagraph"/>
              <w:numPr>
                <w:ilvl w:val="3"/>
                <w:numId w:val="126"/>
              </w:numPr>
              <w:spacing w:line="276" w:lineRule="auto"/>
              <w:ind w:left="396" w:hanging="396"/>
              <w:rPr>
                <w:rFonts w:eastAsia="Calibri"/>
                <w:bCs/>
              </w:rPr>
            </w:pPr>
          </w:p>
        </w:tc>
        <w:tc>
          <w:tcPr>
            <w:tcW w:w="3870" w:type="dxa"/>
          </w:tcPr>
          <w:p w14:paraId="7993499B" w14:textId="77777777" w:rsidR="00F40D4B" w:rsidRPr="00F10121" w:rsidRDefault="00F40D4B" w:rsidP="00C476D9">
            <w:pPr>
              <w:spacing w:line="276" w:lineRule="auto"/>
              <w:rPr>
                <w:rFonts w:eastAsia="Calibri"/>
              </w:rPr>
            </w:pPr>
            <w:r w:rsidRPr="00F10121">
              <w:rPr>
                <w:rFonts w:eastAsia="Calibri"/>
              </w:rPr>
              <w:t>First aid kit</w:t>
            </w:r>
          </w:p>
        </w:tc>
        <w:tc>
          <w:tcPr>
            <w:tcW w:w="2070" w:type="dxa"/>
          </w:tcPr>
          <w:p w14:paraId="227BB58C" w14:textId="77777777" w:rsidR="00F40D4B" w:rsidRPr="00F10121" w:rsidRDefault="00F40D4B" w:rsidP="00C476D9">
            <w:pPr>
              <w:spacing w:line="276" w:lineRule="auto"/>
              <w:rPr>
                <w:rFonts w:eastAsia="Calibri"/>
              </w:rPr>
            </w:pPr>
          </w:p>
        </w:tc>
        <w:tc>
          <w:tcPr>
            <w:tcW w:w="1260" w:type="dxa"/>
          </w:tcPr>
          <w:p w14:paraId="7EF0879C"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6C8F5E03" w14:textId="77777777" w:rsidR="00F40D4B" w:rsidRPr="00F10121" w:rsidRDefault="00F40D4B" w:rsidP="00C476D9">
            <w:pPr>
              <w:spacing w:line="276" w:lineRule="auto"/>
              <w:rPr>
                <w:rFonts w:eastAsia="Calibri"/>
                <w:bCs/>
              </w:rPr>
            </w:pPr>
          </w:p>
        </w:tc>
      </w:tr>
      <w:tr w:rsidR="009C06CA" w:rsidRPr="00F10121" w14:paraId="0C75E79C" w14:textId="77777777" w:rsidTr="00C476D9">
        <w:tc>
          <w:tcPr>
            <w:tcW w:w="895" w:type="dxa"/>
          </w:tcPr>
          <w:p w14:paraId="2057D9CB" w14:textId="77777777" w:rsidR="00F40D4B" w:rsidRPr="00F10121" w:rsidRDefault="00F40D4B" w:rsidP="00C476D9">
            <w:pPr>
              <w:spacing w:line="276" w:lineRule="auto"/>
              <w:rPr>
                <w:rFonts w:eastAsia="Calibri"/>
                <w:b/>
              </w:rPr>
            </w:pPr>
            <w:r w:rsidRPr="00F10121">
              <w:rPr>
                <w:rFonts w:eastAsia="Calibri"/>
                <w:b/>
              </w:rPr>
              <w:t>D</w:t>
            </w:r>
          </w:p>
        </w:tc>
        <w:tc>
          <w:tcPr>
            <w:tcW w:w="9085" w:type="dxa"/>
            <w:gridSpan w:val="4"/>
          </w:tcPr>
          <w:p w14:paraId="654B151D" w14:textId="77777777" w:rsidR="00F40D4B" w:rsidRPr="00F10121" w:rsidRDefault="00F40D4B" w:rsidP="00C476D9">
            <w:pPr>
              <w:spacing w:line="276" w:lineRule="auto"/>
              <w:rPr>
                <w:rFonts w:eastAsia="Calibri"/>
                <w:b/>
              </w:rPr>
            </w:pPr>
            <w:r w:rsidRPr="00F10121">
              <w:rPr>
                <w:rFonts w:eastAsia="Calibri"/>
                <w:b/>
              </w:rPr>
              <w:t>Tools and Equipment</w:t>
            </w:r>
          </w:p>
        </w:tc>
      </w:tr>
      <w:tr w:rsidR="009C06CA" w:rsidRPr="00F10121" w14:paraId="1C622A1C" w14:textId="77777777" w:rsidTr="00C476D9">
        <w:tc>
          <w:tcPr>
            <w:tcW w:w="895" w:type="dxa"/>
          </w:tcPr>
          <w:p w14:paraId="2242F8A2"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7E4911B9" w14:textId="77777777" w:rsidR="00F40D4B" w:rsidRPr="00F10121" w:rsidRDefault="00F40D4B" w:rsidP="00C476D9">
            <w:pPr>
              <w:spacing w:line="276" w:lineRule="auto"/>
              <w:rPr>
                <w:rFonts w:eastAsia="Calibri"/>
                <w:bCs/>
              </w:rPr>
            </w:pPr>
            <w:r w:rsidRPr="00F10121">
              <w:rPr>
                <w:rFonts w:eastAsia="Calibri"/>
              </w:rPr>
              <w:t>Soxhlet apparatus</w:t>
            </w:r>
          </w:p>
        </w:tc>
        <w:tc>
          <w:tcPr>
            <w:tcW w:w="2070" w:type="dxa"/>
          </w:tcPr>
          <w:p w14:paraId="5439F339" w14:textId="77777777" w:rsidR="00F40D4B" w:rsidRPr="00F10121" w:rsidRDefault="00F40D4B" w:rsidP="00C476D9">
            <w:pPr>
              <w:spacing w:line="276" w:lineRule="auto"/>
              <w:rPr>
                <w:rFonts w:eastAsia="Calibri"/>
                <w:bCs/>
              </w:rPr>
            </w:pPr>
          </w:p>
        </w:tc>
        <w:tc>
          <w:tcPr>
            <w:tcW w:w="1260" w:type="dxa"/>
          </w:tcPr>
          <w:p w14:paraId="4E34A5DA"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54CB755C"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6D4CDF09" w14:textId="77777777" w:rsidTr="00C476D9">
        <w:tc>
          <w:tcPr>
            <w:tcW w:w="895" w:type="dxa"/>
          </w:tcPr>
          <w:p w14:paraId="7CF625EC"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0A19BFF4" w14:textId="77777777" w:rsidR="00F40D4B" w:rsidRPr="00F10121" w:rsidRDefault="00F40D4B" w:rsidP="00C476D9">
            <w:pPr>
              <w:spacing w:line="276" w:lineRule="auto"/>
              <w:rPr>
                <w:rFonts w:eastAsia="Calibri"/>
              </w:rPr>
            </w:pPr>
            <w:r w:rsidRPr="00F10121">
              <w:rPr>
                <w:lang w:val="en-ZW"/>
              </w:rPr>
              <w:t xml:space="preserve">Heating Mantles: </w:t>
            </w:r>
          </w:p>
        </w:tc>
        <w:tc>
          <w:tcPr>
            <w:tcW w:w="2070" w:type="dxa"/>
          </w:tcPr>
          <w:p w14:paraId="18E5B8CD" w14:textId="77777777" w:rsidR="00F40D4B" w:rsidRPr="00F10121" w:rsidRDefault="00F40D4B" w:rsidP="00C476D9">
            <w:pPr>
              <w:spacing w:line="276" w:lineRule="auto"/>
              <w:rPr>
                <w:rFonts w:eastAsia="Calibri"/>
                <w:bCs/>
              </w:rPr>
            </w:pPr>
            <w:r w:rsidRPr="00F10121">
              <w:rPr>
                <w:lang w:val="en-ZW"/>
              </w:rPr>
              <w:t>for heating liquids in flasks, shared</w:t>
            </w:r>
          </w:p>
        </w:tc>
        <w:tc>
          <w:tcPr>
            <w:tcW w:w="1260" w:type="dxa"/>
          </w:tcPr>
          <w:p w14:paraId="3FEF5D0D"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5CD187A0"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798615E3" w14:textId="77777777" w:rsidTr="00C476D9">
        <w:tc>
          <w:tcPr>
            <w:tcW w:w="895" w:type="dxa"/>
          </w:tcPr>
          <w:p w14:paraId="39155B46"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035B61C7" w14:textId="77777777" w:rsidR="00F40D4B" w:rsidRPr="00F10121" w:rsidRDefault="00F40D4B" w:rsidP="00C476D9">
            <w:pPr>
              <w:spacing w:line="276" w:lineRule="auto"/>
              <w:rPr>
                <w:lang w:val="en-ZW"/>
              </w:rPr>
            </w:pPr>
            <w:r w:rsidRPr="00F10121">
              <w:rPr>
                <w:lang w:val="en-ZW"/>
              </w:rPr>
              <w:t xml:space="preserve">Hot Plates:  </w:t>
            </w:r>
          </w:p>
        </w:tc>
        <w:tc>
          <w:tcPr>
            <w:tcW w:w="2070" w:type="dxa"/>
          </w:tcPr>
          <w:p w14:paraId="63C2BE7F" w14:textId="77777777" w:rsidR="00F40D4B" w:rsidRPr="00F10121" w:rsidRDefault="00F40D4B" w:rsidP="00C476D9">
            <w:pPr>
              <w:spacing w:line="276" w:lineRule="auto"/>
              <w:rPr>
                <w:lang w:val="en-ZW"/>
              </w:rPr>
            </w:pPr>
            <w:r w:rsidRPr="00F10121">
              <w:rPr>
                <w:lang w:val="en-ZW"/>
              </w:rPr>
              <w:t>(shared between groups)</w:t>
            </w:r>
          </w:p>
        </w:tc>
        <w:tc>
          <w:tcPr>
            <w:tcW w:w="1260" w:type="dxa"/>
          </w:tcPr>
          <w:p w14:paraId="4112F89C" w14:textId="77777777" w:rsidR="00F40D4B" w:rsidRPr="00F10121" w:rsidRDefault="00F40D4B" w:rsidP="00C476D9">
            <w:pPr>
              <w:spacing w:line="276" w:lineRule="auto"/>
              <w:rPr>
                <w:rFonts w:eastAsia="Calibri"/>
                <w:bCs/>
              </w:rPr>
            </w:pPr>
            <w:r w:rsidRPr="00F10121">
              <w:rPr>
                <w:rFonts w:eastAsia="Calibri"/>
                <w:bCs/>
              </w:rPr>
              <w:t>10</w:t>
            </w:r>
          </w:p>
        </w:tc>
        <w:tc>
          <w:tcPr>
            <w:tcW w:w="1885" w:type="dxa"/>
          </w:tcPr>
          <w:p w14:paraId="0FD856C9"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68676E60" w14:textId="77777777" w:rsidTr="00C476D9">
        <w:tc>
          <w:tcPr>
            <w:tcW w:w="895" w:type="dxa"/>
          </w:tcPr>
          <w:p w14:paraId="2802A080"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07D40BDF" w14:textId="77777777" w:rsidR="00F40D4B" w:rsidRPr="00F10121" w:rsidRDefault="00F40D4B" w:rsidP="00C476D9">
            <w:pPr>
              <w:spacing w:line="276" w:lineRule="auto"/>
              <w:rPr>
                <w:rFonts w:eastAsia="Calibri"/>
                <w:bCs/>
              </w:rPr>
            </w:pPr>
            <w:r w:rsidRPr="00F10121">
              <w:rPr>
                <w:rFonts w:eastAsia="Calibri"/>
              </w:rPr>
              <w:t xml:space="preserve">pH meters </w:t>
            </w:r>
          </w:p>
        </w:tc>
        <w:tc>
          <w:tcPr>
            <w:tcW w:w="2070" w:type="dxa"/>
          </w:tcPr>
          <w:p w14:paraId="6CD8146B" w14:textId="77777777" w:rsidR="00F40D4B" w:rsidRPr="00F10121" w:rsidRDefault="00F40D4B" w:rsidP="00C476D9">
            <w:pPr>
              <w:spacing w:line="276" w:lineRule="auto"/>
              <w:rPr>
                <w:rFonts w:eastAsia="Calibri"/>
                <w:bCs/>
              </w:rPr>
            </w:pPr>
          </w:p>
        </w:tc>
        <w:tc>
          <w:tcPr>
            <w:tcW w:w="1260" w:type="dxa"/>
          </w:tcPr>
          <w:p w14:paraId="389445BB"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2B43F053"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3471FA1C" w14:textId="77777777" w:rsidTr="00C476D9">
        <w:tc>
          <w:tcPr>
            <w:tcW w:w="895" w:type="dxa"/>
          </w:tcPr>
          <w:p w14:paraId="63024AFD"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6A03BE40" w14:textId="77777777" w:rsidR="00F40D4B" w:rsidRPr="00F10121" w:rsidRDefault="00F40D4B" w:rsidP="00C476D9">
            <w:pPr>
              <w:widowControl w:val="0"/>
              <w:autoSpaceDE w:val="0"/>
              <w:autoSpaceDN w:val="0"/>
              <w:spacing w:line="276" w:lineRule="auto"/>
              <w:rPr>
                <w:lang w:eastAsia="en-GB"/>
              </w:rPr>
            </w:pPr>
            <w:r w:rsidRPr="00F10121">
              <w:rPr>
                <w:rFonts w:eastAsia="Calibri"/>
              </w:rPr>
              <w:t>UV-</w:t>
            </w:r>
            <w:proofErr w:type="gramStart"/>
            <w:r w:rsidRPr="00F10121">
              <w:rPr>
                <w:rFonts w:eastAsia="Calibri"/>
              </w:rPr>
              <w:t>Vis</w:t>
            </w:r>
            <w:proofErr w:type="gramEnd"/>
            <w:r w:rsidRPr="00F10121">
              <w:rPr>
                <w:rFonts w:eastAsia="Calibri"/>
              </w:rPr>
              <w:t xml:space="preserve"> spectrophotometer </w:t>
            </w:r>
          </w:p>
        </w:tc>
        <w:tc>
          <w:tcPr>
            <w:tcW w:w="2070" w:type="dxa"/>
          </w:tcPr>
          <w:p w14:paraId="2CA67E22" w14:textId="77777777" w:rsidR="00F40D4B" w:rsidRPr="00F10121" w:rsidRDefault="00F40D4B" w:rsidP="00C476D9">
            <w:pPr>
              <w:spacing w:line="276" w:lineRule="auto"/>
              <w:rPr>
                <w:rFonts w:eastAsia="Calibri"/>
                <w:bCs/>
              </w:rPr>
            </w:pPr>
          </w:p>
        </w:tc>
        <w:tc>
          <w:tcPr>
            <w:tcW w:w="1260" w:type="dxa"/>
          </w:tcPr>
          <w:p w14:paraId="0A41B2E0"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1577EAA8"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0B0E3799" w14:textId="77777777" w:rsidTr="00C476D9">
        <w:tc>
          <w:tcPr>
            <w:tcW w:w="895" w:type="dxa"/>
          </w:tcPr>
          <w:p w14:paraId="1394DE2A"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511BAA81" w14:textId="77777777" w:rsidR="00F40D4B" w:rsidRPr="00F10121" w:rsidRDefault="00F40D4B" w:rsidP="00C476D9">
            <w:pPr>
              <w:spacing w:line="276" w:lineRule="auto"/>
              <w:rPr>
                <w:rFonts w:eastAsia="Calibri"/>
              </w:rPr>
            </w:pPr>
            <w:r w:rsidRPr="00F10121">
              <w:rPr>
                <w:rFonts w:eastAsia="Calibri"/>
              </w:rPr>
              <w:t xml:space="preserve">Lovibond comparator </w:t>
            </w:r>
          </w:p>
        </w:tc>
        <w:tc>
          <w:tcPr>
            <w:tcW w:w="2070" w:type="dxa"/>
          </w:tcPr>
          <w:p w14:paraId="2D68E803" w14:textId="77777777" w:rsidR="00F40D4B" w:rsidRPr="00F10121" w:rsidRDefault="00F40D4B" w:rsidP="00C476D9">
            <w:pPr>
              <w:spacing w:line="276" w:lineRule="auto"/>
              <w:rPr>
                <w:rFonts w:eastAsia="Calibri"/>
                <w:bCs/>
              </w:rPr>
            </w:pPr>
          </w:p>
        </w:tc>
        <w:tc>
          <w:tcPr>
            <w:tcW w:w="1260" w:type="dxa"/>
          </w:tcPr>
          <w:p w14:paraId="2C998A11"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195272E3"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4AB07F4F" w14:textId="77777777" w:rsidTr="00C476D9">
        <w:tc>
          <w:tcPr>
            <w:tcW w:w="895" w:type="dxa"/>
          </w:tcPr>
          <w:p w14:paraId="3B77A6D9"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7848AA7F" w14:textId="77777777" w:rsidR="00F40D4B" w:rsidRPr="00F10121" w:rsidRDefault="00F40D4B" w:rsidP="00C476D9">
            <w:pPr>
              <w:spacing w:line="276" w:lineRule="auto"/>
              <w:rPr>
                <w:rFonts w:eastAsia="Calibri"/>
              </w:rPr>
            </w:pPr>
            <w:r w:rsidRPr="00F10121">
              <w:rPr>
                <w:rFonts w:eastAsia="Calibri"/>
              </w:rPr>
              <w:t xml:space="preserve">Refractometers </w:t>
            </w:r>
          </w:p>
        </w:tc>
        <w:tc>
          <w:tcPr>
            <w:tcW w:w="2070" w:type="dxa"/>
          </w:tcPr>
          <w:p w14:paraId="16C1B7E9" w14:textId="77777777" w:rsidR="00F40D4B" w:rsidRPr="00F10121" w:rsidRDefault="00F40D4B" w:rsidP="00C476D9">
            <w:pPr>
              <w:spacing w:line="276" w:lineRule="auto"/>
              <w:rPr>
                <w:rFonts w:eastAsia="Calibri"/>
                <w:bCs/>
              </w:rPr>
            </w:pPr>
            <w:r w:rsidRPr="00F10121">
              <w:rPr>
                <w:rFonts w:eastAsia="Calibri"/>
              </w:rPr>
              <w:t>(hand-held)</w:t>
            </w:r>
          </w:p>
        </w:tc>
        <w:tc>
          <w:tcPr>
            <w:tcW w:w="1260" w:type="dxa"/>
          </w:tcPr>
          <w:p w14:paraId="20B91D2B"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78A0C4F2"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1F041564" w14:textId="77777777" w:rsidTr="00C476D9">
        <w:tc>
          <w:tcPr>
            <w:tcW w:w="895" w:type="dxa"/>
          </w:tcPr>
          <w:p w14:paraId="7010DC3A"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51DD97CD" w14:textId="77777777" w:rsidR="00F40D4B" w:rsidRPr="00F10121" w:rsidRDefault="00F40D4B" w:rsidP="00C476D9">
            <w:pPr>
              <w:spacing w:line="276" w:lineRule="auto"/>
              <w:rPr>
                <w:rFonts w:eastAsia="Calibri"/>
              </w:rPr>
            </w:pPr>
            <w:r w:rsidRPr="00F10121">
              <w:rPr>
                <w:rFonts w:eastAsia="Calibri"/>
              </w:rPr>
              <w:t xml:space="preserve">Kjedahl apparatus </w:t>
            </w:r>
          </w:p>
        </w:tc>
        <w:tc>
          <w:tcPr>
            <w:tcW w:w="2070" w:type="dxa"/>
          </w:tcPr>
          <w:p w14:paraId="3D1581B1" w14:textId="77777777" w:rsidR="00F40D4B" w:rsidRPr="00F10121" w:rsidRDefault="00F40D4B" w:rsidP="00C476D9">
            <w:pPr>
              <w:spacing w:line="276" w:lineRule="auto"/>
              <w:rPr>
                <w:rFonts w:eastAsia="Calibri"/>
                <w:bCs/>
              </w:rPr>
            </w:pPr>
          </w:p>
        </w:tc>
        <w:tc>
          <w:tcPr>
            <w:tcW w:w="1260" w:type="dxa"/>
          </w:tcPr>
          <w:p w14:paraId="7D1D448E"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66DBF2F2"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50D68668" w14:textId="77777777" w:rsidTr="00C476D9">
        <w:tc>
          <w:tcPr>
            <w:tcW w:w="895" w:type="dxa"/>
          </w:tcPr>
          <w:p w14:paraId="7AB5713F"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1DC66883" w14:textId="77777777" w:rsidR="00F40D4B" w:rsidRPr="00F10121" w:rsidRDefault="00F40D4B" w:rsidP="00C476D9">
            <w:pPr>
              <w:spacing w:line="276" w:lineRule="auto"/>
              <w:rPr>
                <w:rFonts w:eastAsia="Calibri"/>
              </w:rPr>
            </w:pPr>
            <w:r w:rsidRPr="00F10121">
              <w:rPr>
                <w:rFonts w:eastAsia="Calibri"/>
              </w:rPr>
              <w:t xml:space="preserve">Air Oven </w:t>
            </w:r>
          </w:p>
        </w:tc>
        <w:tc>
          <w:tcPr>
            <w:tcW w:w="2070" w:type="dxa"/>
          </w:tcPr>
          <w:p w14:paraId="5FA42F59" w14:textId="77777777" w:rsidR="00F40D4B" w:rsidRPr="00F10121" w:rsidRDefault="00F40D4B" w:rsidP="00C476D9">
            <w:pPr>
              <w:spacing w:line="276" w:lineRule="auto"/>
              <w:rPr>
                <w:rFonts w:eastAsia="Calibri"/>
                <w:bCs/>
              </w:rPr>
            </w:pPr>
            <w:proofErr w:type="spellStart"/>
            <w:r w:rsidRPr="00F10121">
              <w:rPr>
                <w:rFonts w:eastAsia="Calibri"/>
                <w:bCs/>
              </w:rPr>
              <w:t>Memmert</w:t>
            </w:r>
            <w:proofErr w:type="spellEnd"/>
            <w:r w:rsidRPr="00F10121">
              <w:rPr>
                <w:rFonts w:eastAsia="Calibri"/>
                <w:bCs/>
              </w:rPr>
              <w:t xml:space="preserve"> GmbH</w:t>
            </w:r>
          </w:p>
        </w:tc>
        <w:tc>
          <w:tcPr>
            <w:tcW w:w="1260" w:type="dxa"/>
          </w:tcPr>
          <w:p w14:paraId="38B9474B"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36F0D98B"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57344E30" w14:textId="77777777" w:rsidTr="00C476D9">
        <w:tc>
          <w:tcPr>
            <w:tcW w:w="895" w:type="dxa"/>
          </w:tcPr>
          <w:p w14:paraId="50EF269C"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01A91EEB" w14:textId="77777777" w:rsidR="00F40D4B" w:rsidRPr="00F10121" w:rsidRDefault="00F40D4B" w:rsidP="00C476D9">
            <w:pPr>
              <w:spacing w:line="276" w:lineRule="auto"/>
              <w:rPr>
                <w:rFonts w:eastAsia="Calibri"/>
              </w:rPr>
            </w:pPr>
            <w:r w:rsidRPr="00F10121">
              <w:rPr>
                <w:rFonts w:eastAsia="Calibri"/>
              </w:rPr>
              <w:t xml:space="preserve">Vacuum oven </w:t>
            </w:r>
          </w:p>
        </w:tc>
        <w:tc>
          <w:tcPr>
            <w:tcW w:w="2070" w:type="dxa"/>
          </w:tcPr>
          <w:p w14:paraId="5013D498" w14:textId="77777777" w:rsidR="00F40D4B" w:rsidRPr="00F10121" w:rsidRDefault="00F40D4B" w:rsidP="00C476D9">
            <w:pPr>
              <w:spacing w:line="276" w:lineRule="auto"/>
              <w:rPr>
                <w:rFonts w:eastAsia="Calibri"/>
                <w:bCs/>
              </w:rPr>
            </w:pPr>
            <w:proofErr w:type="spellStart"/>
            <w:r w:rsidRPr="00F10121">
              <w:rPr>
                <w:rFonts w:eastAsia="Calibri"/>
                <w:bCs/>
              </w:rPr>
              <w:t>Memmert</w:t>
            </w:r>
            <w:proofErr w:type="spellEnd"/>
            <w:r w:rsidRPr="00F10121">
              <w:rPr>
                <w:rFonts w:eastAsia="Calibri"/>
                <w:bCs/>
              </w:rPr>
              <w:t xml:space="preserve"> GmbH</w:t>
            </w:r>
          </w:p>
        </w:tc>
        <w:tc>
          <w:tcPr>
            <w:tcW w:w="1260" w:type="dxa"/>
          </w:tcPr>
          <w:p w14:paraId="23CFA00A"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6F3B763F"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1E91B28C" w14:textId="77777777" w:rsidTr="00C476D9">
        <w:tc>
          <w:tcPr>
            <w:tcW w:w="895" w:type="dxa"/>
          </w:tcPr>
          <w:p w14:paraId="0CA878A8"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36298A1E" w14:textId="77777777" w:rsidR="00F40D4B" w:rsidRPr="00F10121" w:rsidRDefault="00F40D4B" w:rsidP="00C476D9">
            <w:pPr>
              <w:spacing w:line="276" w:lineRule="auto"/>
              <w:rPr>
                <w:rFonts w:eastAsia="Calibri"/>
              </w:rPr>
            </w:pPr>
            <w:r w:rsidRPr="00F10121">
              <w:rPr>
                <w:rFonts w:eastAsia="Calibri"/>
              </w:rPr>
              <w:t xml:space="preserve">Water baths </w:t>
            </w:r>
          </w:p>
        </w:tc>
        <w:tc>
          <w:tcPr>
            <w:tcW w:w="2070" w:type="dxa"/>
          </w:tcPr>
          <w:p w14:paraId="72A46681" w14:textId="77777777" w:rsidR="00F40D4B" w:rsidRPr="00F10121" w:rsidRDefault="00F40D4B" w:rsidP="00C476D9">
            <w:pPr>
              <w:spacing w:line="276" w:lineRule="auto"/>
              <w:rPr>
                <w:rFonts w:eastAsia="Calibri"/>
                <w:bCs/>
              </w:rPr>
            </w:pPr>
          </w:p>
        </w:tc>
        <w:tc>
          <w:tcPr>
            <w:tcW w:w="1260" w:type="dxa"/>
          </w:tcPr>
          <w:p w14:paraId="27FD5940" w14:textId="77777777" w:rsidR="00F40D4B" w:rsidRPr="00F10121" w:rsidRDefault="00F40D4B" w:rsidP="00C476D9">
            <w:pPr>
              <w:spacing w:line="276" w:lineRule="auto"/>
              <w:rPr>
                <w:rFonts w:eastAsia="Calibri"/>
                <w:bCs/>
              </w:rPr>
            </w:pPr>
            <w:r w:rsidRPr="00F10121">
              <w:rPr>
                <w:rFonts w:eastAsia="Calibri"/>
                <w:bCs/>
              </w:rPr>
              <w:t>10</w:t>
            </w:r>
          </w:p>
        </w:tc>
        <w:tc>
          <w:tcPr>
            <w:tcW w:w="1885" w:type="dxa"/>
          </w:tcPr>
          <w:p w14:paraId="3D55C5CA" w14:textId="77777777" w:rsidR="00F40D4B" w:rsidRPr="00F10121" w:rsidRDefault="00F40D4B" w:rsidP="00C476D9">
            <w:pPr>
              <w:spacing w:line="276" w:lineRule="auto"/>
              <w:rPr>
                <w:rFonts w:eastAsia="Calibri"/>
                <w:bCs/>
              </w:rPr>
            </w:pPr>
          </w:p>
        </w:tc>
      </w:tr>
      <w:tr w:rsidR="009C06CA" w:rsidRPr="00F10121" w14:paraId="685BD2AC" w14:textId="77777777" w:rsidTr="00C476D9">
        <w:tc>
          <w:tcPr>
            <w:tcW w:w="895" w:type="dxa"/>
          </w:tcPr>
          <w:p w14:paraId="567B685E"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575FD13D" w14:textId="77777777" w:rsidR="00F40D4B" w:rsidRPr="00F10121" w:rsidRDefault="00F40D4B" w:rsidP="00C476D9">
            <w:pPr>
              <w:spacing w:line="276" w:lineRule="auto"/>
              <w:rPr>
                <w:rFonts w:eastAsia="Calibri"/>
              </w:rPr>
            </w:pPr>
            <w:r w:rsidRPr="00F10121">
              <w:rPr>
                <w:rFonts w:eastAsia="Calibri"/>
              </w:rPr>
              <w:t xml:space="preserve">Fume chambers </w:t>
            </w:r>
          </w:p>
        </w:tc>
        <w:tc>
          <w:tcPr>
            <w:tcW w:w="2070" w:type="dxa"/>
          </w:tcPr>
          <w:p w14:paraId="11EAEB01" w14:textId="77777777" w:rsidR="00F40D4B" w:rsidRPr="00F10121" w:rsidRDefault="00F40D4B" w:rsidP="00C476D9">
            <w:pPr>
              <w:spacing w:line="276" w:lineRule="auto"/>
              <w:rPr>
                <w:rFonts w:eastAsia="Calibri"/>
                <w:bCs/>
              </w:rPr>
            </w:pPr>
          </w:p>
        </w:tc>
        <w:tc>
          <w:tcPr>
            <w:tcW w:w="1260" w:type="dxa"/>
          </w:tcPr>
          <w:p w14:paraId="7C4630AB" w14:textId="77777777" w:rsidR="00F40D4B" w:rsidRPr="00F10121" w:rsidRDefault="00F40D4B" w:rsidP="00C476D9">
            <w:pPr>
              <w:spacing w:line="276" w:lineRule="auto"/>
              <w:rPr>
                <w:rFonts w:eastAsia="Calibri"/>
                <w:bCs/>
              </w:rPr>
            </w:pPr>
            <w:r w:rsidRPr="00F10121">
              <w:rPr>
                <w:rFonts w:eastAsia="Calibri"/>
                <w:bCs/>
              </w:rPr>
              <w:t>2</w:t>
            </w:r>
          </w:p>
        </w:tc>
        <w:tc>
          <w:tcPr>
            <w:tcW w:w="1885" w:type="dxa"/>
          </w:tcPr>
          <w:p w14:paraId="2BC60FE0" w14:textId="77777777" w:rsidR="00F40D4B" w:rsidRPr="00F10121" w:rsidRDefault="00F40D4B" w:rsidP="00C476D9">
            <w:pPr>
              <w:spacing w:line="276" w:lineRule="auto"/>
              <w:rPr>
                <w:rFonts w:eastAsia="Calibri"/>
                <w:bCs/>
              </w:rPr>
            </w:pPr>
          </w:p>
        </w:tc>
      </w:tr>
      <w:tr w:rsidR="009C06CA" w:rsidRPr="00F10121" w14:paraId="3D6FD3D5" w14:textId="77777777" w:rsidTr="00C476D9">
        <w:tc>
          <w:tcPr>
            <w:tcW w:w="895" w:type="dxa"/>
          </w:tcPr>
          <w:p w14:paraId="25AE0992"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20B1EDE6" w14:textId="77777777" w:rsidR="00F40D4B" w:rsidRPr="00F10121" w:rsidRDefault="00F40D4B" w:rsidP="00C476D9">
            <w:pPr>
              <w:spacing w:line="276" w:lineRule="auto"/>
              <w:rPr>
                <w:rFonts w:eastAsia="Calibri"/>
              </w:rPr>
            </w:pPr>
            <w:r w:rsidRPr="00F10121">
              <w:rPr>
                <w:rFonts w:eastAsia="Calibri"/>
              </w:rPr>
              <w:t xml:space="preserve">Rapid moisture analyzers </w:t>
            </w:r>
          </w:p>
        </w:tc>
        <w:tc>
          <w:tcPr>
            <w:tcW w:w="2070" w:type="dxa"/>
          </w:tcPr>
          <w:p w14:paraId="65004B72" w14:textId="77777777" w:rsidR="00F40D4B" w:rsidRPr="00F10121" w:rsidRDefault="00F40D4B" w:rsidP="00C476D9">
            <w:pPr>
              <w:spacing w:line="276" w:lineRule="auto"/>
              <w:rPr>
                <w:rFonts w:eastAsia="Calibri"/>
                <w:bCs/>
              </w:rPr>
            </w:pPr>
          </w:p>
        </w:tc>
        <w:tc>
          <w:tcPr>
            <w:tcW w:w="1260" w:type="dxa"/>
          </w:tcPr>
          <w:p w14:paraId="575B4BC6"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6476D254"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3FFC5FA6" w14:textId="77777777" w:rsidTr="00C476D9">
        <w:tc>
          <w:tcPr>
            <w:tcW w:w="895" w:type="dxa"/>
          </w:tcPr>
          <w:p w14:paraId="061E5AC3"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558CB026" w14:textId="77777777" w:rsidR="00F40D4B" w:rsidRPr="00F10121" w:rsidRDefault="00F40D4B" w:rsidP="00C476D9">
            <w:pPr>
              <w:spacing w:line="276" w:lineRule="auto"/>
              <w:rPr>
                <w:rFonts w:eastAsia="Calibri"/>
              </w:rPr>
            </w:pPr>
            <w:r w:rsidRPr="00F10121">
              <w:rPr>
                <w:rFonts w:eastAsia="Calibri"/>
              </w:rPr>
              <w:t xml:space="preserve"> Muffle furnace</w:t>
            </w:r>
          </w:p>
        </w:tc>
        <w:tc>
          <w:tcPr>
            <w:tcW w:w="2070" w:type="dxa"/>
          </w:tcPr>
          <w:p w14:paraId="114E7C52" w14:textId="77777777" w:rsidR="00F40D4B" w:rsidRPr="00F10121" w:rsidRDefault="00F40D4B" w:rsidP="00C476D9">
            <w:pPr>
              <w:spacing w:line="276" w:lineRule="auto"/>
              <w:jc w:val="center"/>
              <w:rPr>
                <w:rFonts w:eastAsia="Calibri"/>
                <w:bCs/>
              </w:rPr>
            </w:pPr>
            <w:proofErr w:type="spellStart"/>
            <w:r w:rsidRPr="00F10121">
              <w:rPr>
                <w:rFonts w:eastAsia="Calibri"/>
                <w:bCs/>
              </w:rPr>
              <w:t>Memmert</w:t>
            </w:r>
            <w:proofErr w:type="spellEnd"/>
            <w:r w:rsidRPr="00F10121">
              <w:rPr>
                <w:rFonts w:eastAsia="Calibri"/>
                <w:bCs/>
              </w:rPr>
              <w:t xml:space="preserve"> GmbH</w:t>
            </w:r>
          </w:p>
        </w:tc>
        <w:tc>
          <w:tcPr>
            <w:tcW w:w="1260" w:type="dxa"/>
          </w:tcPr>
          <w:p w14:paraId="0B041974"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37512B71"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482518A2" w14:textId="77777777" w:rsidTr="00C476D9">
        <w:tc>
          <w:tcPr>
            <w:tcW w:w="895" w:type="dxa"/>
          </w:tcPr>
          <w:p w14:paraId="4FEE35BA"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008FF2EC" w14:textId="77777777" w:rsidR="00F40D4B" w:rsidRPr="00F10121" w:rsidRDefault="00F40D4B" w:rsidP="00C476D9">
            <w:pPr>
              <w:spacing w:line="276" w:lineRule="auto"/>
              <w:ind w:left="360"/>
              <w:rPr>
                <w:rFonts w:eastAsia="Calibri"/>
              </w:rPr>
            </w:pPr>
            <w:r w:rsidRPr="00F10121">
              <w:rPr>
                <w:rFonts w:eastAsia="Calibri"/>
              </w:rPr>
              <w:t>Weighing balance</w:t>
            </w:r>
          </w:p>
        </w:tc>
        <w:tc>
          <w:tcPr>
            <w:tcW w:w="2070" w:type="dxa"/>
          </w:tcPr>
          <w:p w14:paraId="2D66ECC0" w14:textId="77777777" w:rsidR="00F40D4B" w:rsidRPr="00F10121" w:rsidRDefault="00F40D4B" w:rsidP="00C476D9">
            <w:pPr>
              <w:spacing w:line="276" w:lineRule="auto"/>
              <w:rPr>
                <w:rFonts w:eastAsia="Calibri"/>
                <w:bCs/>
              </w:rPr>
            </w:pPr>
            <w:r w:rsidRPr="00F10121">
              <w:rPr>
                <w:rFonts w:eastAsia="Calibri"/>
                <w:bCs/>
              </w:rPr>
              <w:t>0.001g sensitivity</w:t>
            </w:r>
          </w:p>
        </w:tc>
        <w:tc>
          <w:tcPr>
            <w:tcW w:w="1260" w:type="dxa"/>
          </w:tcPr>
          <w:p w14:paraId="60955140"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5B5ADEE0"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3407B5FC" w14:textId="77777777" w:rsidTr="00C476D9">
        <w:tc>
          <w:tcPr>
            <w:tcW w:w="895" w:type="dxa"/>
          </w:tcPr>
          <w:p w14:paraId="522ECFD9"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68E89F3B" w14:textId="77777777" w:rsidR="00F40D4B" w:rsidRPr="00F10121" w:rsidRDefault="00F40D4B" w:rsidP="00C476D9">
            <w:pPr>
              <w:spacing w:line="276" w:lineRule="auto"/>
              <w:ind w:left="360"/>
              <w:rPr>
                <w:rFonts w:eastAsia="Calibri"/>
              </w:rPr>
            </w:pPr>
            <w:r w:rsidRPr="00F10121">
              <w:rPr>
                <w:rFonts w:eastAsia="Calibri"/>
              </w:rPr>
              <w:t xml:space="preserve">Lamina hood </w:t>
            </w:r>
          </w:p>
        </w:tc>
        <w:tc>
          <w:tcPr>
            <w:tcW w:w="2070" w:type="dxa"/>
          </w:tcPr>
          <w:p w14:paraId="3F318DC0" w14:textId="77777777" w:rsidR="00F40D4B" w:rsidRPr="00F10121" w:rsidRDefault="00F40D4B" w:rsidP="00C476D9">
            <w:pPr>
              <w:spacing w:line="276" w:lineRule="auto"/>
              <w:rPr>
                <w:rFonts w:eastAsia="Calibri"/>
                <w:bCs/>
              </w:rPr>
            </w:pPr>
          </w:p>
        </w:tc>
        <w:tc>
          <w:tcPr>
            <w:tcW w:w="1260" w:type="dxa"/>
          </w:tcPr>
          <w:p w14:paraId="6B17C721"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0A3F28AA"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4ACFFCA6" w14:textId="77777777" w:rsidTr="00C476D9">
        <w:tc>
          <w:tcPr>
            <w:tcW w:w="895" w:type="dxa"/>
          </w:tcPr>
          <w:p w14:paraId="26DD4F2D"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133347E5" w14:textId="77777777" w:rsidR="00F40D4B" w:rsidRPr="00F10121" w:rsidRDefault="00F40D4B" w:rsidP="00C476D9">
            <w:pPr>
              <w:spacing w:line="276" w:lineRule="auto"/>
              <w:ind w:left="360"/>
              <w:rPr>
                <w:rFonts w:eastAsia="Calibri"/>
              </w:rPr>
            </w:pPr>
            <w:r w:rsidRPr="00F10121">
              <w:rPr>
                <w:rFonts w:eastAsia="Calibri"/>
              </w:rPr>
              <w:t>Autoclave</w:t>
            </w:r>
          </w:p>
        </w:tc>
        <w:tc>
          <w:tcPr>
            <w:tcW w:w="2070" w:type="dxa"/>
          </w:tcPr>
          <w:p w14:paraId="3159C7CD" w14:textId="77777777" w:rsidR="00F40D4B" w:rsidRPr="00F10121" w:rsidRDefault="00F40D4B" w:rsidP="00C476D9">
            <w:pPr>
              <w:spacing w:line="276" w:lineRule="auto"/>
              <w:rPr>
                <w:rFonts w:eastAsia="Calibri"/>
                <w:bCs/>
              </w:rPr>
            </w:pPr>
          </w:p>
        </w:tc>
        <w:tc>
          <w:tcPr>
            <w:tcW w:w="1260" w:type="dxa"/>
          </w:tcPr>
          <w:p w14:paraId="5C52D25F"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705D6A9D"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6D1EA828" w14:textId="77777777" w:rsidTr="00C476D9">
        <w:tc>
          <w:tcPr>
            <w:tcW w:w="895" w:type="dxa"/>
          </w:tcPr>
          <w:p w14:paraId="281C50A3"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614E3902" w14:textId="77777777" w:rsidR="00F40D4B" w:rsidRPr="00F10121" w:rsidRDefault="00F40D4B" w:rsidP="00C476D9">
            <w:pPr>
              <w:spacing w:line="276" w:lineRule="auto"/>
              <w:rPr>
                <w:rFonts w:eastAsia="Calibri"/>
              </w:rPr>
            </w:pPr>
            <w:r w:rsidRPr="00F10121">
              <w:rPr>
                <w:rFonts w:eastAsia="Calibri"/>
              </w:rPr>
              <w:t xml:space="preserve"> Colony counter</w:t>
            </w:r>
          </w:p>
        </w:tc>
        <w:tc>
          <w:tcPr>
            <w:tcW w:w="2070" w:type="dxa"/>
          </w:tcPr>
          <w:p w14:paraId="10EDD99F" w14:textId="77777777" w:rsidR="00F40D4B" w:rsidRPr="00F10121" w:rsidRDefault="00F40D4B" w:rsidP="00C476D9">
            <w:pPr>
              <w:spacing w:line="276" w:lineRule="auto"/>
              <w:rPr>
                <w:rFonts w:eastAsia="Calibri"/>
                <w:bCs/>
              </w:rPr>
            </w:pPr>
          </w:p>
        </w:tc>
        <w:tc>
          <w:tcPr>
            <w:tcW w:w="1260" w:type="dxa"/>
          </w:tcPr>
          <w:p w14:paraId="0FC25EB7"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2EB83D91"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73E9B5A2" w14:textId="77777777" w:rsidTr="00C476D9">
        <w:tc>
          <w:tcPr>
            <w:tcW w:w="895" w:type="dxa"/>
          </w:tcPr>
          <w:p w14:paraId="4C26077C"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69F9EAC0" w14:textId="77777777" w:rsidR="00F40D4B" w:rsidRPr="00F10121" w:rsidRDefault="00F40D4B" w:rsidP="00C476D9">
            <w:pPr>
              <w:spacing w:line="276" w:lineRule="auto"/>
              <w:ind w:left="360"/>
              <w:rPr>
                <w:rFonts w:eastAsia="Calibri"/>
              </w:rPr>
            </w:pPr>
            <w:r w:rsidRPr="00F10121">
              <w:rPr>
                <w:rFonts w:eastAsia="Calibri"/>
              </w:rPr>
              <w:t xml:space="preserve"> Anaerobic jar </w:t>
            </w:r>
          </w:p>
        </w:tc>
        <w:tc>
          <w:tcPr>
            <w:tcW w:w="2070" w:type="dxa"/>
          </w:tcPr>
          <w:p w14:paraId="33AFA543" w14:textId="77777777" w:rsidR="00F40D4B" w:rsidRPr="00F10121" w:rsidRDefault="00F40D4B" w:rsidP="00C476D9">
            <w:pPr>
              <w:spacing w:line="276" w:lineRule="auto"/>
              <w:rPr>
                <w:rFonts w:eastAsia="Calibri"/>
                <w:bCs/>
              </w:rPr>
            </w:pPr>
          </w:p>
        </w:tc>
        <w:tc>
          <w:tcPr>
            <w:tcW w:w="1260" w:type="dxa"/>
          </w:tcPr>
          <w:p w14:paraId="7463C930"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332A2C13"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550C35BF" w14:textId="77777777" w:rsidTr="00C476D9">
        <w:tc>
          <w:tcPr>
            <w:tcW w:w="895" w:type="dxa"/>
          </w:tcPr>
          <w:p w14:paraId="67E9F4CC"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15611426" w14:textId="77777777" w:rsidR="00F40D4B" w:rsidRPr="00F10121" w:rsidRDefault="00F40D4B" w:rsidP="00C476D9">
            <w:pPr>
              <w:spacing w:line="276" w:lineRule="auto"/>
              <w:ind w:left="360"/>
              <w:rPr>
                <w:rFonts w:eastAsia="Calibri"/>
              </w:rPr>
            </w:pPr>
            <w:r w:rsidRPr="00F10121">
              <w:rPr>
                <w:rFonts w:eastAsia="Calibri"/>
              </w:rPr>
              <w:t xml:space="preserve"> Incubator </w:t>
            </w:r>
          </w:p>
        </w:tc>
        <w:tc>
          <w:tcPr>
            <w:tcW w:w="2070" w:type="dxa"/>
          </w:tcPr>
          <w:p w14:paraId="484EA7B5" w14:textId="77777777" w:rsidR="00F40D4B" w:rsidRPr="00F10121" w:rsidRDefault="00F40D4B" w:rsidP="00C476D9">
            <w:pPr>
              <w:spacing w:line="276" w:lineRule="auto"/>
              <w:rPr>
                <w:rFonts w:eastAsia="Calibri"/>
                <w:bCs/>
              </w:rPr>
            </w:pPr>
          </w:p>
        </w:tc>
        <w:tc>
          <w:tcPr>
            <w:tcW w:w="1260" w:type="dxa"/>
          </w:tcPr>
          <w:p w14:paraId="0C84A38C" w14:textId="77777777" w:rsidR="00F40D4B" w:rsidRPr="00F10121" w:rsidRDefault="00F40D4B" w:rsidP="00C476D9">
            <w:pPr>
              <w:spacing w:line="276" w:lineRule="auto"/>
              <w:rPr>
                <w:rFonts w:eastAsia="Calibri"/>
                <w:bCs/>
              </w:rPr>
            </w:pPr>
            <w:r w:rsidRPr="00F10121">
              <w:rPr>
                <w:rFonts w:eastAsia="Calibri"/>
                <w:bCs/>
              </w:rPr>
              <w:t>1:25</w:t>
            </w:r>
          </w:p>
        </w:tc>
        <w:tc>
          <w:tcPr>
            <w:tcW w:w="1885" w:type="dxa"/>
          </w:tcPr>
          <w:p w14:paraId="5782EEB3"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0419F6DA" w14:textId="77777777" w:rsidTr="00C476D9">
        <w:tc>
          <w:tcPr>
            <w:tcW w:w="895" w:type="dxa"/>
          </w:tcPr>
          <w:p w14:paraId="5076CFBB"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790C0F9F" w14:textId="77777777" w:rsidR="00F40D4B" w:rsidRPr="00F10121" w:rsidRDefault="00F40D4B" w:rsidP="00C476D9">
            <w:pPr>
              <w:spacing w:line="276" w:lineRule="auto"/>
              <w:ind w:left="360"/>
              <w:rPr>
                <w:rFonts w:eastAsia="Calibri"/>
              </w:rPr>
            </w:pPr>
            <w:r w:rsidRPr="00F10121">
              <w:rPr>
                <w:rFonts w:eastAsia="Calibri"/>
              </w:rPr>
              <w:t xml:space="preserve"> Sterile blender jars </w:t>
            </w:r>
          </w:p>
        </w:tc>
        <w:tc>
          <w:tcPr>
            <w:tcW w:w="2070" w:type="dxa"/>
          </w:tcPr>
          <w:p w14:paraId="5EC04D08" w14:textId="77777777" w:rsidR="00F40D4B" w:rsidRPr="00F10121" w:rsidRDefault="00F40D4B" w:rsidP="00C476D9">
            <w:pPr>
              <w:spacing w:line="276" w:lineRule="auto"/>
              <w:rPr>
                <w:rFonts w:eastAsia="Calibri"/>
                <w:bCs/>
              </w:rPr>
            </w:pPr>
          </w:p>
        </w:tc>
        <w:tc>
          <w:tcPr>
            <w:tcW w:w="1260" w:type="dxa"/>
          </w:tcPr>
          <w:p w14:paraId="125818EE"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58C120F3"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3CD8A5FE" w14:textId="77777777" w:rsidTr="00C476D9">
        <w:tc>
          <w:tcPr>
            <w:tcW w:w="895" w:type="dxa"/>
          </w:tcPr>
          <w:p w14:paraId="731FC43C"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24B83719" w14:textId="77777777" w:rsidR="00F40D4B" w:rsidRPr="00F10121" w:rsidRDefault="00F40D4B" w:rsidP="00C476D9">
            <w:pPr>
              <w:spacing w:line="276" w:lineRule="auto"/>
              <w:ind w:left="360"/>
              <w:rPr>
                <w:rFonts w:eastAsia="Calibri"/>
              </w:rPr>
            </w:pPr>
            <w:r w:rsidRPr="00F10121">
              <w:rPr>
                <w:rFonts w:eastAsia="Calibri"/>
              </w:rPr>
              <w:t xml:space="preserve"> Microscopes</w:t>
            </w:r>
          </w:p>
        </w:tc>
        <w:tc>
          <w:tcPr>
            <w:tcW w:w="2070" w:type="dxa"/>
          </w:tcPr>
          <w:p w14:paraId="4A2672F4" w14:textId="77777777" w:rsidR="00F40D4B" w:rsidRPr="00F10121" w:rsidRDefault="00F40D4B" w:rsidP="00C476D9">
            <w:pPr>
              <w:spacing w:line="276" w:lineRule="auto"/>
              <w:rPr>
                <w:rFonts w:eastAsia="Calibri"/>
                <w:bCs/>
              </w:rPr>
            </w:pPr>
          </w:p>
        </w:tc>
        <w:tc>
          <w:tcPr>
            <w:tcW w:w="1260" w:type="dxa"/>
          </w:tcPr>
          <w:p w14:paraId="4014CF4F"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7961ED47"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01253DBC" w14:textId="77777777" w:rsidTr="00C476D9">
        <w:tc>
          <w:tcPr>
            <w:tcW w:w="895" w:type="dxa"/>
          </w:tcPr>
          <w:p w14:paraId="5E64DC03"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5E5937A7" w14:textId="77777777" w:rsidR="00F40D4B" w:rsidRPr="00F10121" w:rsidRDefault="00F40D4B" w:rsidP="00C476D9">
            <w:pPr>
              <w:spacing w:line="276" w:lineRule="auto"/>
              <w:ind w:left="360"/>
              <w:rPr>
                <w:rFonts w:eastAsia="Calibri"/>
              </w:rPr>
            </w:pPr>
            <w:r w:rsidRPr="00F10121">
              <w:rPr>
                <w:rFonts w:eastAsia="Calibri"/>
              </w:rPr>
              <w:t>Storage Cabinets</w:t>
            </w:r>
          </w:p>
        </w:tc>
        <w:tc>
          <w:tcPr>
            <w:tcW w:w="2070" w:type="dxa"/>
          </w:tcPr>
          <w:p w14:paraId="1FB8F655" w14:textId="77777777" w:rsidR="00F40D4B" w:rsidRPr="00F10121" w:rsidRDefault="00F40D4B" w:rsidP="00C476D9">
            <w:pPr>
              <w:spacing w:line="276" w:lineRule="auto"/>
              <w:rPr>
                <w:rFonts w:eastAsia="Calibri"/>
                <w:bCs/>
              </w:rPr>
            </w:pPr>
          </w:p>
        </w:tc>
        <w:tc>
          <w:tcPr>
            <w:tcW w:w="1260" w:type="dxa"/>
          </w:tcPr>
          <w:p w14:paraId="15CEED9A"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3E7DF4CD"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74D85B4F" w14:textId="77777777" w:rsidTr="00C476D9">
        <w:tc>
          <w:tcPr>
            <w:tcW w:w="895" w:type="dxa"/>
          </w:tcPr>
          <w:p w14:paraId="0CBDFFEF"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701034DC" w14:textId="77777777" w:rsidR="00F40D4B" w:rsidRPr="00F10121" w:rsidRDefault="00F40D4B" w:rsidP="00C476D9">
            <w:pPr>
              <w:spacing w:line="276" w:lineRule="auto"/>
              <w:ind w:left="360"/>
              <w:rPr>
                <w:rFonts w:eastAsia="Calibri"/>
              </w:rPr>
            </w:pPr>
            <w:r w:rsidRPr="00F10121">
              <w:rPr>
                <w:rFonts w:eastAsia="Calibri"/>
              </w:rPr>
              <w:t>Fridge</w:t>
            </w:r>
          </w:p>
        </w:tc>
        <w:tc>
          <w:tcPr>
            <w:tcW w:w="2070" w:type="dxa"/>
          </w:tcPr>
          <w:p w14:paraId="38C8DABD" w14:textId="77777777" w:rsidR="00F40D4B" w:rsidRPr="00F10121" w:rsidRDefault="00F40D4B" w:rsidP="00C476D9">
            <w:pPr>
              <w:spacing w:line="276" w:lineRule="auto"/>
              <w:rPr>
                <w:rFonts w:eastAsia="Calibri"/>
                <w:bCs/>
              </w:rPr>
            </w:pPr>
          </w:p>
        </w:tc>
        <w:tc>
          <w:tcPr>
            <w:tcW w:w="1260" w:type="dxa"/>
          </w:tcPr>
          <w:p w14:paraId="0C7C5BCE"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19DAAAD5"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01FAB5FD" w14:textId="77777777" w:rsidTr="00C476D9">
        <w:tc>
          <w:tcPr>
            <w:tcW w:w="895" w:type="dxa"/>
          </w:tcPr>
          <w:p w14:paraId="2B33CCCD"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7D44ABE9" w14:textId="77777777" w:rsidR="00F40D4B" w:rsidRPr="00F10121" w:rsidRDefault="00F40D4B" w:rsidP="00C476D9">
            <w:pPr>
              <w:spacing w:line="276" w:lineRule="auto"/>
              <w:ind w:left="360"/>
              <w:rPr>
                <w:rFonts w:eastAsia="Calibri"/>
              </w:rPr>
            </w:pPr>
            <w:r w:rsidRPr="00F10121">
              <w:rPr>
                <w:rFonts w:eastAsia="Calibri"/>
              </w:rPr>
              <w:t xml:space="preserve"> Freezer </w:t>
            </w:r>
          </w:p>
        </w:tc>
        <w:tc>
          <w:tcPr>
            <w:tcW w:w="2070" w:type="dxa"/>
          </w:tcPr>
          <w:p w14:paraId="4E8408DF" w14:textId="77777777" w:rsidR="00F40D4B" w:rsidRPr="00F10121" w:rsidRDefault="00F40D4B" w:rsidP="00C476D9">
            <w:pPr>
              <w:spacing w:line="276" w:lineRule="auto"/>
              <w:rPr>
                <w:rFonts w:eastAsia="Calibri"/>
                <w:bCs/>
              </w:rPr>
            </w:pPr>
          </w:p>
        </w:tc>
        <w:tc>
          <w:tcPr>
            <w:tcW w:w="1260" w:type="dxa"/>
          </w:tcPr>
          <w:p w14:paraId="3A553D56"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731EDC6A"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635BA97A" w14:textId="77777777" w:rsidTr="00C476D9">
        <w:tc>
          <w:tcPr>
            <w:tcW w:w="895" w:type="dxa"/>
          </w:tcPr>
          <w:p w14:paraId="0A24588C"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2F6597BA" w14:textId="77777777" w:rsidR="00F40D4B" w:rsidRPr="00F10121" w:rsidRDefault="00F40D4B" w:rsidP="00C476D9">
            <w:pPr>
              <w:spacing w:line="276" w:lineRule="auto"/>
              <w:ind w:left="360"/>
              <w:rPr>
                <w:rFonts w:eastAsia="Calibri"/>
              </w:rPr>
            </w:pPr>
            <w:r w:rsidRPr="00F10121">
              <w:rPr>
                <w:rFonts w:eastAsia="Calibri"/>
              </w:rPr>
              <w:t>First aid kit</w:t>
            </w:r>
          </w:p>
        </w:tc>
        <w:tc>
          <w:tcPr>
            <w:tcW w:w="2070" w:type="dxa"/>
          </w:tcPr>
          <w:p w14:paraId="677A9320" w14:textId="77777777" w:rsidR="00F40D4B" w:rsidRPr="00F10121" w:rsidRDefault="00F40D4B" w:rsidP="00C476D9">
            <w:pPr>
              <w:spacing w:line="276" w:lineRule="auto"/>
              <w:rPr>
                <w:rFonts w:eastAsia="Calibri"/>
                <w:bCs/>
              </w:rPr>
            </w:pPr>
          </w:p>
        </w:tc>
        <w:tc>
          <w:tcPr>
            <w:tcW w:w="1260" w:type="dxa"/>
          </w:tcPr>
          <w:p w14:paraId="646B180A"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7B861EE1"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3D301F79" w14:textId="77777777" w:rsidTr="00C476D9">
        <w:tc>
          <w:tcPr>
            <w:tcW w:w="895" w:type="dxa"/>
          </w:tcPr>
          <w:p w14:paraId="4E81A461"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5E8C0F21" w14:textId="77777777" w:rsidR="00F40D4B" w:rsidRPr="00F10121" w:rsidRDefault="00F40D4B" w:rsidP="00C476D9">
            <w:pPr>
              <w:spacing w:line="276" w:lineRule="auto"/>
              <w:ind w:left="360"/>
              <w:rPr>
                <w:rFonts w:eastAsia="Calibri"/>
              </w:rPr>
            </w:pPr>
            <w:r w:rsidRPr="00F10121">
              <w:rPr>
                <w:rFonts w:eastAsia="Calibri"/>
              </w:rPr>
              <w:t>Stopwatches</w:t>
            </w:r>
          </w:p>
        </w:tc>
        <w:tc>
          <w:tcPr>
            <w:tcW w:w="2070" w:type="dxa"/>
          </w:tcPr>
          <w:p w14:paraId="3E2D426D" w14:textId="77777777" w:rsidR="00F40D4B" w:rsidRPr="00F10121" w:rsidRDefault="00F40D4B" w:rsidP="00C476D9">
            <w:pPr>
              <w:spacing w:line="276" w:lineRule="auto"/>
              <w:rPr>
                <w:rFonts w:eastAsia="Calibri"/>
                <w:bCs/>
              </w:rPr>
            </w:pPr>
          </w:p>
        </w:tc>
        <w:tc>
          <w:tcPr>
            <w:tcW w:w="1260" w:type="dxa"/>
          </w:tcPr>
          <w:p w14:paraId="695A167A"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401D4014"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2D6ED96B" w14:textId="77777777" w:rsidTr="00C476D9">
        <w:tc>
          <w:tcPr>
            <w:tcW w:w="895" w:type="dxa"/>
          </w:tcPr>
          <w:p w14:paraId="7A34477C"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42A75AC8" w14:textId="77777777" w:rsidR="00F40D4B" w:rsidRPr="00F10121" w:rsidRDefault="00F40D4B" w:rsidP="00C476D9">
            <w:pPr>
              <w:spacing w:line="276" w:lineRule="auto"/>
              <w:ind w:left="360"/>
              <w:rPr>
                <w:rFonts w:eastAsia="Calibri"/>
              </w:rPr>
            </w:pPr>
            <w:r w:rsidRPr="00F10121">
              <w:rPr>
                <w:rFonts w:eastAsia="Calibri"/>
              </w:rPr>
              <w:t>Training kits for OSHA</w:t>
            </w:r>
          </w:p>
        </w:tc>
        <w:tc>
          <w:tcPr>
            <w:tcW w:w="2070" w:type="dxa"/>
          </w:tcPr>
          <w:p w14:paraId="29527284" w14:textId="77777777" w:rsidR="00F40D4B" w:rsidRPr="00F10121" w:rsidRDefault="00F40D4B" w:rsidP="00C476D9">
            <w:pPr>
              <w:spacing w:line="276" w:lineRule="auto"/>
              <w:rPr>
                <w:rFonts w:eastAsia="Calibri"/>
                <w:bCs/>
              </w:rPr>
            </w:pPr>
          </w:p>
        </w:tc>
        <w:tc>
          <w:tcPr>
            <w:tcW w:w="1260" w:type="dxa"/>
          </w:tcPr>
          <w:p w14:paraId="5AFFECD8"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272E11D5"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13B9BCAB" w14:textId="77777777" w:rsidTr="00C476D9">
        <w:tc>
          <w:tcPr>
            <w:tcW w:w="895" w:type="dxa"/>
          </w:tcPr>
          <w:p w14:paraId="1097AAD3"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25812909" w14:textId="77777777" w:rsidR="00F40D4B" w:rsidRPr="00F10121" w:rsidRDefault="00F40D4B" w:rsidP="00C476D9">
            <w:pPr>
              <w:spacing w:line="276" w:lineRule="auto"/>
              <w:ind w:left="360"/>
              <w:rPr>
                <w:rFonts w:eastAsia="Calibri"/>
              </w:rPr>
            </w:pPr>
            <w:r w:rsidRPr="00F10121">
              <w:rPr>
                <w:rFonts w:eastAsia="Calibri"/>
              </w:rPr>
              <w:t>Visual Boards</w:t>
            </w:r>
          </w:p>
        </w:tc>
        <w:tc>
          <w:tcPr>
            <w:tcW w:w="2070" w:type="dxa"/>
          </w:tcPr>
          <w:p w14:paraId="67100393" w14:textId="77777777" w:rsidR="00F40D4B" w:rsidRPr="00F10121" w:rsidRDefault="00F40D4B" w:rsidP="00C476D9">
            <w:pPr>
              <w:spacing w:line="276" w:lineRule="auto"/>
              <w:rPr>
                <w:rFonts w:eastAsia="Calibri"/>
                <w:bCs/>
              </w:rPr>
            </w:pPr>
          </w:p>
        </w:tc>
        <w:tc>
          <w:tcPr>
            <w:tcW w:w="1260" w:type="dxa"/>
          </w:tcPr>
          <w:p w14:paraId="6C661F47" w14:textId="77777777" w:rsidR="00F40D4B" w:rsidRPr="00F10121" w:rsidRDefault="00F40D4B" w:rsidP="00C476D9">
            <w:pPr>
              <w:spacing w:line="276" w:lineRule="auto"/>
              <w:rPr>
                <w:rFonts w:eastAsia="Calibri"/>
                <w:bCs/>
              </w:rPr>
            </w:pPr>
            <w:r w:rsidRPr="00F10121">
              <w:rPr>
                <w:rFonts w:eastAsia="Calibri"/>
                <w:bCs/>
              </w:rPr>
              <w:t xml:space="preserve"> 5</w:t>
            </w:r>
          </w:p>
        </w:tc>
        <w:tc>
          <w:tcPr>
            <w:tcW w:w="1885" w:type="dxa"/>
          </w:tcPr>
          <w:p w14:paraId="24CAD0D2"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03558030" w14:textId="77777777" w:rsidTr="00C476D9">
        <w:tc>
          <w:tcPr>
            <w:tcW w:w="895" w:type="dxa"/>
          </w:tcPr>
          <w:p w14:paraId="57879E52"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08D1A475" w14:textId="77777777" w:rsidR="00F40D4B" w:rsidRPr="00F10121" w:rsidRDefault="00F40D4B" w:rsidP="00C476D9">
            <w:pPr>
              <w:spacing w:line="276" w:lineRule="auto"/>
              <w:ind w:left="360"/>
              <w:rPr>
                <w:rFonts w:eastAsia="Calibri"/>
              </w:rPr>
            </w:pPr>
            <w:r w:rsidRPr="00F10121">
              <w:rPr>
                <w:rFonts w:eastAsia="Calibri"/>
              </w:rPr>
              <w:t xml:space="preserve">Desiccators: </w:t>
            </w:r>
          </w:p>
        </w:tc>
        <w:tc>
          <w:tcPr>
            <w:tcW w:w="2070" w:type="dxa"/>
          </w:tcPr>
          <w:p w14:paraId="6D9EC8DC" w14:textId="77777777" w:rsidR="00F40D4B" w:rsidRPr="00F10121" w:rsidRDefault="00F40D4B" w:rsidP="00C476D9">
            <w:pPr>
              <w:spacing w:line="276" w:lineRule="auto"/>
              <w:rPr>
                <w:rFonts w:eastAsia="Calibri"/>
                <w:bCs/>
              </w:rPr>
            </w:pPr>
            <w:r w:rsidRPr="00F10121">
              <w:rPr>
                <w:rFonts w:eastAsia="Calibri"/>
              </w:rPr>
              <w:t>(shared for drying materials)</w:t>
            </w:r>
          </w:p>
        </w:tc>
        <w:tc>
          <w:tcPr>
            <w:tcW w:w="1260" w:type="dxa"/>
          </w:tcPr>
          <w:p w14:paraId="7F8C8E23"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4E35DC69"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053472A9" w14:textId="77777777" w:rsidTr="00C476D9">
        <w:tc>
          <w:tcPr>
            <w:tcW w:w="895" w:type="dxa"/>
          </w:tcPr>
          <w:p w14:paraId="02237554"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2558BA5C" w14:textId="77777777" w:rsidR="00F40D4B" w:rsidRPr="00F10121" w:rsidRDefault="00F40D4B" w:rsidP="00C476D9">
            <w:pPr>
              <w:spacing w:line="276" w:lineRule="auto"/>
              <w:ind w:left="360"/>
              <w:rPr>
                <w:rFonts w:eastAsia="Calibri"/>
              </w:rPr>
            </w:pPr>
            <w:r w:rsidRPr="00F10121">
              <w:rPr>
                <w:rFonts w:eastAsia="Calibri"/>
              </w:rPr>
              <w:t>Tongs</w:t>
            </w:r>
          </w:p>
        </w:tc>
        <w:tc>
          <w:tcPr>
            <w:tcW w:w="2070" w:type="dxa"/>
          </w:tcPr>
          <w:p w14:paraId="57F220A8" w14:textId="77777777" w:rsidR="00F40D4B" w:rsidRPr="00F10121" w:rsidRDefault="00F40D4B" w:rsidP="00C476D9">
            <w:pPr>
              <w:spacing w:line="276" w:lineRule="auto"/>
              <w:rPr>
                <w:rFonts w:eastAsia="Calibri"/>
              </w:rPr>
            </w:pPr>
          </w:p>
        </w:tc>
        <w:tc>
          <w:tcPr>
            <w:tcW w:w="1260" w:type="dxa"/>
          </w:tcPr>
          <w:p w14:paraId="7EDBB793" w14:textId="77777777" w:rsidR="00F40D4B" w:rsidRPr="00F10121" w:rsidRDefault="00F40D4B" w:rsidP="00C476D9">
            <w:pPr>
              <w:spacing w:line="276" w:lineRule="auto"/>
              <w:rPr>
                <w:rFonts w:eastAsia="Calibri"/>
                <w:bCs/>
              </w:rPr>
            </w:pPr>
            <w:r w:rsidRPr="00F10121">
              <w:rPr>
                <w:rFonts w:eastAsia="Calibri"/>
                <w:bCs/>
              </w:rPr>
              <w:t>25</w:t>
            </w:r>
          </w:p>
        </w:tc>
        <w:tc>
          <w:tcPr>
            <w:tcW w:w="1885" w:type="dxa"/>
          </w:tcPr>
          <w:p w14:paraId="4E1E8DD8" w14:textId="77777777" w:rsidR="00F40D4B" w:rsidRPr="00F10121" w:rsidRDefault="00F40D4B" w:rsidP="00C476D9">
            <w:pPr>
              <w:spacing w:line="276" w:lineRule="auto"/>
              <w:rPr>
                <w:rFonts w:eastAsia="Calibri"/>
                <w:bCs/>
              </w:rPr>
            </w:pPr>
            <w:r w:rsidRPr="00F10121">
              <w:rPr>
                <w:rFonts w:eastAsia="Calibri"/>
                <w:bCs/>
              </w:rPr>
              <w:t>1:1</w:t>
            </w:r>
          </w:p>
        </w:tc>
      </w:tr>
      <w:tr w:rsidR="009C06CA" w:rsidRPr="00F10121" w14:paraId="200F9F86" w14:textId="77777777" w:rsidTr="00C476D9">
        <w:tc>
          <w:tcPr>
            <w:tcW w:w="895" w:type="dxa"/>
          </w:tcPr>
          <w:p w14:paraId="481F730B"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798D48EE" w14:textId="77777777" w:rsidR="00F40D4B" w:rsidRPr="00F10121" w:rsidRDefault="00F40D4B" w:rsidP="00C476D9">
            <w:pPr>
              <w:spacing w:line="276" w:lineRule="auto"/>
              <w:ind w:left="360"/>
              <w:rPr>
                <w:rFonts w:eastAsia="Calibri"/>
              </w:rPr>
            </w:pPr>
            <w:r w:rsidRPr="00F10121">
              <w:rPr>
                <w:rFonts w:eastAsia="Calibri"/>
              </w:rPr>
              <w:t>Waste Containers (for solid and liquid waste)</w:t>
            </w:r>
          </w:p>
        </w:tc>
        <w:tc>
          <w:tcPr>
            <w:tcW w:w="2070" w:type="dxa"/>
          </w:tcPr>
          <w:p w14:paraId="3C33CDCB" w14:textId="77777777" w:rsidR="00F40D4B" w:rsidRPr="00F10121" w:rsidRDefault="00F40D4B" w:rsidP="00C476D9">
            <w:pPr>
              <w:spacing w:line="276" w:lineRule="auto"/>
              <w:rPr>
                <w:rFonts w:eastAsia="Calibri"/>
              </w:rPr>
            </w:pPr>
            <w:r w:rsidRPr="00F10121">
              <w:rPr>
                <w:rFonts w:eastAsia="Calibri"/>
              </w:rPr>
              <w:t>(for hazardous and non-hazardous waste, shared)</w:t>
            </w:r>
          </w:p>
        </w:tc>
        <w:tc>
          <w:tcPr>
            <w:tcW w:w="1260" w:type="dxa"/>
          </w:tcPr>
          <w:p w14:paraId="2A6ABDFD"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5C075332" w14:textId="77777777" w:rsidR="00F40D4B" w:rsidRPr="00F10121" w:rsidRDefault="00F40D4B" w:rsidP="00C476D9">
            <w:pPr>
              <w:spacing w:line="276" w:lineRule="auto"/>
              <w:rPr>
                <w:rFonts w:eastAsia="Calibri"/>
                <w:bCs/>
              </w:rPr>
            </w:pPr>
            <w:r w:rsidRPr="00F10121">
              <w:rPr>
                <w:rFonts w:eastAsia="Calibri"/>
                <w:bCs/>
              </w:rPr>
              <w:t>1:5</w:t>
            </w:r>
          </w:p>
        </w:tc>
      </w:tr>
      <w:tr w:rsidR="009C06CA" w:rsidRPr="00F10121" w14:paraId="553A0260" w14:textId="77777777" w:rsidTr="00C476D9">
        <w:tc>
          <w:tcPr>
            <w:tcW w:w="895" w:type="dxa"/>
          </w:tcPr>
          <w:p w14:paraId="1267A2E9"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2CE18635" w14:textId="77777777" w:rsidR="00F40D4B" w:rsidRPr="00F10121" w:rsidRDefault="00F40D4B" w:rsidP="00C476D9">
            <w:pPr>
              <w:spacing w:line="276" w:lineRule="auto"/>
              <w:ind w:left="360"/>
              <w:rPr>
                <w:rFonts w:eastAsia="Calibri"/>
              </w:rPr>
            </w:pPr>
            <w:r w:rsidRPr="00F10121">
              <w:rPr>
                <w:rFonts w:eastAsia="Calibri"/>
              </w:rPr>
              <w:t xml:space="preserve">Sharps Disposal Containers: </w:t>
            </w:r>
          </w:p>
        </w:tc>
        <w:tc>
          <w:tcPr>
            <w:tcW w:w="2070" w:type="dxa"/>
          </w:tcPr>
          <w:p w14:paraId="62E6769E" w14:textId="77777777" w:rsidR="00F40D4B" w:rsidRPr="00F10121" w:rsidRDefault="00F40D4B" w:rsidP="00C476D9">
            <w:pPr>
              <w:spacing w:line="276" w:lineRule="auto"/>
              <w:rPr>
                <w:rFonts w:eastAsia="Calibri"/>
              </w:rPr>
            </w:pPr>
            <w:r w:rsidRPr="00F10121">
              <w:rPr>
                <w:rFonts w:eastAsia="Calibri"/>
              </w:rPr>
              <w:t>3 (for safe disposal of glass, needles, etc.)</w:t>
            </w:r>
          </w:p>
        </w:tc>
        <w:tc>
          <w:tcPr>
            <w:tcW w:w="1260" w:type="dxa"/>
          </w:tcPr>
          <w:p w14:paraId="3E6183A9" w14:textId="77777777" w:rsidR="00F40D4B" w:rsidRPr="00F10121" w:rsidRDefault="00F40D4B" w:rsidP="00C476D9">
            <w:pPr>
              <w:spacing w:line="276" w:lineRule="auto"/>
              <w:rPr>
                <w:rFonts w:eastAsia="Calibri"/>
                <w:bCs/>
              </w:rPr>
            </w:pPr>
            <w:r w:rsidRPr="00F10121">
              <w:rPr>
                <w:rFonts w:eastAsia="Calibri"/>
                <w:bCs/>
              </w:rPr>
              <w:t>3</w:t>
            </w:r>
          </w:p>
        </w:tc>
        <w:tc>
          <w:tcPr>
            <w:tcW w:w="1885" w:type="dxa"/>
          </w:tcPr>
          <w:p w14:paraId="3E04B253" w14:textId="77777777" w:rsidR="00F40D4B" w:rsidRPr="00F10121" w:rsidRDefault="00F40D4B" w:rsidP="00C476D9">
            <w:pPr>
              <w:spacing w:line="276" w:lineRule="auto"/>
              <w:rPr>
                <w:rFonts w:eastAsia="Calibri"/>
                <w:bCs/>
              </w:rPr>
            </w:pPr>
            <w:r w:rsidRPr="00F10121">
              <w:rPr>
                <w:rFonts w:eastAsia="Calibri"/>
                <w:bCs/>
              </w:rPr>
              <w:t>1:25</w:t>
            </w:r>
          </w:p>
        </w:tc>
      </w:tr>
      <w:tr w:rsidR="009C06CA" w:rsidRPr="00F10121" w14:paraId="0F4059B6" w14:textId="77777777" w:rsidTr="00C476D9">
        <w:tc>
          <w:tcPr>
            <w:tcW w:w="895" w:type="dxa"/>
          </w:tcPr>
          <w:p w14:paraId="2D7A101E"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3EC91050" w14:textId="77777777" w:rsidR="00F40D4B" w:rsidRPr="00F10121" w:rsidRDefault="00F40D4B" w:rsidP="00C476D9">
            <w:pPr>
              <w:spacing w:line="276" w:lineRule="auto"/>
              <w:ind w:left="360"/>
              <w:rPr>
                <w:rFonts w:eastAsia="Calibri"/>
              </w:rPr>
            </w:pPr>
            <w:r w:rsidRPr="00F10121">
              <w:rPr>
                <w:rFonts w:eastAsia="Calibri"/>
              </w:rPr>
              <w:t>Computers/Tablets</w:t>
            </w:r>
          </w:p>
        </w:tc>
        <w:tc>
          <w:tcPr>
            <w:tcW w:w="2070" w:type="dxa"/>
          </w:tcPr>
          <w:p w14:paraId="4283967E" w14:textId="77777777" w:rsidR="00F40D4B" w:rsidRPr="00F10121" w:rsidRDefault="00F40D4B" w:rsidP="00C476D9">
            <w:pPr>
              <w:spacing w:line="276" w:lineRule="auto"/>
              <w:rPr>
                <w:rFonts w:eastAsia="Calibri"/>
              </w:rPr>
            </w:pPr>
            <w:r w:rsidRPr="00F10121">
              <w:rPr>
                <w:rFonts w:eastAsia="Calibri"/>
              </w:rPr>
              <w:t>(shared for data recording and analysis)</w:t>
            </w:r>
          </w:p>
        </w:tc>
        <w:tc>
          <w:tcPr>
            <w:tcW w:w="1260" w:type="dxa"/>
          </w:tcPr>
          <w:p w14:paraId="4D3139E9" w14:textId="77777777" w:rsidR="00F40D4B" w:rsidRPr="00F10121" w:rsidRDefault="00F40D4B" w:rsidP="00C476D9">
            <w:pPr>
              <w:spacing w:line="276" w:lineRule="auto"/>
              <w:rPr>
                <w:rFonts w:eastAsia="Calibri"/>
                <w:bCs/>
              </w:rPr>
            </w:pPr>
            <w:r w:rsidRPr="00F10121">
              <w:rPr>
                <w:rFonts w:eastAsia="Calibri"/>
                <w:bCs/>
              </w:rPr>
              <w:t>5</w:t>
            </w:r>
          </w:p>
        </w:tc>
        <w:tc>
          <w:tcPr>
            <w:tcW w:w="1885" w:type="dxa"/>
          </w:tcPr>
          <w:p w14:paraId="74878D30" w14:textId="77777777" w:rsidR="00F40D4B" w:rsidRPr="00F10121" w:rsidRDefault="00F40D4B" w:rsidP="00C476D9">
            <w:pPr>
              <w:spacing w:line="276" w:lineRule="auto"/>
              <w:rPr>
                <w:rFonts w:eastAsia="Calibri"/>
                <w:bCs/>
              </w:rPr>
            </w:pPr>
            <w:r w:rsidRPr="00F10121">
              <w:rPr>
                <w:rFonts w:eastAsia="Calibri"/>
                <w:bCs/>
              </w:rPr>
              <w:t>1:5</w:t>
            </w:r>
          </w:p>
        </w:tc>
      </w:tr>
      <w:tr w:rsidR="00F40D4B" w:rsidRPr="00F10121" w14:paraId="370B5243" w14:textId="77777777" w:rsidTr="00C476D9">
        <w:tc>
          <w:tcPr>
            <w:tcW w:w="895" w:type="dxa"/>
          </w:tcPr>
          <w:p w14:paraId="32BE448E" w14:textId="77777777" w:rsidR="00F40D4B" w:rsidRPr="00F10121" w:rsidRDefault="00F40D4B">
            <w:pPr>
              <w:pStyle w:val="ListParagraph"/>
              <w:numPr>
                <w:ilvl w:val="0"/>
                <w:numId w:val="162"/>
              </w:numPr>
              <w:tabs>
                <w:tab w:val="left" w:pos="1831"/>
              </w:tabs>
              <w:spacing w:line="276" w:lineRule="auto"/>
              <w:ind w:hanging="599"/>
              <w:rPr>
                <w:rFonts w:eastAsia="Calibri"/>
                <w:bCs/>
              </w:rPr>
            </w:pPr>
          </w:p>
        </w:tc>
        <w:tc>
          <w:tcPr>
            <w:tcW w:w="3870" w:type="dxa"/>
          </w:tcPr>
          <w:p w14:paraId="4858C038" w14:textId="77777777" w:rsidR="00F40D4B" w:rsidRPr="00F10121" w:rsidRDefault="00F40D4B" w:rsidP="00C476D9">
            <w:pPr>
              <w:spacing w:line="276" w:lineRule="auto"/>
              <w:ind w:left="360"/>
              <w:rPr>
                <w:rFonts w:eastAsia="Calibri"/>
              </w:rPr>
            </w:pPr>
            <w:r w:rsidRPr="00F10121">
              <w:rPr>
                <w:rFonts w:eastAsia="Calibri"/>
              </w:rPr>
              <w:t>Printers</w:t>
            </w:r>
          </w:p>
        </w:tc>
        <w:tc>
          <w:tcPr>
            <w:tcW w:w="2070" w:type="dxa"/>
          </w:tcPr>
          <w:p w14:paraId="0FD30CDF" w14:textId="77777777" w:rsidR="00F40D4B" w:rsidRPr="00F10121" w:rsidRDefault="00F40D4B" w:rsidP="00C476D9">
            <w:pPr>
              <w:spacing w:line="276" w:lineRule="auto"/>
              <w:rPr>
                <w:rFonts w:eastAsia="Calibri"/>
              </w:rPr>
            </w:pPr>
            <w:r w:rsidRPr="00F10121">
              <w:rPr>
                <w:rFonts w:eastAsia="Calibri"/>
              </w:rPr>
              <w:t>(for printing experiment data and reports)</w:t>
            </w:r>
          </w:p>
        </w:tc>
        <w:tc>
          <w:tcPr>
            <w:tcW w:w="1260" w:type="dxa"/>
          </w:tcPr>
          <w:p w14:paraId="2EA18966" w14:textId="77777777" w:rsidR="00F40D4B" w:rsidRPr="00F10121" w:rsidRDefault="00F40D4B" w:rsidP="00C476D9">
            <w:pPr>
              <w:spacing w:line="276" w:lineRule="auto"/>
              <w:rPr>
                <w:rFonts w:eastAsia="Calibri"/>
                <w:bCs/>
              </w:rPr>
            </w:pPr>
            <w:r w:rsidRPr="00F10121">
              <w:rPr>
                <w:rFonts w:eastAsia="Calibri"/>
                <w:bCs/>
              </w:rPr>
              <w:t>1</w:t>
            </w:r>
          </w:p>
        </w:tc>
        <w:tc>
          <w:tcPr>
            <w:tcW w:w="1885" w:type="dxa"/>
          </w:tcPr>
          <w:p w14:paraId="0620E55A" w14:textId="77777777" w:rsidR="00F40D4B" w:rsidRPr="00F10121" w:rsidRDefault="00F40D4B" w:rsidP="00C476D9">
            <w:pPr>
              <w:spacing w:line="276" w:lineRule="auto"/>
              <w:rPr>
                <w:rFonts w:eastAsia="Calibri"/>
                <w:bCs/>
              </w:rPr>
            </w:pPr>
            <w:r w:rsidRPr="00F10121">
              <w:rPr>
                <w:rFonts w:eastAsia="Calibri"/>
                <w:bCs/>
              </w:rPr>
              <w:t>1:5</w:t>
            </w:r>
          </w:p>
        </w:tc>
      </w:tr>
    </w:tbl>
    <w:p w14:paraId="485FA064" w14:textId="77777777" w:rsidR="00F40D4B" w:rsidRPr="00F10121" w:rsidRDefault="00F40D4B" w:rsidP="00F40D4B">
      <w:pPr>
        <w:spacing w:after="0" w:line="276" w:lineRule="auto"/>
        <w:rPr>
          <w:rFonts w:eastAsia="Calibri" w:cs="Times New Roman"/>
          <w:b/>
          <w:szCs w:val="24"/>
          <w:lang w:val="en-ZW"/>
        </w:rPr>
      </w:pPr>
    </w:p>
    <w:p w14:paraId="1799042E" w14:textId="77777777" w:rsidR="00F40D4B" w:rsidRPr="00F10121" w:rsidRDefault="00F40D4B" w:rsidP="00F40D4B">
      <w:pPr>
        <w:spacing w:after="0" w:line="276" w:lineRule="auto"/>
        <w:rPr>
          <w:rFonts w:eastAsia="Calibri" w:cs="Times New Roman"/>
          <w:szCs w:val="24"/>
          <w:lang w:val="en-US"/>
        </w:rPr>
      </w:pPr>
    </w:p>
    <w:p w14:paraId="6442291B" w14:textId="77777777" w:rsidR="00F40D4B" w:rsidRPr="00F10121" w:rsidRDefault="00F40D4B" w:rsidP="00F40D4B">
      <w:pPr>
        <w:spacing w:after="0" w:line="276" w:lineRule="auto"/>
        <w:rPr>
          <w:rFonts w:eastAsia="Calibri" w:cs="Times New Roman"/>
          <w:b/>
          <w:szCs w:val="24"/>
          <w:lang w:val="en-US"/>
        </w:rPr>
      </w:pPr>
      <w:r w:rsidRPr="00F10121">
        <w:rPr>
          <w:rFonts w:eastAsia="Calibri" w:cs="Times New Roman"/>
          <w:b/>
          <w:szCs w:val="24"/>
          <w:lang w:val="en-US"/>
        </w:rPr>
        <w:br w:type="page"/>
      </w:r>
    </w:p>
    <w:p w14:paraId="09FB1A57" w14:textId="741C5EDE" w:rsidR="00E31F4F" w:rsidRPr="00F10121" w:rsidRDefault="00E31F4F" w:rsidP="00C027FC">
      <w:pPr>
        <w:pStyle w:val="Heading2"/>
        <w:numPr>
          <w:ilvl w:val="0"/>
          <w:numId w:val="0"/>
        </w:numPr>
        <w:ind w:left="576" w:hanging="576"/>
        <w:jc w:val="center"/>
        <w:rPr>
          <w:rFonts w:ascii="Times New Roman" w:eastAsia="Calibri" w:hAnsi="Times New Roman" w:cs="Times New Roman"/>
          <w:color w:val="auto"/>
          <w:sz w:val="24"/>
          <w:szCs w:val="24"/>
          <w:lang w:val="en-ZA"/>
        </w:rPr>
      </w:pPr>
      <w:bookmarkStart w:id="105" w:name="_Toc196811353"/>
      <w:r w:rsidRPr="00F10121">
        <w:rPr>
          <w:rFonts w:ascii="Times New Roman" w:eastAsia="Calibri" w:hAnsi="Times New Roman" w:cs="Times New Roman"/>
          <w:color w:val="auto"/>
          <w:sz w:val="24"/>
          <w:szCs w:val="24"/>
          <w:lang w:val="en-ZW"/>
        </w:rPr>
        <w:lastRenderedPageBreak/>
        <w:t>FOOD PROCESSING AND PRESERVATION PRINCIPLES</w:t>
      </w:r>
      <w:bookmarkEnd w:id="100"/>
      <w:bookmarkEnd w:id="101"/>
      <w:bookmarkEnd w:id="105"/>
      <w:r w:rsidR="00653842">
        <w:rPr>
          <w:rFonts w:ascii="Times New Roman" w:eastAsia="Calibri" w:hAnsi="Times New Roman" w:cs="Times New Roman"/>
          <w:color w:val="auto"/>
          <w:sz w:val="24"/>
          <w:szCs w:val="24"/>
          <w:lang w:val="en-ZW"/>
        </w:rPr>
        <w:t xml:space="preserve"> II</w:t>
      </w:r>
    </w:p>
    <w:p w14:paraId="63471082" w14:textId="1E00E666" w:rsidR="00E31F4F" w:rsidRPr="00F10121" w:rsidRDefault="00130733" w:rsidP="00A20947">
      <w:pPr>
        <w:spacing w:after="0" w:line="276" w:lineRule="auto"/>
        <w:jc w:val="both"/>
        <w:rPr>
          <w:rFonts w:eastAsia="Calibri" w:cs="Times New Roman"/>
          <w:b/>
          <w:szCs w:val="24"/>
          <w:lang w:val="en-US"/>
        </w:rPr>
      </w:pPr>
      <w:r w:rsidRPr="00F10121">
        <w:rPr>
          <w:rFonts w:eastAsia="Calibri" w:cs="Times New Roman"/>
          <w:b/>
          <w:szCs w:val="24"/>
          <w:lang w:val="en-ZA"/>
        </w:rPr>
        <w:t>UNIT CODE</w:t>
      </w:r>
      <w:r w:rsidR="00E31F4F" w:rsidRPr="00F10121">
        <w:rPr>
          <w:rFonts w:eastAsia="Calibri" w:cs="Times New Roman"/>
          <w:b/>
          <w:szCs w:val="24"/>
          <w:lang w:val="en-ZA"/>
        </w:rPr>
        <w:t>:</w:t>
      </w:r>
      <w:r w:rsidR="00E31F4F" w:rsidRPr="00F10121">
        <w:rPr>
          <w:rFonts w:eastAsia="Calibri" w:cs="Times New Roman"/>
          <w:szCs w:val="24"/>
          <w:lang w:val="en-ZW"/>
        </w:rPr>
        <w:t xml:space="preserve"> </w:t>
      </w:r>
      <w:r w:rsidR="00E31F4F" w:rsidRPr="00F10121">
        <w:rPr>
          <w:rFonts w:eastAsia="Calibri" w:cs="Times New Roman"/>
          <w:b/>
          <w:szCs w:val="24"/>
          <w:lang w:val="en-US"/>
        </w:rPr>
        <w:t xml:space="preserve">0721 551 </w:t>
      </w:r>
      <w:r w:rsidR="00F40D4B" w:rsidRPr="00F10121">
        <w:rPr>
          <w:rFonts w:eastAsia="Calibri" w:cs="Times New Roman"/>
          <w:b/>
          <w:szCs w:val="24"/>
          <w:lang w:val="en-US"/>
        </w:rPr>
        <w:t>1</w:t>
      </w:r>
      <w:r w:rsidR="0004765A">
        <w:rPr>
          <w:rFonts w:eastAsia="Calibri" w:cs="Times New Roman"/>
          <w:b/>
          <w:szCs w:val="24"/>
          <w:lang w:val="en-US"/>
        </w:rPr>
        <w:t>5</w:t>
      </w:r>
      <w:r w:rsidR="00951D9C" w:rsidRPr="00F10121">
        <w:rPr>
          <w:rFonts w:eastAsia="Calibri" w:cs="Times New Roman"/>
          <w:b/>
          <w:szCs w:val="24"/>
          <w:lang w:val="en-US"/>
        </w:rPr>
        <w:t>A</w:t>
      </w:r>
    </w:p>
    <w:p w14:paraId="38512A9D" w14:textId="77777777" w:rsidR="00E31F4F" w:rsidRPr="00F10121" w:rsidRDefault="00E31F4F" w:rsidP="00A20947">
      <w:pPr>
        <w:spacing w:after="0" w:line="276" w:lineRule="auto"/>
        <w:jc w:val="both"/>
        <w:rPr>
          <w:rFonts w:eastAsia="Calibri" w:cs="Times New Roman"/>
          <w:szCs w:val="24"/>
          <w:lang w:val="en-ZA"/>
        </w:rPr>
      </w:pPr>
      <w:r w:rsidRPr="00F10121">
        <w:rPr>
          <w:rFonts w:eastAsia="Calibri" w:cs="Times New Roman"/>
          <w:b/>
          <w:szCs w:val="24"/>
          <w:lang w:val="en-ZA"/>
        </w:rPr>
        <w:t>Relationship to Occupational Standards</w:t>
      </w:r>
    </w:p>
    <w:p w14:paraId="54A99C58" w14:textId="3944FA7D" w:rsidR="00E31F4F" w:rsidRPr="00F10121" w:rsidRDefault="00E31F4F" w:rsidP="00A20947">
      <w:pPr>
        <w:spacing w:after="0" w:line="276" w:lineRule="auto"/>
        <w:jc w:val="both"/>
        <w:rPr>
          <w:rFonts w:eastAsia="Calibri" w:cs="Times New Roman"/>
          <w:b/>
          <w:bCs/>
          <w:szCs w:val="24"/>
        </w:rPr>
      </w:pPr>
      <w:r w:rsidRPr="00F10121">
        <w:rPr>
          <w:rFonts w:eastAsia="Calibri" w:cs="Times New Roman"/>
          <w:szCs w:val="24"/>
          <w:lang w:val="en-ZA"/>
        </w:rPr>
        <w:t xml:space="preserve">This unit addresses the Unit of Competency: </w:t>
      </w:r>
      <w:r w:rsidRPr="00774CD4">
        <w:rPr>
          <w:rFonts w:eastAsia="Calibri" w:cs="Times New Roman"/>
          <w:b/>
          <w:bCs/>
          <w:szCs w:val="24"/>
          <w:lang w:val="en-ZA"/>
        </w:rPr>
        <w:t>Apply food processing and preservation principles</w:t>
      </w:r>
    </w:p>
    <w:p w14:paraId="663798E7" w14:textId="264A5857" w:rsidR="00E31F4F" w:rsidRPr="00F10121" w:rsidRDefault="00E31F4F" w:rsidP="00A20947">
      <w:pPr>
        <w:spacing w:after="0" w:line="276" w:lineRule="auto"/>
        <w:jc w:val="both"/>
        <w:rPr>
          <w:rFonts w:eastAsia="Calibri" w:cs="Times New Roman"/>
          <w:szCs w:val="24"/>
          <w:lang w:val="en-ZA"/>
        </w:rPr>
      </w:pPr>
      <w:r w:rsidRPr="00F10121">
        <w:rPr>
          <w:rFonts w:eastAsia="Calibri" w:cs="Times New Roman"/>
          <w:b/>
          <w:szCs w:val="24"/>
          <w:lang w:val="en-ZA"/>
        </w:rPr>
        <w:t>Duration of Unit:</w:t>
      </w:r>
      <w:r w:rsidRPr="00F10121">
        <w:rPr>
          <w:rFonts w:eastAsia="Calibri" w:cs="Times New Roman"/>
          <w:szCs w:val="24"/>
          <w:lang w:val="en-ZA"/>
        </w:rPr>
        <w:t xml:space="preserve"> </w:t>
      </w:r>
      <w:r w:rsidRPr="00F10121">
        <w:rPr>
          <w:rFonts w:eastAsia="Calibri" w:cs="Times New Roman"/>
          <w:b/>
          <w:szCs w:val="24"/>
          <w:lang w:val="en-ZA"/>
        </w:rPr>
        <w:t>100 Hours</w:t>
      </w:r>
    </w:p>
    <w:p w14:paraId="7DF1D046" w14:textId="77777777" w:rsidR="00E31F4F" w:rsidRPr="00F10121" w:rsidRDefault="00E31F4F" w:rsidP="00A20947">
      <w:pPr>
        <w:spacing w:after="0" w:line="276" w:lineRule="auto"/>
        <w:jc w:val="both"/>
        <w:rPr>
          <w:rFonts w:eastAsia="Calibri" w:cs="Times New Roman"/>
          <w:szCs w:val="24"/>
          <w:lang w:val="en-ZA"/>
        </w:rPr>
      </w:pPr>
      <w:r w:rsidRPr="00F10121">
        <w:rPr>
          <w:rFonts w:eastAsia="Calibri" w:cs="Times New Roman"/>
          <w:b/>
          <w:szCs w:val="24"/>
          <w:lang w:val="en-ZA"/>
        </w:rPr>
        <w:t>Unit Description</w:t>
      </w:r>
    </w:p>
    <w:p w14:paraId="06774ABF" w14:textId="3B2F0588" w:rsidR="00E31F4F" w:rsidRPr="00F10121" w:rsidRDefault="00E31F4F" w:rsidP="00A20947">
      <w:pPr>
        <w:autoSpaceDE w:val="0"/>
        <w:adjustRightInd w:val="0"/>
        <w:spacing w:after="0" w:line="276" w:lineRule="auto"/>
        <w:jc w:val="both"/>
        <w:rPr>
          <w:rFonts w:eastAsia="Calibri" w:cs="Times New Roman"/>
          <w:b/>
          <w:szCs w:val="24"/>
          <w:lang w:val="en-ZA"/>
        </w:rPr>
      </w:pPr>
      <w:r w:rsidRPr="00F10121">
        <w:rPr>
          <w:rFonts w:eastAsia="Calibri" w:cs="Times New Roman"/>
          <w:szCs w:val="24"/>
          <w:lang w:val="en-ZW"/>
        </w:rPr>
        <w:t xml:space="preserve">This unit covers the competencies required </w:t>
      </w:r>
      <w:r w:rsidRPr="00F10121">
        <w:rPr>
          <w:rFonts w:eastAsia="Calibri" w:cs="Times New Roman"/>
          <w:szCs w:val="24"/>
          <w:lang w:val="en-US"/>
        </w:rPr>
        <w:t>to apply food processing and preservation principles. It involves performing thermal preservations</w:t>
      </w:r>
      <w:r w:rsidR="00C43CD1" w:rsidRPr="00F10121">
        <w:rPr>
          <w:rFonts w:eastAsia="Calibri" w:cs="Times New Roman"/>
          <w:szCs w:val="24"/>
          <w:lang w:val="en-US"/>
        </w:rPr>
        <w:t xml:space="preserve"> and unit operations.</w:t>
      </w:r>
    </w:p>
    <w:p w14:paraId="7194CC2A" w14:textId="77777777" w:rsidR="002A0F2E" w:rsidRDefault="002A0F2E" w:rsidP="00A20947">
      <w:pPr>
        <w:spacing w:after="0" w:line="276" w:lineRule="auto"/>
        <w:jc w:val="both"/>
        <w:rPr>
          <w:rFonts w:eastAsia="Calibri" w:cs="Times New Roman"/>
          <w:b/>
          <w:szCs w:val="24"/>
          <w:lang w:val="en-ZA"/>
        </w:rPr>
      </w:pPr>
    </w:p>
    <w:p w14:paraId="537E43A5" w14:textId="56360619" w:rsidR="00C43CD1" w:rsidRPr="00F10121" w:rsidRDefault="00E31F4F" w:rsidP="00A20947">
      <w:pPr>
        <w:spacing w:after="0" w:line="276" w:lineRule="auto"/>
        <w:jc w:val="both"/>
        <w:rPr>
          <w:rFonts w:eastAsia="Calibri" w:cs="Times New Roman"/>
          <w:b/>
          <w:szCs w:val="24"/>
          <w:lang w:val="en-ZA"/>
        </w:rPr>
      </w:pPr>
      <w:r w:rsidRPr="00F10121">
        <w:rPr>
          <w:rFonts w:eastAsia="Calibri" w:cs="Times New Roman"/>
          <w:b/>
          <w:szCs w:val="24"/>
          <w:lang w:val="en-ZA"/>
        </w:rPr>
        <w:t>Summary of Learning Outcomes</w:t>
      </w:r>
    </w:p>
    <w:p w14:paraId="64CFAF52" w14:textId="77777777" w:rsidR="006A0D46" w:rsidRPr="002A0F2E" w:rsidRDefault="006A0D46" w:rsidP="002A0F2E">
      <w:pPr>
        <w:rPr>
          <w:bCs/>
          <w:szCs w:val="24"/>
          <w:lang w:val="en-ZA"/>
        </w:rPr>
      </w:pPr>
      <w:r w:rsidRPr="002A0F2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4582F53E" w14:textId="77777777" w:rsidTr="002A0F2E">
        <w:tc>
          <w:tcPr>
            <w:tcW w:w="710" w:type="dxa"/>
          </w:tcPr>
          <w:p w14:paraId="0E85D461" w14:textId="77777777" w:rsidR="006A0D46" w:rsidRPr="00761329" w:rsidRDefault="006A0D46" w:rsidP="00B43BA7">
            <w:pPr>
              <w:spacing w:after="160"/>
              <w:rPr>
                <w:b/>
              </w:rPr>
            </w:pPr>
            <w:r w:rsidRPr="00761329">
              <w:rPr>
                <w:b/>
              </w:rPr>
              <w:t>S/No</w:t>
            </w:r>
          </w:p>
        </w:tc>
        <w:tc>
          <w:tcPr>
            <w:tcW w:w="5336" w:type="dxa"/>
          </w:tcPr>
          <w:p w14:paraId="3F313CD1" w14:textId="77777777" w:rsidR="006A0D46" w:rsidRPr="00761329" w:rsidRDefault="006A0D46" w:rsidP="00B43BA7">
            <w:pPr>
              <w:spacing w:after="160"/>
              <w:rPr>
                <w:b/>
              </w:rPr>
            </w:pPr>
            <w:r w:rsidRPr="00761329">
              <w:rPr>
                <w:b/>
              </w:rPr>
              <w:t>Learning Outcomes</w:t>
            </w:r>
          </w:p>
        </w:tc>
        <w:tc>
          <w:tcPr>
            <w:tcW w:w="2970" w:type="dxa"/>
          </w:tcPr>
          <w:p w14:paraId="5EF704E0" w14:textId="77777777" w:rsidR="006A0D46" w:rsidRPr="00761329" w:rsidRDefault="006A0D46" w:rsidP="00B43BA7">
            <w:pPr>
              <w:spacing w:after="160"/>
              <w:rPr>
                <w:b/>
              </w:rPr>
            </w:pPr>
            <w:r w:rsidRPr="00761329">
              <w:rPr>
                <w:b/>
              </w:rPr>
              <w:t>Duration (Hours)</w:t>
            </w:r>
          </w:p>
        </w:tc>
      </w:tr>
      <w:tr w:rsidR="002A0F2E" w:rsidRPr="00761329" w14:paraId="4F130216" w14:textId="77777777" w:rsidTr="002A0F2E">
        <w:tc>
          <w:tcPr>
            <w:tcW w:w="710" w:type="dxa"/>
          </w:tcPr>
          <w:p w14:paraId="4C072CA1" w14:textId="77777777" w:rsidR="002A0F2E" w:rsidRPr="00761329" w:rsidRDefault="002A0F2E" w:rsidP="002A0F2E">
            <w:pPr>
              <w:spacing w:after="160"/>
              <w:rPr>
                <w:b/>
              </w:rPr>
            </w:pPr>
            <w:r w:rsidRPr="00761329">
              <w:rPr>
                <w:bCs/>
              </w:rPr>
              <w:t xml:space="preserve">1.   </w:t>
            </w:r>
          </w:p>
        </w:tc>
        <w:tc>
          <w:tcPr>
            <w:tcW w:w="5336" w:type="dxa"/>
          </w:tcPr>
          <w:p w14:paraId="4A4805E9" w14:textId="734D286F" w:rsidR="002A0F2E" w:rsidRPr="00761329" w:rsidRDefault="002A0F2E" w:rsidP="002A0F2E">
            <w:pPr>
              <w:spacing w:after="160"/>
              <w:rPr>
                <w:bCs/>
              </w:rPr>
            </w:pPr>
            <w:r w:rsidRPr="00F10121">
              <w:t>Perform thermal preservations</w:t>
            </w:r>
          </w:p>
        </w:tc>
        <w:tc>
          <w:tcPr>
            <w:tcW w:w="2970" w:type="dxa"/>
          </w:tcPr>
          <w:p w14:paraId="4817AB4A" w14:textId="721520A2" w:rsidR="002A0F2E" w:rsidRPr="00761329" w:rsidRDefault="002A0F2E" w:rsidP="002A0F2E">
            <w:pPr>
              <w:spacing w:after="160"/>
              <w:rPr>
                <w:b/>
              </w:rPr>
            </w:pPr>
            <w:r w:rsidRPr="00F10121">
              <w:t>40</w:t>
            </w:r>
          </w:p>
        </w:tc>
      </w:tr>
      <w:tr w:rsidR="002A0F2E" w:rsidRPr="00761329" w14:paraId="4F7E76BA" w14:textId="77777777" w:rsidTr="002A0F2E">
        <w:tc>
          <w:tcPr>
            <w:tcW w:w="710" w:type="dxa"/>
          </w:tcPr>
          <w:p w14:paraId="2743D56B" w14:textId="77777777" w:rsidR="002A0F2E" w:rsidRPr="00761329" w:rsidRDefault="002A0F2E" w:rsidP="002A0F2E">
            <w:pPr>
              <w:spacing w:after="160"/>
              <w:rPr>
                <w:b/>
              </w:rPr>
            </w:pPr>
            <w:r w:rsidRPr="00761329">
              <w:t xml:space="preserve">2.   </w:t>
            </w:r>
          </w:p>
        </w:tc>
        <w:tc>
          <w:tcPr>
            <w:tcW w:w="5336" w:type="dxa"/>
          </w:tcPr>
          <w:p w14:paraId="705F3206" w14:textId="2F91ED80" w:rsidR="002A0F2E" w:rsidRPr="00761329" w:rsidRDefault="002A0F2E" w:rsidP="002A0F2E">
            <w:pPr>
              <w:spacing w:after="160"/>
              <w:rPr>
                <w:b/>
              </w:rPr>
            </w:pPr>
            <w:r w:rsidRPr="00F10121">
              <w:t>Perform Unit operations</w:t>
            </w:r>
          </w:p>
        </w:tc>
        <w:tc>
          <w:tcPr>
            <w:tcW w:w="2970" w:type="dxa"/>
          </w:tcPr>
          <w:p w14:paraId="0F0F0D50" w14:textId="0C510AB7" w:rsidR="002A0F2E" w:rsidRPr="00761329" w:rsidRDefault="002A0F2E" w:rsidP="002A0F2E">
            <w:pPr>
              <w:spacing w:after="160"/>
              <w:rPr>
                <w:b/>
              </w:rPr>
            </w:pPr>
            <w:r w:rsidRPr="00F10121">
              <w:t>40</w:t>
            </w:r>
          </w:p>
        </w:tc>
      </w:tr>
      <w:tr w:rsidR="002A0F2E" w:rsidRPr="00761329" w14:paraId="57D30F4E" w14:textId="77777777" w:rsidTr="002A0F2E">
        <w:tc>
          <w:tcPr>
            <w:tcW w:w="710" w:type="dxa"/>
          </w:tcPr>
          <w:p w14:paraId="419D8E0B" w14:textId="77777777" w:rsidR="002A0F2E" w:rsidRPr="00761329" w:rsidRDefault="002A0F2E" w:rsidP="002A0F2E">
            <w:pPr>
              <w:spacing w:after="160"/>
            </w:pPr>
            <w:r w:rsidRPr="00761329">
              <w:t>3.</w:t>
            </w:r>
          </w:p>
        </w:tc>
        <w:tc>
          <w:tcPr>
            <w:tcW w:w="5336" w:type="dxa"/>
          </w:tcPr>
          <w:p w14:paraId="545F18FB" w14:textId="1C14BF56" w:rsidR="002A0F2E" w:rsidRPr="00761329" w:rsidRDefault="002A0F2E" w:rsidP="002A0F2E">
            <w:pPr>
              <w:spacing w:after="160"/>
            </w:pPr>
            <w:r w:rsidRPr="00F10121">
              <w:t>Perform Food preservation principles</w:t>
            </w:r>
          </w:p>
        </w:tc>
        <w:tc>
          <w:tcPr>
            <w:tcW w:w="2970" w:type="dxa"/>
          </w:tcPr>
          <w:p w14:paraId="5F4E3EFB" w14:textId="62FD0A33" w:rsidR="002A0F2E" w:rsidRPr="00761329" w:rsidRDefault="002A0F2E" w:rsidP="002A0F2E">
            <w:pPr>
              <w:spacing w:after="160"/>
              <w:rPr>
                <w:b/>
              </w:rPr>
            </w:pPr>
            <w:r w:rsidRPr="00F10121">
              <w:t>20</w:t>
            </w:r>
          </w:p>
        </w:tc>
      </w:tr>
      <w:tr w:rsidR="002A0F2E" w:rsidRPr="00761329" w14:paraId="3C6F90A2" w14:textId="77777777" w:rsidTr="002A0F2E">
        <w:tc>
          <w:tcPr>
            <w:tcW w:w="710" w:type="dxa"/>
          </w:tcPr>
          <w:p w14:paraId="56FF014C" w14:textId="77777777" w:rsidR="002A0F2E" w:rsidRPr="00761329" w:rsidRDefault="002A0F2E" w:rsidP="002A0F2E">
            <w:pPr>
              <w:spacing w:after="160"/>
              <w:rPr>
                <w:b/>
              </w:rPr>
            </w:pPr>
            <w:r w:rsidRPr="00761329">
              <w:t xml:space="preserve">4.    </w:t>
            </w:r>
          </w:p>
        </w:tc>
        <w:tc>
          <w:tcPr>
            <w:tcW w:w="5336" w:type="dxa"/>
          </w:tcPr>
          <w:p w14:paraId="0FE191E9" w14:textId="207D3D11" w:rsidR="002A0F2E" w:rsidRPr="00761329" w:rsidRDefault="002A0F2E" w:rsidP="002A0F2E">
            <w:pPr>
              <w:spacing w:after="160"/>
            </w:pPr>
            <w:r w:rsidRPr="00F10121">
              <w:t>Perform thermal preservations</w:t>
            </w:r>
          </w:p>
        </w:tc>
        <w:tc>
          <w:tcPr>
            <w:tcW w:w="2970" w:type="dxa"/>
          </w:tcPr>
          <w:p w14:paraId="5BA74E31" w14:textId="7F9C7649" w:rsidR="002A0F2E" w:rsidRPr="00761329" w:rsidRDefault="002A0F2E" w:rsidP="002A0F2E">
            <w:pPr>
              <w:spacing w:after="160"/>
              <w:rPr>
                <w:b/>
              </w:rPr>
            </w:pPr>
            <w:r w:rsidRPr="00F10121">
              <w:t>40</w:t>
            </w:r>
          </w:p>
        </w:tc>
      </w:tr>
      <w:tr w:rsidR="006A0D46" w:rsidRPr="00761329" w14:paraId="2E449A23" w14:textId="77777777" w:rsidTr="002A0F2E">
        <w:tc>
          <w:tcPr>
            <w:tcW w:w="6046" w:type="dxa"/>
            <w:gridSpan w:val="2"/>
          </w:tcPr>
          <w:p w14:paraId="1F0C60BC" w14:textId="77777777" w:rsidR="006A0D46" w:rsidRPr="00761329" w:rsidRDefault="006A0D46" w:rsidP="00B43BA7">
            <w:pPr>
              <w:spacing w:after="160"/>
            </w:pPr>
            <w:r w:rsidRPr="00761329">
              <w:rPr>
                <w:b/>
                <w:lang w:val="en-ZW"/>
              </w:rPr>
              <w:t>Total</w:t>
            </w:r>
          </w:p>
        </w:tc>
        <w:tc>
          <w:tcPr>
            <w:tcW w:w="2970" w:type="dxa"/>
          </w:tcPr>
          <w:p w14:paraId="38E7C385" w14:textId="73E3C3C3" w:rsidR="006A0D46" w:rsidRPr="00761329" w:rsidRDefault="002A0F2E" w:rsidP="00B43BA7">
            <w:pPr>
              <w:spacing w:after="160"/>
              <w:rPr>
                <w:b/>
              </w:rPr>
            </w:pPr>
            <w:r>
              <w:rPr>
                <w:b/>
              </w:rPr>
              <w:t>100</w:t>
            </w:r>
          </w:p>
        </w:tc>
      </w:tr>
    </w:tbl>
    <w:p w14:paraId="39A420A3" w14:textId="77777777" w:rsidR="006A0D46" w:rsidRPr="006A0D46" w:rsidRDefault="006A0D46" w:rsidP="006A0D46">
      <w:pPr>
        <w:spacing w:after="0" w:line="276" w:lineRule="auto"/>
        <w:rPr>
          <w:rFonts w:eastAsia="Calibri" w:cs="Times New Roman"/>
          <w:bCs/>
          <w:szCs w:val="24"/>
          <w:lang w:val="en-US"/>
        </w:rPr>
      </w:pPr>
    </w:p>
    <w:p w14:paraId="21B56296" w14:textId="77777777" w:rsidR="00C027FC" w:rsidRPr="00F10121" w:rsidRDefault="00C027FC" w:rsidP="00C027FC">
      <w:pPr>
        <w:pStyle w:val="ListParagraph"/>
        <w:spacing w:after="0" w:line="276" w:lineRule="auto"/>
        <w:ind w:left="360"/>
        <w:rPr>
          <w:rFonts w:eastAsia="Calibri" w:cs="Times New Roman"/>
          <w:bCs/>
          <w:szCs w:val="24"/>
          <w:lang w:val="en-US"/>
        </w:rPr>
      </w:pPr>
    </w:p>
    <w:p w14:paraId="08F2FCCF" w14:textId="77777777" w:rsidR="00E31F4F" w:rsidRPr="00F10121" w:rsidRDefault="00E31F4F" w:rsidP="00A20947">
      <w:pPr>
        <w:spacing w:after="0" w:line="276" w:lineRule="auto"/>
        <w:contextualSpacing/>
        <w:jc w:val="both"/>
        <w:rPr>
          <w:rFonts w:eastAsia="Calibri" w:cs="Times New Roman"/>
          <w:b/>
          <w:szCs w:val="24"/>
          <w:lang w:val="en-ZA"/>
        </w:rPr>
      </w:pPr>
      <w:r w:rsidRPr="00F10121">
        <w:rPr>
          <w:rFonts w:eastAsia="Calibri" w:cs="Times New Roman"/>
          <w:b/>
          <w:szCs w:val="24"/>
          <w:lang w:val="en-ZA"/>
        </w:rPr>
        <w:t>Learning Outcomes, Content and Suggested Assessment Methods</w:t>
      </w:r>
    </w:p>
    <w:tbl>
      <w:tblPr>
        <w:tblW w:w="5147"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4150"/>
        <w:gridCol w:w="2439"/>
      </w:tblGrid>
      <w:tr w:rsidR="009C06CA" w:rsidRPr="00F10121" w14:paraId="2DE06EDA" w14:textId="77777777" w:rsidTr="00C43CD1">
        <w:trPr>
          <w:trHeight w:val="620"/>
        </w:trPr>
        <w:tc>
          <w:tcPr>
            <w:tcW w:w="1450" w:type="pct"/>
            <w:tcBorders>
              <w:top w:val="single" w:sz="4" w:space="0" w:color="auto"/>
              <w:left w:val="single" w:sz="4" w:space="0" w:color="auto"/>
              <w:bottom w:val="single" w:sz="4" w:space="0" w:color="auto"/>
              <w:right w:val="single" w:sz="4" w:space="0" w:color="auto"/>
            </w:tcBorders>
            <w:hideMark/>
          </w:tcPr>
          <w:p w14:paraId="6CD94C04" w14:textId="77777777" w:rsidR="00E31F4F" w:rsidRPr="00F10121" w:rsidRDefault="00E31F4F" w:rsidP="00A20947">
            <w:pPr>
              <w:spacing w:after="0" w:line="276" w:lineRule="auto"/>
              <w:rPr>
                <w:rFonts w:eastAsia="Calibri" w:cs="Times New Roman"/>
                <w:szCs w:val="24"/>
                <w:lang w:val="en-ZW"/>
              </w:rPr>
            </w:pPr>
            <w:r w:rsidRPr="00F10121">
              <w:rPr>
                <w:rFonts w:eastAsia="Calibri" w:cs="Times New Roman"/>
                <w:b/>
                <w:szCs w:val="24"/>
                <w:lang w:val="en-ZA"/>
              </w:rPr>
              <w:t>Learning Outcome</w:t>
            </w:r>
          </w:p>
        </w:tc>
        <w:tc>
          <w:tcPr>
            <w:tcW w:w="2236" w:type="pct"/>
            <w:tcBorders>
              <w:top w:val="single" w:sz="4" w:space="0" w:color="auto"/>
              <w:left w:val="single" w:sz="4" w:space="0" w:color="auto"/>
              <w:bottom w:val="single" w:sz="4" w:space="0" w:color="auto"/>
              <w:right w:val="single" w:sz="4" w:space="0" w:color="auto"/>
            </w:tcBorders>
            <w:hideMark/>
          </w:tcPr>
          <w:p w14:paraId="674625D8" w14:textId="77777777" w:rsidR="00E31F4F" w:rsidRPr="00F10121" w:rsidRDefault="00E31F4F" w:rsidP="00A20947">
            <w:pPr>
              <w:spacing w:after="0" w:line="276" w:lineRule="auto"/>
              <w:rPr>
                <w:rFonts w:eastAsia="Calibri" w:cs="Times New Roman"/>
                <w:szCs w:val="24"/>
                <w:lang w:val="en-ZA"/>
              </w:rPr>
            </w:pPr>
            <w:r w:rsidRPr="00F10121">
              <w:rPr>
                <w:rFonts w:eastAsia="Calibri" w:cs="Times New Roman"/>
                <w:b/>
                <w:szCs w:val="24"/>
                <w:lang w:val="en-ZA"/>
              </w:rPr>
              <w:t>Content</w:t>
            </w:r>
          </w:p>
        </w:tc>
        <w:tc>
          <w:tcPr>
            <w:tcW w:w="1314" w:type="pct"/>
            <w:tcBorders>
              <w:top w:val="single" w:sz="4" w:space="0" w:color="auto"/>
              <w:left w:val="single" w:sz="4" w:space="0" w:color="auto"/>
              <w:bottom w:val="single" w:sz="4" w:space="0" w:color="auto"/>
              <w:right w:val="single" w:sz="4" w:space="0" w:color="auto"/>
            </w:tcBorders>
            <w:hideMark/>
          </w:tcPr>
          <w:p w14:paraId="0926BAFF" w14:textId="77777777" w:rsidR="00E31F4F" w:rsidRPr="00F10121" w:rsidRDefault="00E31F4F" w:rsidP="00A20947">
            <w:pPr>
              <w:spacing w:after="0" w:line="276" w:lineRule="auto"/>
              <w:rPr>
                <w:rFonts w:eastAsia="Calibri" w:cs="Times New Roman"/>
                <w:szCs w:val="24"/>
                <w:lang w:val="en-ZA"/>
              </w:rPr>
            </w:pPr>
            <w:r w:rsidRPr="00F10121">
              <w:rPr>
                <w:rFonts w:eastAsia="Calibri" w:cs="Times New Roman"/>
                <w:b/>
                <w:szCs w:val="24"/>
                <w:lang w:val="en-ZA"/>
              </w:rPr>
              <w:t>Suggested Assessment Methods</w:t>
            </w:r>
          </w:p>
        </w:tc>
      </w:tr>
      <w:tr w:rsidR="009C06CA" w:rsidRPr="00F10121" w14:paraId="2242BF25" w14:textId="77777777" w:rsidTr="00C43CD1">
        <w:trPr>
          <w:trHeight w:val="1106"/>
        </w:trPr>
        <w:tc>
          <w:tcPr>
            <w:tcW w:w="1450" w:type="pct"/>
            <w:tcBorders>
              <w:top w:val="single" w:sz="4" w:space="0" w:color="auto"/>
              <w:left w:val="single" w:sz="4" w:space="0" w:color="auto"/>
              <w:bottom w:val="single" w:sz="4" w:space="0" w:color="auto"/>
              <w:right w:val="single" w:sz="4" w:space="0" w:color="auto"/>
            </w:tcBorders>
          </w:tcPr>
          <w:p w14:paraId="16096D1A" w14:textId="31F8603B" w:rsidR="00E31F4F" w:rsidRPr="00F10121" w:rsidRDefault="00E31F4F">
            <w:pPr>
              <w:pStyle w:val="ListParagraph"/>
              <w:numPr>
                <w:ilvl w:val="6"/>
                <w:numId w:val="126"/>
              </w:numPr>
              <w:spacing w:after="0" w:line="276" w:lineRule="auto"/>
              <w:ind w:left="330"/>
              <w:rPr>
                <w:rFonts w:eastAsia="Times New Roman" w:cs="Times New Roman"/>
                <w:szCs w:val="24"/>
                <w:lang w:val="en-ZW"/>
              </w:rPr>
            </w:pPr>
            <w:r w:rsidRPr="00F10121">
              <w:rPr>
                <w:rFonts w:eastAsia="Times New Roman" w:cs="Times New Roman"/>
                <w:szCs w:val="24"/>
                <w:lang w:val="en-ZW"/>
              </w:rPr>
              <w:t>Perform thermal preservations</w:t>
            </w:r>
          </w:p>
        </w:tc>
        <w:tc>
          <w:tcPr>
            <w:tcW w:w="2236" w:type="pct"/>
            <w:tcBorders>
              <w:top w:val="single" w:sz="4" w:space="0" w:color="auto"/>
              <w:left w:val="single" w:sz="4" w:space="0" w:color="auto"/>
              <w:bottom w:val="single" w:sz="4" w:space="0" w:color="auto"/>
              <w:right w:val="single" w:sz="4" w:space="0" w:color="auto"/>
            </w:tcBorders>
          </w:tcPr>
          <w:p w14:paraId="02AB3200" w14:textId="77777777" w:rsidR="00E31F4F" w:rsidRPr="00F10121" w:rsidRDefault="00E31F4F">
            <w:pPr>
              <w:numPr>
                <w:ilvl w:val="0"/>
                <w:numId w:val="11"/>
              </w:numPr>
              <w:spacing w:after="0" w:line="276" w:lineRule="auto"/>
              <w:contextualSpacing/>
              <w:rPr>
                <w:rFonts w:eastAsia="Times New Roman" w:cs="Times New Roman"/>
                <w:szCs w:val="24"/>
                <w:lang w:val="en-ZW"/>
              </w:rPr>
            </w:pPr>
            <w:r w:rsidRPr="00F10121">
              <w:rPr>
                <w:rFonts w:eastAsia="Times New Roman" w:cs="Times New Roman"/>
                <w:szCs w:val="24"/>
                <w:lang w:val="en-ZW"/>
              </w:rPr>
              <w:t>Constituents of food: water, PH Acidity, macronutrients, micronutrients</w:t>
            </w:r>
          </w:p>
          <w:p w14:paraId="7CA9DC46" w14:textId="77777777" w:rsidR="00E31F4F" w:rsidRPr="00F10121" w:rsidRDefault="00E31F4F">
            <w:pPr>
              <w:numPr>
                <w:ilvl w:val="0"/>
                <w:numId w:val="11"/>
              </w:numPr>
              <w:spacing w:after="0" w:line="276" w:lineRule="auto"/>
              <w:contextualSpacing/>
              <w:rPr>
                <w:rFonts w:eastAsia="Times New Roman" w:cs="Times New Roman"/>
                <w:szCs w:val="24"/>
                <w:lang w:val="en-ZW"/>
              </w:rPr>
            </w:pPr>
            <w:r w:rsidRPr="00F10121">
              <w:rPr>
                <w:rFonts w:eastAsia="Times New Roman" w:cs="Times New Roman"/>
                <w:szCs w:val="24"/>
                <w:lang w:val="en-ZW"/>
              </w:rPr>
              <w:t>Classification of food: based on PH, nutritive profile</w:t>
            </w:r>
          </w:p>
          <w:p w14:paraId="1B746511" w14:textId="77777777" w:rsidR="00E31F4F" w:rsidRPr="00F10121" w:rsidRDefault="00E31F4F">
            <w:pPr>
              <w:numPr>
                <w:ilvl w:val="0"/>
                <w:numId w:val="11"/>
              </w:numPr>
              <w:spacing w:after="0" w:line="276" w:lineRule="auto"/>
              <w:contextualSpacing/>
              <w:rPr>
                <w:rFonts w:eastAsia="Times New Roman" w:cs="Times New Roman"/>
                <w:szCs w:val="24"/>
                <w:lang w:val="en-ZW"/>
              </w:rPr>
            </w:pPr>
            <w:r w:rsidRPr="00F10121">
              <w:rPr>
                <w:rFonts w:eastAsia="Times New Roman" w:cs="Times New Roman"/>
                <w:szCs w:val="24"/>
                <w:lang w:val="en-ZW"/>
              </w:rPr>
              <w:t>Factors affecting microbial growth (PH, nutrient source)</w:t>
            </w:r>
          </w:p>
          <w:p w14:paraId="5B55FC7D" w14:textId="77777777" w:rsidR="00E31F4F" w:rsidRPr="00F10121" w:rsidRDefault="00E31F4F">
            <w:pPr>
              <w:numPr>
                <w:ilvl w:val="0"/>
                <w:numId w:val="11"/>
              </w:numPr>
              <w:spacing w:after="0" w:line="276" w:lineRule="auto"/>
              <w:contextualSpacing/>
              <w:rPr>
                <w:rFonts w:eastAsia="Times New Roman" w:cs="Times New Roman"/>
                <w:szCs w:val="24"/>
                <w:lang w:val="en-ZW"/>
              </w:rPr>
            </w:pPr>
            <w:r w:rsidRPr="00F10121">
              <w:rPr>
                <w:rFonts w:eastAsia="Times New Roman" w:cs="Times New Roman"/>
                <w:szCs w:val="24"/>
                <w:lang w:val="en-ZW"/>
              </w:rPr>
              <w:t>Thermal preservation methods</w:t>
            </w:r>
          </w:p>
          <w:p w14:paraId="0CC433E9" w14:textId="77777777" w:rsidR="00E31F4F" w:rsidRPr="00F10121" w:rsidRDefault="00E31F4F">
            <w:pPr>
              <w:numPr>
                <w:ilvl w:val="2"/>
                <w:numId w:val="10"/>
              </w:numPr>
              <w:spacing w:after="0" w:line="276" w:lineRule="auto"/>
              <w:contextualSpacing/>
              <w:rPr>
                <w:rFonts w:eastAsia="Times New Roman" w:cs="Times New Roman"/>
                <w:szCs w:val="24"/>
                <w:lang w:val="en-ZW"/>
              </w:rPr>
            </w:pPr>
            <w:r w:rsidRPr="00F10121">
              <w:rPr>
                <w:rFonts w:eastAsia="Times New Roman" w:cs="Times New Roman"/>
                <w:szCs w:val="24"/>
                <w:lang w:val="en-ZW"/>
              </w:rPr>
              <w:t>Blanching</w:t>
            </w:r>
          </w:p>
          <w:p w14:paraId="5E0825B8" w14:textId="77777777" w:rsidR="00E31F4F" w:rsidRPr="00F10121" w:rsidRDefault="00E31F4F">
            <w:pPr>
              <w:numPr>
                <w:ilvl w:val="2"/>
                <w:numId w:val="10"/>
              </w:numPr>
              <w:spacing w:after="0" w:line="276" w:lineRule="auto"/>
              <w:contextualSpacing/>
              <w:rPr>
                <w:rFonts w:eastAsia="Times New Roman" w:cs="Times New Roman"/>
                <w:szCs w:val="24"/>
                <w:lang w:val="en-ZW"/>
              </w:rPr>
            </w:pPr>
            <w:r w:rsidRPr="00F10121">
              <w:rPr>
                <w:rFonts w:eastAsia="Times New Roman" w:cs="Times New Roman"/>
                <w:szCs w:val="24"/>
                <w:lang w:val="en-ZW"/>
              </w:rPr>
              <w:t>Retorting</w:t>
            </w:r>
          </w:p>
          <w:p w14:paraId="799BE6E5" w14:textId="77777777" w:rsidR="00E31F4F" w:rsidRPr="00F10121" w:rsidRDefault="00E31F4F">
            <w:pPr>
              <w:numPr>
                <w:ilvl w:val="2"/>
                <w:numId w:val="10"/>
              </w:numPr>
              <w:spacing w:after="0" w:line="276" w:lineRule="auto"/>
              <w:contextualSpacing/>
              <w:rPr>
                <w:rFonts w:eastAsia="Times New Roman" w:cs="Times New Roman"/>
                <w:szCs w:val="24"/>
                <w:lang w:val="en-ZW"/>
              </w:rPr>
            </w:pPr>
            <w:r w:rsidRPr="00F10121">
              <w:rPr>
                <w:rFonts w:eastAsia="Times New Roman" w:cs="Times New Roman"/>
                <w:szCs w:val="24"/>
                <w:lang w:val="en-ZW"/>
              </w:rPr>
              <w:t>Pasteurization</w:t>
            </w:r>
          </w:p>
          <w:p w14:paraId="6CF5E456" w14:textId="77777777" w:rsidR="00E31F4F" w:rsidRPr="00F10121" w:rsidRDefault="00E31F4F">
            <w:pPr>
              <w:numPr>
                <w:ilvl w:val="2"/>
                <w:numId w:val="10"/>
              </w:numPr>
              <w:spacing w:after="0" w:line="276" w:lineRule="auto"/>
              <w:contextualSpacing/>
              <w:rPr>
                <w:rFonts w:eastAsia="Times New Roman" w:cs="Times New Roman"/>
                <w:szCs w:val="24"/>
                <w:lang w:val="en-ZW"/>
              </w:rPr>
            </w:pPr>
            <w:r w:rsidRPr="00F10121">
              <w:rPr>
                <w:rFonts w:eastAsia="Times New Roman" w:cs="Times New Roman"/>
                <w:szCs w:val="24"/>
                <w:lang w:val="en-ZW"/>
              </w:rPr>
              <w:t>Low temperature preservation</w:t>
            </w:r>
          </w:p>
          <w:p w14:paraId="3045AEE7" w14:textId="77777777" w:rsidR="00E31F4F" w:rsidRPr="00F10121" w:rsidRDefault="00E31F4F">
            <w:pPr>
              <w:numPr>
                <w:ilvl w:val="2"/>
                <w:numId w:val="10"/>
              </w:numPr>
              <w:spacing w:after="0" w:line="276" w:lineRule="auto"/>
              <w:contextualSpacing/>
              <w:rPr>
                <w:rFonts w:eastAsia="Times New Roman" w:cs="Times New Roman"/>
                <w:szCs w:val="24"/>
                <w:lang w:val="en-ZW"/>
              </w:rPr>
            </w:pPr>
            <w:r w:rsidRPr="00F10121">
              <w:rPr>
                <w:rFonts w:eastAsia="Times New Roman" w:cs="Times New Roman"/>
                <w:szCs w:val="24"/>
                <w:lang w:val="en-ZW"/>
              </w:rPr>
              <w:t>Freezing</w:t>
            </w:r>
          </w:p>
          <w:p w14:paraId="7C53B0E7" w14:textId="77777777" w:rsidR="00E31F4F" w:rsidRPr="00F10121" w:rsidRDefault="00E31F4F">
            <w:pPr>
              <w:numPr>
                <w:ilvl w:val="2"/>
                <w:numId w:val="10"/>
              </w:numPr>
              <w:spacing w:after="0" w:line="276" w:lineRule="auto"/>
              <w:contextualSpacing/>
              <w:rPr>
                <w:rFonts w:eastAsia="Times New Roman" w:cs="Times New Roman"/>
                <w:szCs w:val="24"/>
                <w:lang w:val="en-ZW"/>
              </w:rPr>
            </w:pPr>
            <w:r w:rsidRPr="00F10121">
              <w:rPr>
                <w:rFonts w:eastAsia="Times New Roman" w:cs="Times New Roman"/>
                <w:szCs w:val="24"/>
                <w:lang w:val="en-ZW"/>
              </w:rPr>
              <w:t>Chilling</w:t>
            </w:r>
          </w:p>
          <w:p w14:paraId="31B677B8" w14:textId="2D5FC590" w:rsidR="00E31F4F" w:rsidRPr="00F10121" w:rsidRDefault="006F2A52">
            <w:pPr>
              <w:numPr>
                <w:ilvl w:val="2"/>
                <w:numId w:val="10"/>
              </w:numPr>
              <w:spacing w:after="0" w:line="276" w:lineRule="auto"/>
              <w:contextualSpacing/>
              <w:rPr>
                <w:rFonts w:eastAsia="Times New Roman" w:cs="Times New Roman"/>
                <w:szCs w:val="24"/>
                <w:lang w:val="en-ZW"/>
              </w:rPr>
            </w:pPr>
            <w:r w:rsidRPr="00F10121">
              <w:rPr>
                <w:rFonts w:eastAsia="Times New Roman" w:cs="Times New Roman"/>
                <w:szCs w:val="24"/>
                <w:lang w:val="en-ZW"/>
              </w:rPr>
              <w:lastRenderedPageBreak/>
              <w:t>R</w:t>
            </w:r>
            <w:r w:rsidR="00E31F4F" w:rsidRPr="00F10121">
              <w:rPr>
                <w:rFonts w:eastAsia="Times New Roman" w:cs="Times New Roman"/>
                <w:szCs w:val="24"/>
                <w:lang w:val="en-ZW"/>
              </w:rPr>
              <w:t>efrigeration</w:t>
            </w:r>
          </w:p>
        </w:tc>
        <w:tc>
          <w:tcPr>
            <w:tcW w:w="1314" w:type="pct"/>
            <w:tcBorders>
              <w:top w:val="single" w:sz="4" w:space="0" w:color="auto"/>
              <w:left w:val="single" w:sz="4" w:space="0" w:color="auto"/>
              <w:bottom w:val="single" w:sz="4" w:space="0" w:color="auto"/>
              <w:right w:val="single" w:sz="4" w:space="0" w:color="auto"/>
            </w:tcBorders>
          </w:tcPr>
          <w:p w14:paraId="401B939A" w14:textId="77777777" w:rsidR="00E31F4F" w:rsidRPr="00F10121" w:rsidRDefault="00E31F4F">
            <w:pPr>
              <w:numPr>
                <w:ilvl w:val="0"/>
                <w:numId w:val="16"/>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lastRenderedPageBreak/>
              <w:t>Practical assessment</w:t>
            </w:r>
          </w:p>
          <w:p w14:paraId="7CFA58E7" w14:textId="77777777" w:rsidR="00E31F4F" w:rsidRPr="00F10121" w:rsidRDefault="00E31F4F">
            <w:pPr>
              <w:numPr>
                <w:ilvl w:val="0"/>
                <w:numId w:val="16"/>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2B318D94" w14:textId="77777777" w:rsidR="00E31F4F" w:rsidRPr="00F10121" w:rsidRDefault="00E31F4F">
            <w:pPr>
              <w:numPr>
                <w:ilvl w:val="0"/>
                <w:numId w:val="16"/>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271143C1" w14:textId="77777777" w:rsidR="00E31F4F" w:rsidRPr="00F10121" w:rsidRDefault="00E31F4F">
            <w:pPr>
              <w:numPr>
                <w:ilvl w:val="0"/>
                <w:numId w:val="16"/>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5C61068C" w14:textId="77777777" w:rsidR="00E31F4F" w:rsidRPr="00F10121" w:rsidRDefault="00E31F4F">
            <w:pPr>
              <w:numPr>
                <w:ilvl w:val="0"/>
                <w:numId w:val="16"/>
              </w:numPr>
              <w:pBdr>
                <w:top w:val="nil"/>
                <w:left w:val="nil"/>
                <w:bottom w:val="nil"/>
                <w:right w:val="nil"/>
                <w:between w:val="nil"/>
              </w:pBdr>
              <w:spacing w:after="0" w:line="276" w:lineRule="auto"/>
              <w:contextualSpacing/>
              <w:rPr>
                <w:rFonts w:eastAsia="Calibri" w:cs="Times New Roman"/>
                <w:szCs w:val="24"/>
                <w:lang w:val="en-ZA"/>
              </w:rPr>
            </w:pPr>
            <w:r w:rsidRPr="00F10121">
              <w:rPr>
                <w:rFonts w:eastAsia="Calibri" w:cs="Times New Roman"/>
                <w:szCs w:val="24"/>
                <w:lang w:val="en-US"/>
              </w:rPr>
              <w:t>Written test</w:t>
            </w:r>
          </w:p>
          <w:p w14:paraId="114514FC" w14:textId="77777777" w:rsidR="00E31F4F" w:rsidRPr="00F10121" w:rsidRDefault="00E31F4F">
            <w:pPr>
              <w:numPr>
                <w:ilvl w:val="0"/>
                <w:numId w:val="16"/>
              </w:numPr>
              <w:spacing w:after="0" w:line="276" w:lineRule="auto"/>
              <w:contextualSpacing/>
              <w:rPr>
                <w:rFonts w:eastAsia="Calibri" w:cs="Times New Roman"/>
                <w:szCs w:val="24"/>
                <w:lang w:val="en-ZA"/>
              </w:rPr>
            </w:pPr>
            <w:r w:rsidRPr="00F10121">
              <w:rPr>
                <w:rFonts w:eastAsia="Calibri" w:cs="Times New Roman"/>
                <w:szCs w:val="24"/>
                <w:lang w:val="en-US"/>
              </w:rPr>
              <w:t>Oral assessment</w:t>
            </w:r>
          </w:p>
        </w:tc>
      </w:tr>
      <w:tr w:rsidR="009C06CA" w:rsidRPr="00F10121" w14:paraId="2D6813A1" w14:textId="77777777" w:rsidTr="00C43CD1">
        <w:trPr>
          <w:trHeight w:val="755"/>
        </w:trPr>
        <w:tc>
          <w:tcPr>
            <w:tcW w:w="1450" w:type="pct"/>
            <w:tcBorders>
              <w:top w:val="single" w:sz="4" w:space="0" w:color="auto"/>
              <w:left w:val="single" w:sz="4" w:space="0" w:color="auto"/>
              <w:bottom w:val="single" w:sz="4" w:space="0" w:color="auto"/>
              <w:right w:val="single" w:sz="4" w:space="0" w:color="auto"/>
            </w:tcBorders>
          </w:tcPr>
          <w:p w14:paraId="75ABBFBC" w14:textId="07F0E1AC" w:rsidR="00E31F4F" w:rsidRPr="00F10121" w:rsidRDefault="00E31F4F">
            <w:pPr>
              <w:pStyle w:val="ListParagraph"/>
              <w:numPr>
                <w:ilvl w:val="6"/>
                <w:numId w:val="126"/>
              </w:numPr>
              <w:spacing w:after="0" w:line="276" w:lineRule="auto"/>
              <w:ind w:left="330"/>
              <w:rPr>
                <w:rFonts w:eastAsia="Times New Roman" w:cs="Times New Roman"/>
                <w:szCs w:val="24"/>
                <w:lang w:val="en-US"/>
              </w:rPr>
            </w:pPr>
            <w:r w:rsidRPr="00F10121">
              <w:rPr>
                <w:rFonts w:eastAsia="Times New Roman" w:cs="Times New Roman"/>
                <w:szCs w:val="24"/>
                <w:lang w:val="en-ZW"/>
              </w:rPr>
              <w:t>Perform</w:t>
            </w:r>
            <w:r w:rsidRPr="00F10121">
              <w:rPr>
                <w:rFonts w:eastAsia="Calibri" w:cs="Times New Roman"/>
                <w:szCs w:val="24"/>
                <w:lang w:val="en-US"/>
              </w:rPr>
              <w:t xml:space="preserve"> </w:t>
            </w:r>
            <w:r w:rsidR="00C43CD1" w:rsidRPr="00F10121">
              <w:rPr>
                <w:rFonts w:eastAsia="Calibri" w:cs="Times New Roman"/>
                <w:szCs w:val="24"/>
                <w:lang w:val="en-US"/>
              </w:rPr>
              <w:t>unit operations</w:t>
            </w:r>
          </w:p>
        </w:tc>
        <w:tc>
          <w:tcPr>
            <w:tcW w:w="2236" w:type="pct"/>
            <w:tcBorders>
              <w:top w:val="single" w:sz="4" w:space="0" w:color="auto"/>
              <w:left w:val="single" w:sz="4" w:space="0" w:color="auto"/>
              <w:bottom w:val="single" w:sz="4" w:space="0" w:color="auto"/>
              <w:right w:val="single" w:sz="4" w:space="0" w:color="auto"/>
            </w:tcBorders>
          </w:tcPr>
          <w:p w14:paraId="46EECDDF" w14:textId="32A842F4" w:rsidR="00E31F4F" w:rsidRPr="00F10121" w:rsidRDefault="00C43CD1">
            <w:pPr>
              <w:pStyle w:val="ListParagraph"/>
              <w:numPr>
                <w:ilvl w:val="1"/>
                <w:numId w:val="12"/>
              </w:numPr>
              <w:spacing w:after="0" w:line="276" w:lineRule="auto"/>
              <w:rPr>
                <w:rFonts w:eastAsia="Times New Roman" w:cs="Times New Roman"/>
                <w:szCs w:val="24"/>
                <w:lang w:val="en-ZW"/>
              </w:rPr>
            </w:pPr>
            <w:r w:rsidRPr="00F10121">
              <w:rPr>
                <w:rFonts w:eastAsia="Times New Roman" w:cs="Times New Roman"/>
                <w:szCs w:val="24"/>
                <w:lang w:val="en-ZW"/>
              </w:rPr>
              <w:t>Filtration and membrane separation</w:t>
            </w:r>
          </w:p>
          <w:p w14:paraId="525CADE4" w14:textId="41880F38" w:rsidR="00E31F4F" w:rsidRPr="00F10121" w:rsidRDefault="00C43CD1">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Filtration principles</w:t>
            </w:r>
          </w:p>
          <w:p w14:paraId="30A9CC77" w14:textId="082D269D" w:rsidR="00C43CD1" w:rsidRPr="00F10121" w:rsidRDefault="00C43CD1">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Filtration and membrane separation equipment</w:t>
            </w:r>
          </w:p>
          <w:p w14:paraId="1A827F19" w14:textId="7BDB7E44" w:rsidR="00B33DB2" w:rsidRPr="00F10121" w:rsidRDefault="00B33DB2">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Evaporation</w:t>
            </w:r>
          </w:p>
          <w:p w14:paraId="32DB3FA6" w14:textId="44E8F34F" w:rsidR="00B33DB2" w:rsidRPr="00F10121" w:rsidRDefault="00B33DB2">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Mixing</w:t>
            </w:r>
          </w:p>
          <w:p w14:paraId="0272C4B2" w14:textId="26D0A94F" w:rsidR="00B33DB2" w:rsidRPr="00F10121" w:rsidRDefault="00B33DB2">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Homogenization</w:t>
            </w:r>
          </w:p>
          <w:p w14:paraId="3A9C8343" w14:textId="2B83C026" w:rsidR="00B33DB2" w:rsidRPr="00F10121" w:rsidRDefault="00B33DB2">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Emulsification</w:t>
            </w:r>
          </w:p>
          <w:p w14:paraId="44867B85" w14:textId="73F2709F" w:rsidR="007E09F8" w:rsidRPr="00F10121" w:rsidRDefault="007E09F8">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Centrifugation</w:t>
            </w:r>
          </w:p>
          <w:p w14:paraId="02424B43" w14:textId="38194F3C" w:rsidR="007E09F8" w:rsidRPr="00F10121" w:rsidRDefault="007E09F8">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Solid-Liquid extraction and pressing</w:t>
            </w:r>
          </w:p>
          <w:p w14:paraId="6E78AE19" w14:textId="1B473CFE" w:rsidR="00FC61E0" w:rsidRPr="00F10121" w:rsidRDefault="00FC61E0">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Size reduction</w:t>
            </w:r>
          </w:p>
          <w:p w14:paraId="49CD53D3" w14:textId="1AA84977" w:rsidR="00C43CD1" w:rsidRPr="00F10121" w:rsidRDefault="00C43CD1">
            <w:pPr>
              <w:numPr>
                <w:ilvl w:val="2"/>
                <w:numId w:val="12"/>
              </w:numPr>
              <w:spacing w:after="0" w:line="276" w:lineRule="auto"/>
              <w:contextualSpacing/>
              <w:rPr>
                <w:rFonts w:eastAsia="Times New Roman" w:cs="Times New Roman"/>
                <w:szCs w:val="24"/>
                <w:lang w:val="en-ZW"/>
              </w:rPr>
            </w:pPr>
            <w:r w:rsidRPr="00F10121">
              <w:rPr>
                <w:rFonts w:eastAsia="Times New Roman" w:cs="Times New Roman"/>
                <w:szCs w:val="24"/>
                <w:lang w:val="en-ZW"/>
              </w:rPr>
              <w:t>Application</w:t>
            </w:r>
          </w:p>
          <w:p w14:paraId="361D6DDD" w14:textId="45171F3D" w:rsidR="00E31F4F" w:rsidRPr="00F10121" w:rsidRDefault="00E31F4F" w:rsidP="00A20947">
            <w:p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 </w:t>
            </w:r>
          </w:p>
        </w:tc>
        <w:tc>
          <w:tcPr>
            <w:tcW w:w="1314" w:type="pct"/>
            <w:tcBorders>
              <w:top w:val="single" w:sz="4" w:space="0" w:color="auto"/>
              <w:left w:val="single" w:sz="4" w:space="0" w:color="auto"/>
              <w:bottom w:val="single" w:sz="4" w:space="0" w:color="auto"/>
              <w:right w:val="single" w:sz="4" w:space="0" w:color="auto"/>
            </w:tcBorders>
          </w:tcPr>
          <w:p w14:paraId="220C813E" w14:textId="77777777" w:rsidR="00E31F4F" w:rsidRPr="00F10121" w:rsidRDefault="00E31F4F">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Practical assessment</w:t>
            </w:r>
          </w:p>
          <w:p w14:paraId="54C6E5B7" w14:textId="77777777" w:rsidR="00E31F4F" w:rsidRPr="00F10121" w:rsidRDefault="00E31F4F">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6D676E2D" w14:textId="77777777" w:rsidR="00E31F4F" w:rsidRPr="00F10121" w:rsidRDefault="00E31F4F">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33FAA63D" w14:textId="77777777" w:rsidR="00E31F4F" w:rsidRPr="00F10121" w:rsidRDefault="00E31F4F">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31C84F99" w14:textId="77777777" w:rsidR="00E31F4F" w:rsidRPr="00F10121" w:rsidRDefault="00E31F4F">
            <w:pPr>
              <w:numPr>
                <w:ilvl w:val="0"/>
                <w:numId w:val="15"/>
              </w:numPr>
              <w:pBdr>
                <w:top w:val="nil"/>
                <w:left w:val="nil"/>
                <w:bottom w:val="nil"/>
                <w:right w:val="nil"/>
                <w:between w:val="nil"/>
              </w:pBdr>
              <w:spacing w:after="0" w:line="276" w:lineRule="auto"/>
              <w:contextualSpacing/>
              <w:rPr>
                <w:rFonts w:eastAsia="Calibri" w:cs="Times New Roman"/>
                <w:szCs w:val="24"/>
                <w:lang w:val="en-ZA"/>
              </w:rPr>
            </w:pPr>
            <w:r w:rsidRPr="00F10121">
              <w:rPr>
                <w:rFonts w:eastAsia="Calibri" w:cs="Times New Roman"/>
                <w:szCs w:val="24"/>
                <w:lang w:val="en-US"/>
              </w:rPr>
              <w:t>Written test</w:t>
            </w:r>
          </w:p>
          <w:p w14:paraId="6CA26776" w14:textId="77777777" w:rsidR="00E31F4F" w:rsidRPr="00F10121" w:rsidRDefault="00E31F4F">
            <w:pPr>
              <w:numPr>
                <w:ilvl w:val="0"/>
                <w:numId w:val="15"/>
              </w:numPr>
              <w:spacing w:after="0" w:line="276" w:lineRule="auto"/>
              <w:contextualSpacing/>
              <w:rPr>
                <w:rFonts w:eastAsia="Calibri" w:cs="Times New Roman"/>
                <w:szCs w:val="24"/>
                <w:lang w:val="en-ZA"/>
              </w:rPr>
            </w:pPr>
            <w:r w:rsidRPr="00F10121">
              <w:rPr>
                <w:rFonts w:eastAsia="Calibri" w:cs="Times New Roman"/>
                <w:szCs w:val="24"/>
                <w:lang w:val="en-US"/>
              </w:rPr>
              <w:t>Oral assessment</w:t>
            </w:r>
          </w:p>
        </w:tc>
      </w:tr>
      <w:tr w:rsidR="00D12C1B" w:rsidRPr="00F10121" w14:paraId="6B574FF5" w14:textId="77777777" w:rsidTr="00C43CD1">
        <w:trPr>
          <w:trHeight w:val="755"/>
        </w:trPr>
        <w:tc>
          <w:tcPr>
            <w:tcW w:w="1450" w:type="pct"/>
            <w:tcBorders>
              <w:top w:val="single" w:sz="4" w:space="0" w:color="auto"/>
              <w:left w:val="single" w:sz="4" w:space="0" w:color="auto"/>
              <w:bottom w:val="single" w:sz="4" w:space="0" w:color="auto"/>
              <w:right w:val="single" w:sz="4" w:space="0" w:color="auto"/>
            </w:tcBorders>
          </w:tcPr>
          <w:p w14:paraId="06F575A2" w14:textId="77777777" w:rsidR="00D12C1B" w:rsidRPr="00F10121" w:rsidRDefault="00D12C1B">
            <w:pPr>
              <w:pStyle w:val="ListParagraph"/>
              <w:numPr>
                <w:ilvl w:val="6"/>
                <w:numId w:val="126"/>
              </w:numPr>
              <w:spacing w:after="0" w:line="276" w:lineRule="auto"/>
              <w:ind w:left="330"/>
              <w:rPr>
                <w:rFonts w:eastAsia="Calibri" w:cs="Times New Roman"/>
                <w:bCs/>
                <w:szCs w:val="24"/>
                <w:lang w:val="en-US"/>
              </w:rPr>
            </w:pPr>
            <w:r w:rsidRPr="00F10121">
              <w:rPr>
                <w:rFonts w:eastAsia="Calibri" w:cs="Times New Roman"/>
                <w:bCs/>
                <w:szCs w:val="24"/>
                <w:lang w:val="en-US"/>
              </w:rPr>
              <w:t>Perform Food preservation principles</w:t>
            </w:r>
          </w:p>
          <w:p w14:paraId="6AC49768" w14:textId="77777777" w:rsidR="00D12C1B" w:rsidRPr="00F10121" w:rsidRDefault="00D12C1B" w:rsidP="00A20947">
            <w:pPr>
              <w:spacing w:after="0" w:line="276" w:lineRule="auto"/>
              <w:ind w:left="360"/>
              <w:contextualSpacing/>
              <w:rPr>
                <w:rFonts w:eastAsia="Calibri" w:cs="Times New Roman"/>
                <w:szCs w:val="24"/>
                <w:lang w:val="en-US"/>
              </w:rPr>
            </w:pPr>
          </w:p>
        </w:tc>
        <w:tc>
          <w:tcPr>
            <w:tcW w:w="2236" w:type="pct"/>
            <w:tcBorders>
              <w:top w:val="single" w:sz="4" w:space="0" w:color="auto"/>
              <w:left w:val="single" w:sz="4" w:space="0" w:color="auto"/>
              <w:bottom w:val="single" w:sz="4" w:space="0" w:color="auto"/>
              <w:right w:val="single" w:sz="4" w:space="0" w:color="auto"/>
            </w:tcBorders>
          </w:tcPr>
          <w:p w14:paraId="096119C7" w14:textId="77777777" w:rsidR="006F2A52" w:rsidRPr="00F10121" w:rsidRDefault="006F2A52">
            <w:pPr>
              <w:pStyle w:val="ListParagraph"/>
              <w:numPr>
                <w:ilvl w:val="0"/>
                <w:numId w:val="49"/>
              </w:numPr>
              <w:spacing w:after="0" w:line="276" w:lineRule="auto"/>
              <w:rPr>
                <w:rFonts w:eastAsia="Times New Roman" w:cs="Times New Roman"/>
                <w:szCs w:val="24"/>
                <w:lang w:val="en-ZW"/>
              </w:rPr>
            </w:pPr>
            <w:r w:rsidRPr="00F10121">
              <w:rPr>
                <w:rFonts w:eastAsia="Times New Roman" w:cs="Times New Roman"/>
                <w:szCs w:val="24"/>
                <w:lang w:val="en-ZW"/>
              </w:rPr>
              <w:t>Pickling principle</w:t>
            </w:r>
          </w:p>
          <w:p w14:paraId="1A538AF7" w14:textId="77777777" w:rsidR="006F2A52" w:rsidRPr="00F10121" w:rsidRDefault="006F2A52">
            <w:pPr>
              <w:pStyle w:val="ListParagraph"/>
              <w:numPr>
                <w:ilvl w:val="0"/>
                <w:numId w:val="49"/>
              </w:numPr>
              <w:spacing w:after="0" w:line="276" w:lineRule="auto"/>
              <w:rPr>
                <w:rFonts w:eastAsia="Times New Roman" w:cs="Times New Roman"/>
                <w:szCs w:val="24"/>
                <w:lang w:val="en-ZW"/>
              </w:rPr>
            </w:pPr>
            <w:r w:rsidRPr="00F10121">
              <w:rPr>
                <w:rFonts w:eastAsia="Times New Roman" w:cs="Times New Roman"/>
                <w:szCs w:val="24"/>
                <w:lang w:val="en-ZW"/>
              </w:rPr>
              <w:t>Salting principles</w:t>
            </w:r>
          </w:p>
          <w:p w14:paraId="61592774" w14:textId="77777777" w:rsidR="006F2A52" w:rsidRPr="00F10121" w:rsidRDefault="006731B6">
            <w:pPr>
              <w:pStyle w:val="ListParagraph"/>
              <w:numPr>
                <w:ilvl w:val="0"/>
                <w:numId w:val="49"/>
              </w:numPr>
              <w:spacing w:after="0" w:line="276" w:lineRule="auto"/>
              <w:rPr>
                <w:rFonts w:eastAsia="Times New Roman" w:cs="Times New Roman"/>
                <w:szCs w:val="24"/>
                <w:lang w:val="en-ZW"/>
              </w:rPr>
            </w:pPr>
            <w:r w:rsidRPr="00F10121">
              <w:rPr>
                <w:rFonts w:eastAsia="Times New Roman" w:cs="Times New Roman"/>
                <w:szCs w:val="24"/>
                <w:lang w:val="en-ZW"/>
              </w:rPr>
              <w:t>Chemical preservation</w:t>
            </w:r>
          </w:p>
          <w:p w14:paraId="70D20F82" w14:textId="77777777" w:rsidR="006731B6" w:rsidRPr="00F10121" w:rsidRDefault="006731B6">
            <w:pPr>
              <w:pStyle w:val="ListParagraph"/>
              <w:numPr>
                <w:ilvl w:val="0"/>
                <w:numId w:val="49"/>
              </w:numPr>
              <w:spacing w:after="0" w:line="276" w:lineRule="auto"/>
              <w:rPr>
                <w:rFonts w:eastAsia="Times New Roman" w:cs="Times New Roman"/>
                <w:szCs w:val="24"/>
                <w:lang w:val="en-ZW"/>
              </w:rPr>
            </w:pPr>
            <w:r w:rsidRPr="00F10121">
              <w:rPr>
                <w:rFonts w:eastAsia="Times New Roman" w:cs="Times New Roman"/>
                <w:szCs w:val="24"/>
                <w:lang w:val="en-ZW"/>
              </w:rPr>
              <w:t>Vacuum sealing</w:t>
            </w:r>
          </w:p>
          <w:p w14:paraId="7C9F09E6" w14:textId="77777777" w:rsidR="006731B6" w:rsidRPr="00F10121" w:rsidRDefault="006731B6">
            <w:pPr>
              <w:pStyle w:val="ListParagraph"/>
              <w:numPr>
                <w:ilvl w:val="0"/>
                <w:numId w:val="49"/>
              </w:numPr>
              <w:spacing w:after="0" w:line="276" w:lineRule="auto"/>
              <w:rPr>
                <w:rFonts w:eastAsia="Times New Roman" w:cs="Times New Roman"/>
                <w:szCs w:val="24"/>
                <w:lang w:val="en-ZW"/>
              </w:rPr>
            </w:pPr>
            <w:r w:rsidRPr="00F10121">
              <w:rPr>
                <w:rFonts w:eastAsia="Times New Roman" w:cs="Times New Roman"/>
                <w:szCs w:val="24"/>
                <w:lang w:val="en-ZW"/>
              </w:rPr>
              <w:t>Irradiation</w:t>
            </w:r>
          </w:p>
          <w:p w14:paraId="4CFDDC35" w14:textId="77777777" w:rsidR="006731B6" w:rsidRPr="00F10121" w:rsidRDefault="006731B6">
            <w:pPr>
              <w:pStyle w:val="ListParagraph"/>
              <w:numPr>
                <w:ilvl w:val="0"/>
                <w:numId w:val="49"/>
              </w:numPr>
              <w:spacing w:after="0" w:line="276" w:lineRule="auto"/>
              <w:rPr>
                <w:rFonts w:eastAsia="Times New Roman" w:cs="Times New Roman"/>
                <w:szCs w:val="24"/>
                <w:lang w:val="en-ZW"/>
              </w:rPr>
            </w:pPr>
            <w:r w:rsidRPr="00F10121">
              <w:rPr>
                <w:rFonts w:eastAsia="Times New Roman" w:cs="Times New Roman"/>
                <w:szCs w:val="24"/>
                <w:lang w:val="en-ZW"/>
              </w:rPr>
              <w:t>Smoking</w:t>
            </w:r>
          </w:p>
          <w:p w14:paraId="12F15E54" w14:textId="05846A3B" w:rsidR="006731B6" w:rsidRPr="00F10121" w:rsidRDefault="006731B6">
            <w:pPr>
              <w:pStyle w:val="ListParagraph"/>
              <w:numPr>
                <w:ilvl w:val="0"/>
                <w:numId w:val="49"/>
              </w:numPr>
              <w:spacing w:after="0" w:line="276" w:lineRule="auto"/>
              <w:rPr>
                <w:rFonts w:eastAsia="Times New Roman" w:cs="Times New Roman"/>
                <w:szCs w:val="24"/>
                <w:lang w:val="en-ZW"/>
              </w:rPr>
            </w:pPr>
            <w:r w:rsidRPr="00F10121">
              <w:rPr>
                <w:rFonts w:eastAsia="Times New Roman" w:cs="Times New Roman"/>
                <w:szCs w:val="24"/>
                <w:lang w:val="en-ZW"/>
              </w:rPr>
              <w:t>Dehydration</w:t>
            </w:r>
          </w:p>
        </w:tc>
        <w:tc>
          <w:tcPr>
            <w:tcW w:w="1314" w:type="pct"/>
            <w:tcBorders>
              <w:top w:val="single" w:sz="4" w:space="0" w:color="auto"/>
              <w:left w:val="single" w:sz="4" w:space="0" w:color="auto"/>
              <w:bottom w:val="single" w:sz="4" w:space="0" w:color="auto"/>
              <w:right w:val="single" w:sz="4" w:space="0" w:color="auto"/>
            </w:tcBorders>
          </w:tcPr>
          <w:p w14:paraId="0FF9E495" w14:textId="77777777" w:rsidR="006F2A52" w:rsidRPr="00F10121" w:rsidRDefault="006F2A5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Practical assessment</w:t>
            </w:r>
          </w:p>
          <w:p w14:paraId="00C2EAD2" w14:textId="77777777" w:rsidR="006F2A52" w:rsidRPr="00F10121" w:rsidRDefault="006F2A5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50B720BA" w14:textId="77777777" w:rsidR="006F2A52" w:rsidRPr="00F10121" w:rsidRDefault="006F2A5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1C6F6062" w14:textId="77777777" w:rsidR="006F2A52" w:rsidRPr="00F10121" w:rsidRDefault="006F2A5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77D14240" w14:textId="77777777" w:rsidR="006F2A52" w:rsidRPr="00F10121" w:rsidRDefault="006F2A52">
            <w:pPr>
              <w:numPr>
                <w:ilvl w:val="0"/>
                <w:numId w:val="15"/>
              </w:numPr>
              <w:pBdr>
                <w:top w:val="nil"/>
                <w:left w:val="nil"/>
                <w:bottom w:val="nil"/>
                <w:right w:val="nil"/>
                <w:between w:val="nil"/>
              </w:pBdr>
              <w:spacing w:after="0" w:line="276" w:lineRule="auto"/>
              <w:contextualSpacing/>
              <w:rPr>
                <w:rFonts w:eastAsia="Calibri" w:cs="Times New Roman"/>
                <w:szCs w:val="24"/>
                <w:lang w:val="en-ZA"/>
              </w:rPr>
            </w:pPr>
            <w:r w:rsidRPr="00F10121">
              <w:rPr>
                <w:rFonts w:eastAsia="Calibri" w:cs="Times New Roman"/>
                <w:szCs w:val="24"/>
                <w:lang w:val="en-US"/>
              </w:rPr>
              <w:t>Written test</w:t>
            </w:r>
          </w:p>
          <w:p w14:paraId="50BC856C" w14:textId="31E7895C" w:rsidR="00D12C1B" w:rsidRPr="00F10121" w:rsidRDefault="006F2A52">
            <w:pPr>
              <w:numPr>
                <w:ilvl w:val="0"/>
                <w:numId w:val="1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Oral</w:t>
            </w:r>
          </w:p>
        </w:tc>
      </w:tr>
    </w:tbl>
    <w:p w14:paraId="3EBDDFB1" w14:textId="77777777" w:rsidR="00E31F4F" w:rsidRPr="00F10121" w:rsidRDefault="00E31F4F" w:rsidP="00A20947">
      <w:pPr>
        <w:spacing w:after="0" w:line="276" w:lineRule="auto"/>
        <w:rPr>
          <w:rFonts w:eastAsia="Calibri" w:cs="Times New Roman"/>
          <w:b/>
          <w:szCs w:val="24"/>
          <w:lang w:val="en-ZA"/>
        </w:rPr>
      </w:pPr>
    </w:p>
    <w:p w14:paraId="153B5654" w14:textId="77777777" w:rsidR="00E31F4F" w:rsidRPr="00F10121" w:rsidRDefault="00E31F4F" w:rsidP="00A20947">
      <w:pPr>
        <w:spacing w:after="0" w:line="276" w:lineRule="auto"/>
        <w:rPr>
          <w:rFonts w:eastAsia="Calibri" w:cs="Times New Roman"/>
          <w:b/>
          <w:szCs w:val="24"/>
          <w:lang w:val="en-ZA"/>
        </w:rPr>
      </w:pPr>
      <w:r w:rsidRPr="00F10121">
        <w:rPr>
          <w:rFonts w:eastAsia="Calibri" w:cs="Times New Roman"/>
          <w:b/>
          <w:szCs w:val="24"/>
          <w:lang w:val="en-ZA"/>
        </w:rPr>
        <w:t>Suggested Methods of Delivery-</w:t>
      </w:r>
    </w:p>
    <w:p w14:paraId="206BA3DE" w14:textId="77777777" w:rsidR="00E31F4F" w:rsidRPr="00F10121" w:rsidRDefault="00E31F4F"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Practical </w:t>
      </w:r>
    </w:p>
    <w:p w14:paraId="5C7A3CD6" w14:textId="77777777" w:rsidR="00E31F4F" w:rsidRPr="00F10121" w:rsidRDefault="00E31F4F"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Projects</w:t>
      </w:r>
    </w:p>
    <w:p w14:paraId="587CB8A1" w14:textId="77777777" w:rsidR="00E31F4F" w:rsidRPr="00F10121" w:rsidRDefault="00E31F4F"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Demonstrations</w:t>
      </w:r>
    </w:p>
    <w:p w14:paraId="43C3DEFE" w14:textId="77777777" w:rsidR="00E31F4F" w:rsidRPr="00F10121" w:rsidRDefault="00E31F4F"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Group discussion</w:t>
      </w:r>
    </w:p>
    <w:p w14:paraId="4C4E7C55" w14:textId="77777777" w:rsidR="00E31F4F" w:rsidRPr="00F10121" w:rsidRDefault="00E31F4F"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Direct instruction</w:t>
      </w:r>
    </w:p>
    <w:p w14:paraId="7A049C59" w14:textId="77777777" w:rsidR="00E31F4F" w:rsidRPr="00F10121" w:rsidRDefault="00E31F4F" w:rsidP="00A20947">
      <w:pPr>
        <w:spacing w:after="0" w:line="276" w:lineRule="auto"/>
        <w:rPr>
          <w:rFonts w:eastAsia="Calibri" w:cs="Times New Roman"/>
          <w:b/>
          <w:szCs w:val="24"/>
          <w:lang w:val="en-ZW"/>
        </w:rPr>
      </w:pPr>
    </w:p>
    <w:p w14:paraId="1DEEE983" w14:textId="77777777" w:rsidR="00E31F4F" w:rsidRPr="00F10121" w:rsidRDefault="00E31F4F" w:rsidP="00A20947">
      <w:pPr>
        <w:spacing w:after="0" w:line="276" w:lineRule="auto"/>
        <w:rPr>
          <w:rFonts w:eastAsia="Calibri" w:cs="Times New Roman"/>
          <w:b/>
          <w:szCs w:val="24"/>
          <w:lang w:val="en-ZW"/>
        </w:rPr>
      </w:pPr>
      <w:r w:rsidRPr="00F10121">
        <w:rPr>
          <w:rFonts w:eastAsia="Calibri" w:cs="Times New Roman"/>
          <w:b/>
          <w:szCs w:val="24"/>
          <w:lang w:val="en-ZW"/>
        </w:rPr>
        <w:t>Recommended Resources for 25 trainees</w:t>
      </w:r>
    </w:p>
    <w:p w14:paraId="7180FEB5" w14:textId="77777777" w:rsidR="00E31F4F" w:rsidRPr="00F10121" w:rsidRDefault="00E31F4F" w:rsidP="00A20947">
      <w:pPr>
        <w:spacing w:after="0" w:line="276" w:lineRule="auto"/>
        <w:ind w:left="720"/>
        <w:contextualSpacing/>
        <w:rPr>
          <w:rFonts w:eastAsia="Calibri" w:cs="Times New Roman"/>
          <w:szCs w:val="24"/>
          <w:lang w:val="en-US"/>
        </w:rPr>
      </w:pPr>
    </w:p>
    <w:tbl>
      <w:tblPr>
        <w:tblStyle w:val="TableGrid"/>
        <w:tblW w:w="8599" w:type="dxa"/>
        <w:tblLayout w:type="fixed"/>
        <w:tblCellMar>
          <w:left w:w="144" w:type="dxa"/>
          <w:right w:w="144" w:type="dxa"/>
        </w:tblCellMar>
        <w:tblLook w:val="04A0" w:firstRow="1" w:lastRow="0" w:firstColumn="1" w:lastColumn="0" w:noHBand="0" w:noVBand="1"/>
      </w:tblPr>
      <w:tblGrid>
        <w:gridCol w:w="1165"/>
        <w:gridCol w:w="2135"/>
        <w:gridCol w:w="2103"/>
        <w:gridCol w:w="1280"/>
        <w:gridCol w:w="1916"/>
      </w:tblGrid>
      <w:tr w:rsidR="009C06CA" w:rsidRPr="00F10121" w14:paraId="6C9CA866" w14:textId="77777777" w:rsidTr="00F0232E">
        <w:trPr>
          <w:trHeight w:val="829"/>
        </w:trPr>
        <w:tc>
          <w:tcPr>
            <w:tcW w:w="1165" w:type="dxa"/>
          </w:tcPr>
          <w:p w14:paraId="7CB867D3" w14:textId="77777777" w:rsidR="00E31F4F" w:rsidRPr="00F10121" w:rsidRDefault="00E31F4F" w:rsidP="00A20947">
            <w:pPr>
              <w:spacing w:line="276" w:lineRule="auto"/>
              <w:jc w:val="center"/>
              <w:rPr>
                <w:rFonts w:eastAsia="Calibri"/>
                <w:b/>
              </w:rPr>
            </w:pPr>
            <w:r w:rsidRPr="00F10121">
              <w:rPr>
                <w:rFonts w:eastAsia="Calibri"/>
                <w:b/>
              </w:rPr>
              <w:t>S/No.</w:t>
            </w:r>
          </w:p>
        </w:tc>
        <w:tc>
          <w:tcPr>
            <w:tcW w:w="2135" w:type="dxa"/>
          </w:tcPr>
          <w:p w14:paraId="49741671" w14:textId="77777777" w:rsidR="00E31F4F" w:rsidRPr="00F10121" w:rsidRDefault="00E31F4F" w:rsidP="00A20947">
            <w:pPr>
              <w:spacing w:line="276" w:lineRule="auto"/>
              <w:jc w:val="center"/>
              <w:rPr>
                <w:rFonts w:eastAsia="Calibri"/>
                <w:b/>
              </w:rPr>
            </w:pPr>
            <w:r w:rsidRPr="00F10121">
              <w:rPr>
                <w:rFonts w:eastAsia="Calibri"/>
                <w:b/>
              </w:rPr>
              <w:t>Category/Item</w:t>
            </w:r>
          </w:p>
        </w:tc>
        <w:tc>
          <w:tcPr>
            <w:tcW w:w="2103" w:type="dxa"/>
          </w:tcPr>
          <w:p w14:paraId="058DD295" w14:textId="77777777" w:rsidR="00E31F4F" w:rsidRPr="00F10121" w:rsidRDefault="00E31F4F" w:rsidP="00A20947">
            <w:pPr>
              <w:spacing w:line="276" w:lineRule="auto"/>
              <w:jc w:val="center"/>
              <w:rPr>
                <w:rFonts w:eastAsia="Calibri"/>
                <w:b/>
              </w:rPr>
            </w:pPr>
            <w:r w:rsidRPr="00F10121">
              <w:rPr>
                <w:rFonts w:eastAsia="Calibri"/>
                <w:b/>
              </w:rPr>
              <w:t>Description/ Specifications</w:t>
            </w:r>
          </w:p>
        </w:tc>
        <w:tc>
          <w:tcPr>
            <w:tcW w:w="1280" w:type="dxa"/>
          </w:tcPr>
          <w:p w14:paraId="2CD45654" w14:textId="77777777" w:rsidR="00E31F4F" w:rsidRPr="00F10121" w:rsidRDefault="00E31F4F" w:rsidP="00A20947">
            <w:pPr>
              <w:spacing w:line="276" w:lineRule="auto"/>
              <w:jc w:val="center"/>
              <w:rPr>
                <w:rFonts w:eastAsia="Calibri"/>
                <w:b/>
              </w:rPr>
            </w:pPr>
            <w:r w:rsidRPr="00F10121">
              <w:rPr>
                <w:rFonts w:eastAsia="Calibri"/>
                <w:b/>
              </w:rPr>
              <w:t>Quantity</w:t>
            </w:r>
          </w:p>
        </w:tc>
        <w:tc>
          <w:tcPr>
            <w:tcW w:w="1916" w:type="dxa"/>
          </w:tcPr>
          <w:p w14:paraId="690090D5" w14:textId="77777777" w:rsidR="00E31F4F" w:rsidRPr="00F10121" w:rsidRDefault="00E31F4F" w:rsidP="00A20947">
            <w:pPr>
              <w:spacing w:line="276" w:lineRule="auto"/>
              <w:jc w:val="center"/>
              <w:rPr>
                <w:rFonts w:eastAsia="Calibri"/>
                <w:b/>
              </w:rPr>
            </w:pPr>
            <w:r w:rsidRPr="00F10121">
              <w:rPr>
                <w:rFonts w:eastAsia="Calibri"/>
                <w:b/>
              </w:rPr>
              <w:t>Recommended Ratio</w:t>
            </w:r>
          </w:p>
          <w:p w14:paraId="55C11DAF" w14:textId="77777777" w:rsidR="00E31F4F" w:rsidRPr="00F10121" w:rsidRDefault="00E31F4F" w:rsidP="00A20947">
            <w:pPr>
              <w:spacing w:line="276" w:lineRule="auto"/>
              <w:jc w:val="center"/>
              <w:rPr>
                <w:rFonts w:eastAsia="Calibri"/>
                <w:bCs/>
              </w:rPr>
            </w:pPr>
            <w:r w:rsidRPr="00F10121">
              <w:rPr>
                <w:rFonts w:eastAsia="Calibri"/>
                <w:bCs/>
              </w:rPr>
              <w:t>(Item: Trainee)</w:t>
            </w:r>
          </w:p>
        </w:tc>
      </w:tr>
      <w:tr w:rsidR="009C06CA" w:rsidRPr="00F10121" w14:paraId="4284F9DB" w14:textId="77777777" w:rsidTr="00F0232E">
        <w:trPr>
          <w:trHeight w:val="271"/>
        </w:trPr>
        <w:tc>
          <w:tcPr>
            <w:tcW w:w="1165" w:type="dxa"/>
          </w:tcPr>
          <w:p w14:paraId="50F54B7D" w14:textId="77777777" w:rsidR="00E31F4F" w:rsidRPr="00F10121" w:rsidRDefault="00E31F4F" w:rsidP="00A20947">
            <w:pPr>
              <w:spacing w:line="276" w:lineRule="auto"/>
              <w:rPr>
                <w:rFonts w:eastAsia="Calibri"/>
                <w:b/>
              </w:rPr>
            </w:pPr>
            <w:r w:rsidRPr="00F10121">
              <w:rPr>
                <w:rFonts w:eastAsia="Calibri"/>
                <w:b/>
              </w:rPr>
              <w:lastRenderedPageBreak/>
              <w:t>A</w:t>
            </w:r>
          </w:p>
        </w:tc>
        <w:tc>
          <w:tcPr>
            <w:tcW w:w="7434" w:type="dxa"/>
            <w:gridSpan w:val="4"/>
          </w:tcPr>
          <w:p w14:paraId="6D5DCCC1" w14:textId="77777777" w:rsidR="00E31F4F" w:rsidRPr="00F10121" w:rsidRDefault="00E31F4F" w:rsidP="00A20947">
            <w:pPr>
              <w:spacing w:line="276" w:lineRule="auto"/>
              <w:rPr>
                <w:rFonts w:eastAsia="Calibri"/>
                <w:b/>
              </w:rPr>
            </w:pPr>
            <w:r w:rsidRPr="00F10121">
              <w:rPr>
                <w:rFonts w:eastAsia="Calibri"/>
                <w:b/>
              </w:rPr>
              <w:t xml:space="preserve">Learning Materials </w:t>
            </w:r>
          </w:p>
        </w:tc>
      </w:tr>
      <w:tr w:rsidR="009C06CA" w:rsidRPr="00F10121" w14:paraId="24404C98" w14:textId="77777777" w:rsidTr="00F0232E">
        <w:trPr>
          <w:trHeight w:val="392"/>
        </w:trPr>
        <w:tc>
          <w:tcPr>
            <w:tcW w:w="1165" w:type="dxa"/>
          </w:tcPr>
          <w:p w14:paraId="02721636" w14:textId="33B7A617" w:rsidR="00E31F4F" w:rsidRPr="00F10121" w:rsidRDefault="00E31F4F">
            <w:pPr>
              <w:pStyle w:val="ListParagraph"/>
              <w:numPr>
                <w:ilvl w:val="1"/>
                <w:numId w:val="125"/>
              </w:numPr>
              <w:spacing w:line="276" w:lineRule="auto"/>
              <w:ind w:left="306" w:hanging="270"/>
              <w:rPr>
                <w:rFonts w:eastAsia="Calibri"/>
                <w:bCs/>
              </w:rPr>
            </w:pPr>
            <w:r w:rsidRPr="00F10121">
              <w:rPr>
                <w:rFonts w:eastAsia="Calibri"/>
                <w:bCs/>
              </w:rPr>
              <w:t xml:space="preserve"> </w:t>
            </w:r>
          </w:p>
        </w:tc>
        <w:tc>
          <w:tcPr>
            <w:tcW w:w="2135" w:type="dxa"/>
          </w:tcPr>
          <w:p w14:paraId="6DCACC50" w14:textId="77777777" w:rsidR="00E31F4F" w:rsidRPr="00F10121" w:rsidRDefault="00E31F4F" w:rsidP="00A20947">
            <w:pPr>
              <w:spacing w:line="276" w:lineRule="auto"/>
              <w:rPr>
                <w:rFonts w:eastAsia="Calibri"/>
                <w:bCs/>
              </w:rPr>
            </w:pPr>
            <w:r w:rsidRPr="00F10121">
              <w:rPr>
                <w:rFonts w:eastAsia="Calibri"/>
                <w:bCs/>
              </w:rPr>
              <w:t>Power point presentations</w:t>
            </w:r>
          </w:p>
        </w:tc>
        <w:tc>
          <w:tcPr>
            <w:tcW w:w="2103" w:type="dxa"/>
          </w:tcPr>
          <w:p w14:paraId="180D09D6" w14:textId="77777777" w:rsidR="00E31F4F" w:rsidRPr="00F10121" w:rsidRDefault="00E31F4F" w:rsidP="00A20947">
            <w:pPr>
              <w:spacing w:line="276" w:lineRule="auto"/>
              <w:rPr>
                <w:rFonts w:eastAsia="Calibri"/>
                <w:bCs/>
              </w:rPr>
            </w:pPr>
            <w:r w:rsidRPr="00F10121">
              <w:rPr>
                <w:rFonts w:eastAsia="Calibri"/>
                <w:bCs/>
              </w:rPr>
              <w:t>For trainer’s use</w:t>
            </w:r>
          </w:p>
        </w:tc>
        <w:tc>
          <w:tcPr>
            <w:tcW w:w="1280" w:type="dxa"/>
          </w:tcPr>
          <w:p w14:paraId="473F0905" w14:textId="77777777" w:rsidR="00E31F4F" w:rsidRPr="00F10121" w:rsidRDefault="00E31F4F" w:rsidP="00A20947">
            <w:pPr>
              <w:spacing w:line="276" w:lineRule="auto"/>
              <w:rPr>
                <w:rFonts w:eastAsia="Calibri"/>
                <w:bCs/>
              </w:rPr>
            </w:pPr>
            <w:r w:rsidRPr="00F10121">
              <w:rPr>
                <w:rFonts w:eastAsia="Calibri"/>
                <w:bCs/>
              </w:rPr>
              <w:t>1</w:t>
            </w:r>
          </w:p>
        </w:tc>
        <w:tc>
          <w:tcPr>
            <w:tcW w:w="1916" w:type="dxa"/>
          </w:tcPr>
          <w:p w14:paraId="5849DA15" w14:textId="77777777" w:rsidR="00E31F4F" w:rsidRPr="00F10121" w:rsidRDefault="00E31F4F" w:rsidP="00A20947">
            <w:pPr>
              <w:spacing w:line="276" w:lineRule="auto"/>
              <w:rPr>
                <w:rFonts w:eastAsia="Calibri"/>
                <w:bCs/>
              </w:rPr>
            </w:pPr>
            <w:r w:rsidRPr="00F10121">
              <w:rPr>
                <w:rFonts w:eastAsia="Calibri"/>
                <w:bCs/>
              </w:rPr>
              <w:t>1:25</w:t>
            </w:r>
          </w:p>
        </w:tc>
      </w:tr>
      <w:tr w:rsidR="009C06CA" w:rsidRPr="00F10121" w14:paraId="3CF914E1" w14:textId="77777777" w:rsidTr="00F0232E">
        <w:trPr>
          <w:trHeight w:val="392"/>
        </w:trPr>
        <w:tc>
          <w:tcPr>
            <w:tcW w:w="1165" w:type="dxa"/>
          </w:tcPr>
          <w:p w14:paraId="51C72B73"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60DAB883" w14:textId="77777777" w:rsidR="00E31F4F" w:rsidRPr="00F10121" w:rsidRDefault="00E31F4F" w:rsidP="00A20947">
            <w:pPr>
              <w:spacing w:line="276" w:lineRule="auto"/>
              <w:rPr>
                <w:rFonts w:eastAsia="Calibri"/>
                <w:bCs/>
              </w:rPr>
            </w:pPr>
            <w:r w:rsidRPr="00F10121">
              <w:rPr>
                <w:rFonts w:eastAsia="Calibri"/>
                <w:bCs/>
              </w:rPr>
              <w:t>Flip charts</w:t>
            </w:r>
          </w:p>
        </w:tc>
        <w:tc>
          <w:tcPr>
            <w:tcW w:w="2103" w:type="dxa"/>
          </w:tcPr>
          <w:p w14:paraId="41E55C58" w14:textId="77777777" w:rsidR="00E31F4F" w:rsidRPr="00F10121" w:rsidRDefault="00E31F4F" w:rsidP="00A20947">
            <w:pPr>
              <w:spacing w:line="276" w:lineRule="auto"/>
              <w:rPr>
                <w:rFonts w:eastAsia="Calibri"/>
                <w:bCs/>
              </w:rPr>
            </w:pPr>
          </w:p>
        </w:tc>
        <w:tc>
          <w:tcPr>
            <w:tcW w:w="1280" w:type="dxa"/>
          </w:tcPr>
          <w:p w14:paraId="1714853F" w14:textId="77777777" w:rsidR="00E31F4F" w:rsidRPr="00F10121" w:rsidRDefault="00E31F4F" w:rsidP="00A20947">
            <w:pPr>
              <w:spacing w:line="276" w:lineRule="auto"/>
              <w:rPr>
                <w:rFonts w:eastAsia="Calibri"/>
                <w:bCs/>
              </w:rPr>
            </w:pPr>
            <w:r w:rsidRPr="00F10121">
              <w:rPr>
                <w:rFonts w:eastAsia="Calibri"/>
                <w:bCs/>
              </w:rPr>
              <w:t>10</w:t>
            </w:r>
          </w:p>
        </w:tc>
        <w:tc>
          <w:tcPr>
            <w:tcW w:w="1916" w:type="dxa"/>
          </w:tcPr>
          <w:p w14:paraId="09487D3C" w14:textId="77777777" w:rsidR="00E31F4F" w:rsidRPr="00F10121" w:rsidRDefault="00E31F4F" w:rsidP="00A20947">
            <w:pPr>
              <w:spacing w:line="276" w:lineRule="auto"/>
              <w:rPr>
                <w:rFonts w:eastAsia="Calibri"/>
                <w:bCs/>
              </w:rPr>
            </w:pPr>
            <w:r w:rsidRPr="00F10121">
              <w:rPr>
                <w:rFonts w:eastAsia="Calibri"/>
                <w:bCs/>
              </w:rPr>
              <w:t>1:2.5</w:t>
            </w:r>
          </w:p>
        </w:tc>
      </w:tr>
      <w:tr w:rsidR="009C06CA" w:rsidRPr="00F10121" w14:paraId="56076DF6" w14:textId="77777777" w:rsidTr="00F0232E">
        <w:trPr>
          <w:trHeight w:val="392"/>
        </w:trPr>
        <w:tc>
          <w:tcPr>
            <w:tcW w:w="1165" w:type="dxa"/>
          </w:tcPr>
          <w:p w14:paraId="3AA2CA6A"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123C13B6" w14:textId="77777777" w:rsidR="00E31F4F" w:rsidRPr="00F10121" w:rsidRDefault="00E31F4F" w:rsidP="00A20947">
            <w:pPr>
              <w:spacing w:line="276" w:lineRule="auto"/>
              <w:rPr>
                <w:rFonts w:eastAsia="Calibri"/>
                <w:bCs/>
              </w:rPr>
            </w:pPr>
            <w:r w:rsidRPr="00F10121">
              <w:rPr>
                <w:rFonts w:eastAsia="Calibri"/>
                <w:bCs/>
              </w:rPr>
              <w:t xml:space="preserve">Manuals  </w:t>
            </w:r>
          </w:p>
        </w:tc>
        <w:tc>
          <w:tcPr>
            <w:tcW w:w="2103" w:type="dxa"/>
          </w:tcPr>
          <w:p w14:paraId="25CCE05F" w14:textId="77777777" w:rsidR="00E31F4F" w:rsidRPr="00F10121" w:rsidRDefault="00E31F4F" w:rsidP="00A20947">
            <w:pPr>
              <w:spacing w:line="276" w:lineRule="auto"/>
              <w:rPr>
                <w:rFonts w:eastAsia="Calibri"/>
                <w:bCs/>
              </w:rPr>
            </w:pPr>
          </w:p>
        </w:tc>
        <w:tc>
          <w:tcPr>
            <w:tcW w:w="1280" w:type="dxa"/>
          </w:tcPr>
          <w:p w14:paraId="3FC85947" w14:textId="77777777" w:rsidR="00E31F4F" w:rsidRPr="00F10121" w:rsidRDefault="00E31F4F" w:rsidP="00A20947">
            <w:pPr>
              <w:spacing w:line="276" w:lineRule="auto"/>
              <w:rPr>
                <w:rFonts w:eastAsia="Calibri"/>
                <w:bCs/>
              </w:rPr>
            </w:pPr>
            <w:r w:rsidRPr="00F10121">
              <w:rPr>
                <w:rFonts w:eastAsia="Calibri"/>
                <w:bCs/>
              </w:rPr>
              <w:t>25</w:t>
            </w:r>
          </w:p>
        </w:tc>
        <w:tc>
          <w:tcPr>
            <w:tcW w:w="1916" w:type="dxa"/>
          </w:tcPr>
          <w:p w14:paraId="0415DE8D" w14:textId="77777777" w:rsidR="00E31F4F" w:rsidRPr="00F10121" w:rsidRDefault="00E31F4F" w:rsidP="00A20947">
            <w:pPr>
              <w:spacing w:line="276" w:lineRule="auto"/>
              <w:rPr>
                <w:rFonts w:eastAsia="Calibri"/>
                <w:bCs/>
              </w:rPr>
            </w:pPr>
            <w:r w:rsidRPr="00F10121">
              <w:rPr>
                <w:rFonts w:eastAsia="Calibri"/>
                <w:bCs/>
              </w:rPr>
              <w:t>1:25</w:t>
            </w:r>
          </w:p>
        </w:tc>
      </w:tr>
      <w:tr w:rsidR="009C06CA" w:rsidRPr="00F10121" w14:paraId="50C329BF" w14:textId="77777777" w:rsidTr="00F0232E">
        <w:trPr>
          <w:trHeight w:val="392"/>
        </w:trPr>
        <w:tc>
          <w:tcPr>
            <w:tcW w:w="1165" w:type="dxa"/>
          </w:tcPr>
          <w:p w14:paraId="76124CAE" w14:textId="301AE98B" w:rsidR="00E31F4F" w:rsidRPr="00F10121" w:rsidRDefault="00E31F4F">
            <w:pPr>
              <w:pStyle w:val="ListParagraph"/>
              <w:numPr>
                <w:ilvl w:val="1"/>
                <w:numId w:val="125"/>
              </w:numPr>
              <w:spacing w:line="276" w:lineRule="auto"/>
              <w:ind w:left="306" w:hanging="270"/>
              <w:rPr>
                <w:rFonts w:eastAsia="Calibri"/>
                <w:bCs/>
              </w:rPr>
            </w:pPr>
            <w:r w:rsidRPr="00F10121">
              <w:rPr>
                <w:rFonts w:eastAsia="Calibri"/>
                <w:bCs/>
              </w:rPr>
              <w:t xml:space="preserve"> </w:t>
            </w:r>
          </w:p>
        </w:tc>
        <w:tc>
          <w:tcPr>
            <w:tcW w:w="2135" w:type="dxa"/>
          </w:tcPr>
          <w:p w14:paraId="3714B901" w14:textId="77777777" w:rsidR="00E31F4F" w:rsidRPr="00F10121" w:rsidRDefault="00E31F4F" w:rsidP="00A20947">
            <w:pPr>
              <w:spacing w:line="276" w:lineRule="auto"/>
              <w:rPr>
                <w:rFonts w:eastAsia="Calibri"/>
                <w:bCs/>
              </w:rPr>
            </w:pPr>
            <w:r w:rsidRPr="00F10121">
              <w:rPr>
                <w:rFonts w:eastAsia="Calibri"/>
                <w:bCs/>
              </w:rPr>
              <w:t xml:space="preserve">Recipe cards </w:t>
            </w:r>
          </w:p>
        </w:tc>
        <w:tc>
          <w:tcPr>
            <w:tcW w:w="2103" w:type="dxa"/>
          </w:tcPr>
          <w:p w14:paraId="310A36B4" w14:textId="77777777" w:rsidR="00E31F4F" w:rsidRPr="00F10121" w:rsidRDefault="00E31F4F" w:rsidP="00A20947">
            <w:pPr>
              <w:spacing w:line="276" w:lineRule="auto"/>
              <w:rPr>
                <w:rFonts w:eastAsia="Calibri"/>
                <w:bCs/>
              </w:rPr>
            </w:pPr>
          </w:p>
        </w:tc>
        <w:tc>
          <w:tcPr>
            <w:tcW w:w="1280" w:type="dxa"/>
          </w:tcPr>
          <w:p w14:paraId="6FE15AF9" w14:textId="77777777" w:rsidR="00E31F4F" w:rsidRPr="00F10121" w:rsidRDefault="00E31F4F" w:rsidP="00A20947">
            <w:pPr>
              <w:spacing w:line="276" w:lineRule="auto"/>
              <w:rPr>
                <w:rFonts w:eastAsia="Calibri"/>
                <w:bCs/>
              </w:rPr>
            </w:pPr>
            <w:r w:rsidRPr="00F10121">
              <w:rPr>
                <w:rFonts w:eastAsia="Calibri"/>
                <w:bCs/>
              </w:rPr>
              <w:t>25</w:t>
            </w:r>
          </w:p>
        </w:tc>
        <w:tc>
          <w:tcPr>
            <w:tcW w:w="1916" w:type="dxa"/>
          </w:tcPr>
          <w:p w14:paraId="336BFC84" w14:textId="77777777" w:rsidR="00E31F4F" w:rsidRPr="00F10121" w:rsidRDefault="00E31F4F" w:rsidP="00A20947">
            <w:pPr>
              <w:spacing w:line="276" w:lineRule="auto"/>
              <w:rPr>
                <w:rFonts w:eastAsia="Calibri"/>
                <w:bCs/>
              </w:rPr>
            </w:pPr>
            <w:r w:rsidRPr="00F10121">
              <w:rPr>
                <w:rFonts w:eastAsia="Calibri"/>
                <w:bCs/>
              </w:rPr>
              <w:t>1:1</w:t>
            </w:r>
          </w:p>
        </w:tc>
      </w:tr>
      <w:tr w:rsidR="009C06CA" w:rsidRPr="00F10121" w14:paraId="3C30C89A" w14:textId="77777777" w:rsidTr="00F0232E">
        <w:trPr>
          <w:trHeight w:val="392"/>
        </w:trPr>
        <w:tc>
          <w:tcPr>
            <w:tcW w:w="1165" w:type="dxa"/>
          </w:tcPr>
          <w:p w14:paraId="6A255D66"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67D0A2A" w14:textId="77777777" w:rsidR="00E31F4F" w:rsidRPr="00F10121" w:rsidRDefault="00E31F4F" w:rsidP="00A20947">
            <w:pPr>
              <w:spacing w:line="276" w:lineRule="auto"/>
              <w:rPr>
                <w:rFonts w:eastAsia="Calibri"/>
                <w:bCs/>
              </w:rPr>
            </w:pPr>
            <w:r w:rsidRPr="00F10121">
              <w:rPr>
                <w:rFonts w:eastAsia="Calibri"/>
                <w:bCs/>
              </w:rPr>
              <w:t xml:space="preserve">Training videos </w:t>
            </w:r>
          </w:p>
        </w:tc>
        <w:tc>
          <w:tcPr>
            <w:tcW w:w="2103" w:type="dxa"/>
          </w:tcPr>
          <w:p w14:paraId="75FBCD9D" w14:textId="77777777" w:rsidR="00E31F4F" w:rsidRPr="00F10121" w:rsidRDefault="00E31F4F" w:rsidP="00A20947">
            <w:pPr>
              <w:spacing w:line="276" w:lineRule="auto"/>
              <w:rPr>
                <w:rFonts w:eastAsia="Calibri"/>
                <w:bCs/>
              </w:rPr>
            </w:pPr>
          </w:p>
        </w:tc>
        <w:tc>
          <w:tcPr>
            <w:tcW w:w="1280" w:type="dxa"/>
          </w:tcPr>
          <w:p w14:paraId="580BF080"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5D165110"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79D8EE7E" w14:textId="77777777" w:rsidTr="00F0232E">
        <w:trPr>
          <w:trHeight w:val="271"/>
        </w:trPr>
        <w:tc>
          <w:tcPr>
            <w:tcW w:w="1165" w:type="dxa"/>
          </w:tcPr>
          <w:p w14:paraId="368C841A" w14:textId="77777777" w:rsidR="00E31F4F" w:rsidRPr="00F10121" w:rsidRDefault="00E31F4F" w:rsidP="00A20947">
            <w:pPr>
              <w:spacing w:line="276" w:lineRule="auto"/>
              <w:rPr>
                <w:rFonts w:eastAsia="Calibri"/>
                <w:b/>
              </w:rPr>
            </w:pPr>
            <w:r w:rsidRPr="00F10121">
              <w:rPr>
                <w:rFonts w:eastAsia="Calibri"/>
                <w:b/>
              </w:rPr>
              <w:t>B</w:t>
            </w:r>
          </w:p>
        </w:tc>
        <w:tc>
          <w:tcPr>
            <w:tcW w:w="7434" w:type="dxa"/>
            <w:gridSpan w:val="4"/>
          </w:tcPr>
          <w:p w14:paraId="47B4B036" w14:textId="77777777" w:rsidR="00E31F4F" w:rsidRPr="00F10121" w:rsidRDefault="00E31F4F" w:rsidP="00A20947">
            <w:pPr>
              <w:spacing w:line="276" w:lineRule="auto"/>
              <w:rPr>
                <w:rFonts w:eastAsia="Calibri"/>
                <w:b/>
              </w:rPr>
            </w:pPr>
            <w:r w:rsidRPr="00F10121">
              <w:rPr>
                <w:rFonts w:eastAsia="Calibri"/>
                <w:b/>
              </w:rPr>
              <w:t>Learning Facilities &amp; infrastructure</w:t>
            </w:r>
          </w:p>
        </w:tc>
      </w:tr>
      <w:tr w:rsidR="009C06CA" w:rsidRPr="00F10121" w14:paraId="4F13B78C" w14:textId="77777777" w:rsidTr="00F0232E">
        <w:trPr>
          <w:trHeight w:val="271"/>
        </w:trPr>
        <w:tc>
          <w:tcPr>
            <w:tcW w:w="1165" w:type="dxa"/>
          </w:tcPr>
          <w:p w14:paraId="124240AD" w14:textId="77777777" w:rsidR="00E31F4F" w:rsidRPr="00F10121" w:rsidRDefault="00E31F4F">
            <w:pPr>
              <w:pStyle w:val="ListParagraph"/>
              <w:numPr>
                <w:ilvl w:val="1"/>
                <w:numId w:val="125"/>
              </w:numPr>
              <w:spacing w:line="276" w:lineRule="auto"/>
              <w:ind w:left="306" w:hanging="270"/>
              <w:rPr>
                <w:rFonts w:eastAsia="Calibri"/>
                <w:b/>
              </w:rPr>
            </w:pPr>
          </w:p>
        </w:tc>
        <w:tc>
          <w:tcPr>
            <w:tcW w:w="2135" w:type="dxa"/>
          </w:tcPr>
          <w:p w14:paraId="12B7EBB7" w14:textId="77777777" w:rsidR="00E31F4F" w:rsidRPr="00F10121" w:rsidRDefault="00E31F4F" w:rsidP="00A20947">
            <w:pPr>
              <w:spacing w:line="276" w:lineRule="auto"/>
              <w:rPr>
                <w:rFonts w:eastAsia="Calibri"/>
                <w:bCs/>
              </w:rPr>
            </w:pPr>
            <w:r w:rsidRPr="00F10121">
              <w:rPr>
                <w:rFonts w:eastAsia="Calibri"/>
                <w:bCs/>
              </w:rPr>
              <w:t>Lecture/theory room</w:t>
            </w:r>
          </w:p>
        </w:tc>
        <w:tc>
          <w:tcPr>
            <w:tcW w:w="2103" w:type="dxa"/>
          </w:tcPr>
          <w:p w14:paraId="34DA8E2B" w14:textId="77777777" w:rsidR="00E31F4F" w:rsidRPr="00F10121" w:rsidRDefault="00E31F4F" w:rsidP="00A20947">
            <w:pPr>
              <w:spacing w:line="276" w:lineRule="auto"/>
              <w:rPr>
                <w:rFonts w:eastAsia="Calibri"/>
                <w:b/>
              </w:rPr>
            </w:pPr>
            <w:r w:rsidRPr="00F10121">
              <w:rPr>
                <w:rFonts w:eastAsia="Calibri"/>
                <w:b/>
              </w:rPr>
              <w:t>72M</w:t>
            </w:r>
            <w:r w:rsidRPr="00F10121">
              <w:rPr>
                <w:rFonts w:eastAsia="Calibri"/>
                <w:b/>
                <w:vertAlign w:val="superscript"/>
              </w:rPr>
              <w:t>2</w:t>
            </w:r>
          </w:p>
        </w:tc>
        <w:tc>
          <w:tcPr>
            <w:tcW w:w="1280" w:type="dxa"/>
          </w:tcPr>
          <w:p w14:paraId="3F8CD46C" w14:textId="77777777" w:rsidR="00E31F4F" w:rsidRPr="00F10121" w:rsidRDefault="00E31F4F" w:rsidP="00A20947">
            <w:pPr>
              <w:spacing w:line="276" w:lineRule="auto"/>
              <w:rPr>
                <w:rFonts w:eastAsia="Calibri"/>
                <w:bCs/>
              </w:rPr>
            </w:pPr>
          </w:p>
        </w:tc>
        <w:tc>
          <w:tcPr>
            <w:tcW w:w="1916" w:type="dxa"/>
          </w:tcPr>
          <w:p w14:paraId="18BE140B" w14:textId="77777777" w:rsidR="00E31F4F" w:rsidRPr="00F10121" w:rsidRDefault="00E31F4F" w:rsidP="00A20947">
            <w:pPr>
              <w:spacing w:line="276" w:lineRule="auto"/>
              <w:rPr>
                <w:rFonts w:eastAsia="Calibri"/>
                <w:bCs/>
              </w:rPr>
            </w:pPr>
          </w:p>
        </w:tc>
      </w:tr>
      <w:tr w:rsidR="009C06CA" w:rsidRPr="00F10121" w14:paraId="60C1EED0" w14:textId="77777777" w:rsidTr="00F0232E">
        <w:trPr>
          <w:trHeight w:val="271"/>
        </w:trPr>
        <w:tc>
          <w:tcPr>
            <w:tcW w:w="1165" w:type="dxa"/>
          </w:tcPr>
          <w:p w14:paraId="42754FA0" w14:textId="77777777" w:rsidR="00E31F4F" w:rsidRPr="00F10121" w:rsidRDefault="00E31F4F">
            <w:pPr>
              <w:pStyle w:val="ListParagraph"/>
              <w:numPr>
                <w:ilvl w:val="1"/>
                <w:numId w:val="125"/>
              </w:numPr>
              <w:spacing w:line="276" w:lineRule="auto"/>
              <w:ind w:left="306" w:hanging="270"/>
              <w:rPr>
                <w:rFonts w:eastAsia="Calibri"/>
                <w:b/>
              </w:rPr>
            </w:pPr>
          </w:p>
        </w:tc>
        <w:tc>
          <w:tcPr>
            <w:tcW w:w="2135" w:type="dxa"/>
          </w:tcPr>
          <w:p w14:paraId="297C77D5" w14:textId="77777777" w:rsidR="00E31F4F" w:rsidRPr="00F10121" w:rsidRDefault="00E31F4F" w:rsidP="00A20947">
            <w:pPr>
              <w:spacing w:line="276" w:lineRule="auto"/>
              <w:rPr>
                <w:rFonts w:eastAsia="Calibri"/>
                <w:bCs/>
              </w:rPr>
            </w:pPr>
            <w:r w:rsidRPr="00F10121">
              <w:rPr>
                <w:rFonts w:eastAsia="Calibri"/>
                <w:bCs/>
              </w:rPr>
              <w:t xml:space="preserve">Workshop </w:t>
            </w:r>
          </w:p>
        </w:tc>
        <w:tc>
          <w:tcPr>
            <w:tcW w:w="2103" w:type="dxa"/>
          </w:tcPr>
          <w:p w14:paraId="270DDD87" w14:textId="77777777" w:rsidR="00E31F4F" w:rsidRPr="00F10121" w:rsidRDefault="00E31F4F" w:rsidP="00A20947">
            <w:pPr>
              <w:spacing w:line="276" w:lineRule="auto"/>
              <w:rPr>
                <w:rFonts w:eastAsia="Calibri"/>
                <w:b/>
              </w:rPr>
            </w:pPr>
            <w:r w:rsidRPr="00F10121">
              <w:rPr>
                <w:rFonts w:eastAsia="Calibri"/>
                <w:b/>
              </w:rPr>
              <w:t>72 M</w:t>
            </w:r>
            <w:r w:rsidRPr="00F10121">
              <w:rPr>
                <w:rFonts w:eastAsia="Calibri"/>
                <w:b/>
                <w:vertAlign w:val="superscript"/>
              </w:rPr>
              <w:t>2</w:t>
            </w:r>
          </w:p>
        </w:tc>
        <w:tc>
          <w:tcPr>
            <w:tcW w:w="1280" w:type="dxa"/>
          </w:tcPr>
          <w:p w14:paraId="59F851E4" w14:textId="77777777" w:rsidR="00E31F4F" w:rsidRPr="00F10121" w:rsidRDefault="00E31F4F" w:rsidP="00A20947">
            <w:pPr>
              <w:spacing w:line="276" w:lineRule="auto"/>
              <w:rPr>
                <w:rFonts w:eastAsia="Calibri"/>
                <w:bCs/>
              </w:rPr>
            </w:pPr>
            <w:r w:rsidRPr="00F10121">
              <w:rPr>
                <w:rFonts w:eastAsia="Calibri"/>
                <w:bCs/>
              </w:rPr>
              <w:t>1</w:t>
            </w:r>
          </w:p>
        </w:tc>
        <w:tc>
          <w:tcPr>
            <w:tcW w:w="1916" w:type="dxa"/>
          </w:tcPr>
          <w:p w14:paraId="266A8D78" w14:textId="77777777" w:rsidR="00E31F4F" w:rsidRPr="00F10121" w:rsidRDefault="00E31F4F" w:rsidP="00A20947">
            <w:pPr>
              <w:spacing w:line="276" w:lineRule="auto"/>
              <w:rPr>
                <w:rFonts w:eastAsia="Calibri"/>
                <w:bCs/>
              </w:rPr>
            </w:pPr>
            <w:r w:rsidRPr="00F10121">
              <w:rPr>
                <w:rFonts w:eastAsia="Calibri"/>
                <w:bCs/>
              </w:rPr>
              <w:t>1:25</w:t>
            </w:r>
          </w:p>
        </w:tc>
      </w:tr>
      <w:tr w:rsidR="009C06CA" w:rsidRPr="00F10121" w14:paraId="59F9BFC6" w14:textId="77777777" w:rsidTr="00F0232E">
        <w:trPr>
          <w:trHeight w:val="271"/>
        </w:trPr>
        <w:tc>
          <w:tcPr>
            <w:tcW w:w="1165" w:type="dxa"/>
          </w:tcPr>
          <w:p w14:paraId="0AF38093" w14:textId="77777777" w:rsidR="00E31F4F" w:rsidRPr="00F10121" w:rsidRDefault="00E31F4F">
            <w:pPr>
              <w:pStyle w:val="ListParagraph"/>
              <w:numPr>
                <w:ilvl w:val="1"/>
                <w:numId w:val="125"/>
              </w:numPr>
              <w:spacing w:line="276" w:lineRule="auto"/>
              <w:ind w:left="306" w:hanging="270"/>
              <w:rPr>
                <w:rFonts w:eastAsia="Calibri"/>
                <w:b/>
              </w:rPr>
            </w:pPr>
          </w:p>
        </w:tc>
        <w:tc>
          <w:tcPr>
            <w:tcW w:w="2135" w:type="dxa"/>
          </w:tcPr>
          <w:p w14:paraId="3A98472B" w14:textId="77777777" w:rsidR="00E31F4F" w:rsidRPr="00F10121" w:rsidRDefault="00E31F4F" w:rsidP="00A20947">
            <w:pPr>
              <w:spacing w:line="276" w:lineRule="auto"/>
              <w:rPr>
                <w:rFonts w:eastAsia="Calibri"/>
                <w:bCs/>
              </w:rPr>
            </w:pPr>
            <w:r w:rsidRPr="00F10121">
              <w:rPr>
                <w:rFonts w:eastAsia="Calibri"/>
                <w:b/>
                <w:bCs/>
              </w:rPr>
              <w:t>Worktables</w:t>
            </w:r>
          </w:p>
        </w:tc>
        <w:tc>
          <w:tcPr>
            <w:tcW w:w="2103" w:type="dxa"/>
          </w:tcPr>
          <w:p w14:paraId="7EEF0632" w14:textId="77777777" w:rsidR="00E31F4F" w:rsidRPr="00F10121" w:rsidRDefault="00E31F4F" w:rsidP="00A20947">
            <w:pPr>
              <w:spacing w:line="276" w:lineRule="auto"/>
              <w:rPr>
                <w:rFonts w:eastAsia="Calibri"/>
                <w:b/>
              </w:rPr>
            </w:pPr>
          </w:p>
        </w:tc>
        <w:tc>
          <w:tcPr>
            <w:tcW w:w="1280" w:type="dxa"/>
          </w:tcPr>
          <w:p w14:paraId="32CDBA9B" w14:textId="77777777" w:rsidR="00E31F4F" w:rsidRPr="00F10121" w:rsidRDefault="00E31F4F" w:rsidP="00A20947">
            <w:pPr>
              <w:spacing w:line="276" w:lineRule="auto"/>
              <w:rPr>
                <w:rFonts w:eastAsia="Calibri"/>
                <w:bCs/>
              </w:rPr>
            </w:pPr>
          </w:p>
        </w:tc>
        <w:tc>
          <w:tcPr>
            <w:tcW w:w="1916" w:type="dxa"/>
          </w:tcPr>
          <w:p w14:paraId="197C8B53" w14:textId="77777777" w:rsidR="00E31F4F" w:rsidRPr="00F10121" w:rsidRDefault="00E31F4F" w:rsidP="00A20947">
            <w:pPr>
              <w:spacing w:line="276" w:lineRule="auto"/>
              <w:rPr>
                <w:rFonts w:eastAsia="Calibri"/>
                <w:bCs/>
              </w:rPr>
            </w:pPr>
          </w:p>
        </w:tc>
      </w:tr>
      <w:tr w:rsidR="009C06CA" w:rsidRPr="00F10121" w14:paraId="1983B60E" w14:textId="77777777" w:rsidTr="00F0232E">
        <w:trPr>
          <w:trHeight w:val="286"/>
        </w:trPr>
        <w:tc>
          <w:tcPr>
            <w:tcW w:w="1165" w:type="dxa"/>
          </w:tcPr>
          <w:p w14:paraId="5D3EF9DA" w14:textId="77777777" w:rsidR="00E31F4F" w:rsidRPr="00F10121" w:rsidRDefault="00E31F4F">
            <w:pPr>
              <w:pStyle w:val="ListParagraph"/>
              <w:numPr>
                <w:ilvl w:val="1"/>
                <w:numId w:val="125"/>
              </w:numPr>
              <w:spacing w:line="276" w:lineRule="auto"/>
              <w:ind w:left="306" w:hanging="270"/>
              <w:rPr>
                <w:rFonts w:eastAsia="Calibri"/>
                <w:b/>
              </w:rPr>
            </w:pPr>
          </w:p>
        </w:tc>
        <w:tc>
          <w:tcPr>
            <w:tcW w:w="2135" w:type="dxa"/>
          </w:tcPr>
          <w:p w14:paraId="540401C0" w14:textId="77777777" w:rsidR="00E31F4F" w:rsidRPr="00F10121" w:rsidRDefault="00E31F4F" w:rsidP="00A20947">
            <w:pPr>
              <w:spacing w:line="276" w:lineRule="auto"/>
              <w:rPr>
                <w:rFonts w:eastAsia="Calibri"/>
                <w:bCs/>
              </w:rPr>
            </w:pPr>
            <w:r w:rsidRPr="00F10121">
              <w:rPr>
                <w:rFonts w:eastAsia="Calibri"/>
                <w:bCs/>
              </w:rPr>
              <w:t xml:space="preserve">Laboratory </w:t>
            </w:r>
          </w:p>
        </w:tc>
        <w:tc>
          <w:tcPr>
            <w:tcW w:w="2103" w:type="dxa"/>
          </w:tcPr>
          <w:p w14:paraId="38C40F9F" w14:textId="77777777" w:rsidR="00E31F4F" w:rsidRPr="00F10121" w:rsidRDefault="00E31F4F" w:rsidP="00A20947">
            <w:pPr>
              <w:spacing w:line="276" w:lineRule="auto"/>
              <w:rPr>
                <w:rFonts w:eastAsia="Calibri"/>
                <w:b/>
              </w:rPr>
            </w:pPr>
            <w:r w:rsidRPr="00F10121">
              <w:rPr>
                <w:rFonts w:eastAsia="Calibri"/>
                <w:b/>
              </w:rPr>
              <w:t>72 M</w:t>
            </w:r>
            <w:r w:rsidRPr="00F10121">
              <w:rPr>
                <w:rFonts w:eastAsia="Calibri"/>
                <w:b/>
                <w:vertAlign w:val="superscript"/>
              </w:rPr>
              <w:t>2</w:t>
            </w:r>
          </w:p>
        </w:tc>
        <w:tc>
          <w:tcPr>
            <w:tcW w:w="1280" w:type="dxa"/>
          </w:tcPr>
          <w:p w14:paraId="54981DAD" w14:textId="77777777" w:rsidR="00E31F4F" w:rsidRPr="00F10121" w:rsidRDefault="00E31F4F" w:rsidP="00A20947">
            <w:pPr>
              <w:spacing w:line="276" w:lineRule="auto"/>
              <w:rPr>
                <w:rFonts w:eastAsia="Calibri"/>
                <w:bCs/>
              </w:rPr>
            </w:pPr>
          </w:p>
        </w:tc>
        <w:tc>
          <w:tcPr>
            <w:tcW w:w="1916" w:type="dxa"/>
          </w:tcPr>
          <w:p w14:paraId="6AB76AA9" w14:textId="77777777" w:rsidR="00E31F4F" w:rsidRPr="00F10121" w:rsidRDefault="00E31F4F" w:rsidP="00A20947">
            <w:pPr>
              <w:spacing w:line="276" w:lineRule="auto"/>
              <w:rPr>
                <w:rFonts w:eastAsia="Calibri"/>
                <w:bCs/>
              </w:rPr>
            </w:pPr>
          </w:p>
        </w:tc>
      </w:tr>
      <w:tr w:rsidR="009C06CA" w:rsidRPr="00F10121" w14:paraId="213B0A3A" w14:textId="77777777" w:rsidTr="00F0232E">
        <w:trPr>
          <w:trHeight w:val="271"/>
        </w:trPr>
        <w:tc>
          <w:tcPr>
            <w:tcW w:w="1165" w:type="dxa"/>
          </w:tcPr>
          <w:p w14:paraId="6CEBF6B3" w14:textId="77777777" w:rsidR="00E31F4F" w:rsidRPr="00F10121" w:rsidRDefault="00E31F4F" w:rsidP="00A20947">
            <w:pPr>
              <w:spacing w:line="276" w:lineRule="auto"/>
              <w:rPr>
                <w:rFonts w:eastAsia="Calibri"/>
                <w:b/>
              </w:rPr>
            </w:pPr>
            <w:r w:rsidRPr="00F10121">
              <w:rPr>
                <w:rFonts w:eastAsia="Calibri"/>
                <w:b/>
              </w:rPr>
              <w:t>C</w:t>
            </w:r>
          </w:p>
        </w:tc>
        <w:tc>
          <w:tcPr>
            <w:tcW w:w="7434" w:type="dxa"/>
            <w:gridSpan w:val="4"/>
          </w:tcPr>
          <w:p w14:paraId="33641309" w14:textId="77777777" w:rsidR="00E31F4F" w:rsidRPr="00F10121" w:rsidRDefault="00E31F4F" w:rsidP="00A20947">
            <w:pPr>
              <w:spacing w:line="276" w:lineRule="auto"/>
              <w:rPr>
                <w:rFonts w:eastAsia="Calibri"/>
                <w:b/>
              </w:rPr>
            </w:pPr>
            <w:r w:rsidRPr="00F10121">
              <w:rPr>
                <w:rFonts w:eastAsia="Calibri"/>
                <w:b/>
              </w:rPr>
              <w:t>Consumable materials</w:t>
            </w:r>
          </w:p>
        </w:tc>
      </w:tr>
      <w:tr w:rsidR="009C06CA" w:rsidRPr="00F10121" w14:paraId="66788483" w14:textId="77777777" w:rsidTr="00F0232E">
        <w:trPr>
          <w:trHeight w:val="543"/>
        </w:trPr>
        <w:tc>
          <w:tcPr>
            <w:tcW w:w="1165" w:type="dxa"/>
          </w:tcPr>
          <w:p w14:paraId="71041142"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4417080A" w14:textId="77777777" w:rsidR="00E31F4F" w:rsidRPr="00F10121" w:rsidRDefault="00E31F4F" w:rsidP="00A20947">
            <w:pPr>
              <w:spacing w:line="276" w:lineRule="auto"/>
              <w:rPr>
                <w:rFonts w:eastAsia="Calibri"/>
                <w:bCs/>
              </w:rPr>
            </w:pPr>
            <w:r w:rsidRPr="00F10121">
              <w:rPr>
                <w:rFonts w:eastAsia="Calibri"/>
                <w:bCs/>
              </w:rPr>
              <w:t xml:space="preserve">Printer cartridge </w:t>
            </w:r>
          </w:p>
        </w:tc>
        <w:tc>
          <w:tcPr>
            <w:tcW w:w="2103" w:type="dxa"/>
          </w:tcPr>
          <w:p w14:paraId="429C333C" w14:textId="77777777" w:rsidR="00E31F4F" w:rsidRPr="00F10121" w:rsidRDefault="00E31F4F" w:rsidP="00A20947">
            <w:pPr>
              <w:spacing w:line="276" w:lineRule="auto"/>
              <w:rPr>
                <w:rFonts w:eastAsia="Calibri"/>
                <w:bCs/>
              </w:rPr>
            </w:pPr>
            <w:r w:rsidRPr="00F10121">
              <w:rPr>
                <w:rFonts w:eastAsia="Calibri"/>
                <w:bCs/>
              </w:rPr>
              <w:t xml:space="preserve">Full set with different </w:t>
            </w:r>
            <w:proofErr w:type="spellStart"/>
            <w:r w:rsidRPr="00F10121">
              <w:rPr>
                <w:rFonts w:eastAsia="Calibri"/>
                <w:bCs/>
              </w:rPr>
              <w:t>colours</w:t>
            </w:r>
            <w:proofErr w:type="spellEnd"/>
          </w:p>
        </w:tc>
        <w:tc>
          <w:tcPr>
            <w:tcW w:w="1280" w:type="dxa"/>
          </w:tcPr>
          <w:p w14:paraId="7D666933"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5CDEB2A6"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353022BC" w14:textId="77777777" w:rsidTr="00F0232E">
        <w:trPr>
          <w:trHeight w:val="829"/>
        </w:trPr>
        <w:tc>
          <w:tcPr>
            <w:tcW w:w="1165" w:type="dxa"/>
          </w:tcPr>
          <w:p w14:paraId="3880793F"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3B82FB1" w14:textId="77777777" w:rsidR="00E31F4F" w:rsidRPr="00F10121" w:rsidRDefault="00E31F4F" w:rsidP="00A20947">
            <w:pPr>
              <w:spacing w:line="276" w:lineRule="auto"/>
              <w:rPr>
                <w:rFonts w:eastAsia="Calibri"/>
                <w:bCs/>
              </w:rPr>
            </w:pPr>
            <w:r w:rsidRPr="00F10121">
              <w:rPr>
                <w:rFonts w:eastAsia="Calibri"/>
                <w:bCs/>
              </w:rPr>
              <w:t xml:space="preserve">Stationery </w:t>
            </w:r>
          </w:p>
        </w:tc>
        <w:tc>
          <w:tcPr>
            <w:tcW w:w="2103" w:type="dxa"/>
          </w:tcPr>
          <w:p w14:paraId="3C0A6FEB" w14:textId="77777777" w:rsidR="00E31F4F" w:rsidRPr="00F10121" w:rsidRDefault="00E31F4F" w:rsidP="00A20947">
            <w:pPr>
              <w:spacing w:line="276" w:lineRule="auto"/>
              <w:rPr>
                <w:rFonts w:eastAsia="Calibri"/>
                <w:bCs/>
              </w:rPr>
            </w:pPr>
            <w:r w:rsidRPr="00F10121">
              <w:rPr>
                <w:rFonts w:eastAsia="Calibri"/>
                <w:bCs/>
              </w:rPr>
              <w:t xml:space="preserve">Printing papers. foolscaps, pens., ink </w:t>
            </w:r>
          </w:p>
        </w:tc>
        <w:tc>
          <w:tcPr>
            <w:tcW w:w="1280" w:type="dxa"/>
          </w:tcPr>
          <w:p w14:paraId="7774634F" w14:textId="77777777" w:rsidR="00E31F4F" w:rsidRPr="00F10121" w:rsidRDefault="00E31F4F" w:rsidP="00A20947">
            <w:pPr>
              <w:spacing w:line="276" w:lineRule="auto"/>
              <w:rPr>
                <w:rFonts w:eastAsia="Calibri"/>
                <w:bCs/>
              </w:rPr>
            </w:pPr>
            <w:r w:rsidRPr="00F10121">
              <w:rPr>
                <w:rFonts w:eastAsia="Calibri"/>
                <w:bCs/>
              </w:rPr>
              <w:t>25</w:t>
            </w:r>
          </w:p>
        </w:tc>
        <w:tc>
          <w:tcPr>
            <w:tcW w:w="1916" w:type="dxa"/>
          </w:tcPr>
          <w:p w14:paraId="4712BED7" w14:textId="77777777" w:rsidR="00E31F4F" w:rsidRPr="00F10121" w:rsidRDefault="00E31F4F" w:rsidP="00A20947">
            <w:pPr>
              <w:spacing w:line="276" w:lineRule="auto"/>
              <w:rPr>
                <w:rFonts w:eastAsia="Calibri"/>
                <w:bCs/>
              </w:rPr>
            </w:pPr>
            <w:r w:rsidRPr="00F10121">
              <w:rPr>
                <w:rFonts w:eastAsia="Calibri"/>
                <w:bCs/>
              </w:rPr>
              <w:t>1:1</w:t>
            </w:r>
          </w:p>
        </w:tc>
      </w:tr>
      <w:tr w:rsidR="009C06CA" w:rsidRPr="00F10121" w14:paraId="02171730" w14:textId="77777777" w:rsidTr="00F0232E">
        <w:trPr>
          <w:trHeight w:val="633"/>
        </w:trPr>
        <w:tc>
          <w:tcPr>
            <w:tcW w:w="1165" w:type="dxa"/>
          </w:tcPr>
          <w:p w14:paraId="12B15DF7"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96E9423" w14:textId="77777777" w:rsidR="00E31F4F" w:rsidRPr="00F10121" w:rsidRDefault="00E31F4F" w:rsidP="00A20947">
            <w:pPr>
              <w:widowControl w:val="0"/>
              <w:tabs>
                <w:tab w:val="left" w:pos="921"/>
              </w:tabs>
              <w:autoSpaceDE w:val="0"/>
              <w:autoSpaceDN w:val="0"/>
              <w:spacing w:line="276" w:lineRule="auto"/>
              <w:rPr>
                <w:lang w:eastAsia="en-GB"/>
              </w:rPr>
            </w:pPr>
            <w:r w:rsidRPr="00F10121">
              <w:rPr>
                <w:lang w:eastAsia="en-GB"/>
              </w:rPr>
              <w:t>Internet connection</w:t>
            </w:r>
          </w:p>
          <w:p w14:paraId="6235E086" w14:textId="77777777" w:rsidR="00E31F4F" w:rsidRPr="00F10121" w:rsidRDefault="00E31F4F" w:rsidP="00A20947">
            <w:pPr>
              <w:spacing w:line="276" w:lineRule="auto"/>
              <w:rPr>
                <w:rFonts w:eastAsia="Calibri"/>
                <w:bCs/>
              </w:rPr>
            </w:pPr>
          </w:p>
        </w:tc>
        <w:tc>
          <w:tcPr>
            <w:tcW w:w="2103" w:type="dxa"/>
          </w:tcPr>
          <w:p w14:paraId="47F35E67" w14:textId="77777777" w:rsidR="00E31F4F" w:rsidRPr="00F10121" w:rsidRDefault="00E31F4F" w:rsidP="00A20947">
            <w:pPr>
              <w:spacing w:line="276" w:lineRule="auto"/>
              <w:rPr>
                <w:rFonts w:eastAsia="Calibri"/>
                <w:bCs/>
              </w:rPr>
            </w:pPr>
            <w:r w:rsidRPr="00F10121">
              <w:rPr>
                <w:rFonts w:eastAsia="Calibri"/>
                <w:bCs/>
              </w:rPr>
              <w:t>Strong enough</w:t>
            </w:r>
          </w:p>
        </w:tc>
        <w:tc>
          <w:tcPr>
            <w:tcW w:w="1280" w:type="dxa"/>
          </w:tcPr>
          <w:p w14:paraId="5E797A92" w14:textId="77777777" w:rsidR="00E31F4F" w:rsidRPr="00F10121" w:rsidRDefault="00E31F4F" w:rsidP="00A20947">
            <w:pPr>
              <w:spacing w:line="276" w:lineRule="auto"/>
              <w:rPr>
                <w:rFonts w:eastAsia="Calibri"/>
                <w:bCs/>
              </w:rPr>
            </w:pPr>
            <w:r w:rsidRPr="00F10121">
              <w:rPr>
                <w:rFonts w:eastAsia="Calibri"/>
                <w:bCs/>
              </w:rPr>
              <w:t xml:space="preserve">240 </w:t>
            </w:r>
            <w:proofErr w:type="spellStart"/>
            <w:r w:rsidRPr="00F10121">
              <w:rPr>
                <w:rFonts w:eastAsia="Calibri"/>
                <w:bCs/>
              </w:rPr>
              <w:t>mbps</w:t>
            </w:r>
            <w:proofErr w:type="spellEnd"/>
            <w:r w:rsidRPr="00F10121">
              <w:rPr>
                <w:rFonts w:eastAsia="Calibri"/>
                <w:bCs/>
              </w:rPr>
              <w:t xml:space="preserve"> </w:t>
            </w:r>
          </w:p>
        </w:tc>
        <w:tc>
          <w:tcPr>
            <w:tcW w:w="1916" w:type="dxa"/>
          </w:tcPr>
          <w:p w14:paraId="7560151E" w14:textId="77777777" w:rsidR="00E31F4F" w:rsidRPr="00F10121" w:rsidRDefault="00E31F4F" w:rsidP="00A20947">
            <w:pPr>
              <w:spacing w:line="276" w:lineRule="auto"/>
              <w:rPr>
                <w:rFonts w:eastAsia="Calibri"/>
                <w:bCs/>
              </w:rPr>
            </w:pPr>
          </w:p>
        </w:tc>
      </w:tr>
      <w:tr w:rsidR="009C06CA" w:rsidRPr="00F10121" w14:paraId="6E56B9F8" w14:textId="77777777" w:rsidTr="00F0232E">
        <w:trPr>
          <w:trHeight w:val="588"/>
        </w:trPr>
        <w:tc>
          <w:tcPr>
            <w:tcW w:w="1165" w:type="dxa"/>
          </w:tcPr>
          <w:p w14:paraId="4AE14682"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F5ABA4D" w14:textId="77777777" w:rsidR="00E31F4F" w:rsidRPr="00F10121" w:rsidRDefault="00E31F4F" w:rsidP="00A20947">
            <w:pPr>
              <w:spacing w:line="276" w:lineRule="auto"/>
              <w:rPr>
                <w:rFonts w:eastAsia="Calibri"/>
              </w:rPr>
            </w:pPr>
            <w:r w:rsidRPr="00F10121">
              <w:rPr>
                <w:rFonts w:eastAsia="Calibri"/>
              </w:rPr>
              <w:t>Food Preservatives</w:t>
            </w:r>
          </w:p>
          <w:p w14:paraId="16A9FAFC" w14:textId="77777777" w:rsidR="00E31F4F" w:rsidRPr="00F10121" w:rsidRDefault="00E31F4F" w:rsidP="00A20947">
            <w:pPr>
              <w:spacing w:line="276" w:lineRule="auto"/>
              <w:rPr>
                <w:rFonts w:eastAsia="Calibri"/>
                <w:bCs/>
              </w:rPr>
            </w:pPr>
          </w:p>
        </w:tc>
        <w:tc>
          <w:tcPr>
            <w:tcW w:w="2103" w:type="dxa"/>
          </w:tcPr>
          <w:p w14:paraId="120E5550" w14:textId="77777777" w:rsidR="00E31F4F" w:rsidRPr="00F10121" w:rsidRDefault="00E31F4F" w:rsidP="00A20947">
            <w:pPr>
              <w:spacing w:line="276" w:lineRule="auto"/>
              <w:rPr>
                <w:rFonts w:eastAsia="Calibri"/>
                <w:bCs/>
              </w:rPr>
            </w:pPr>
            <w:r w:rsidRPr="00F10121">
              <w:rPr>
                <w:rFonts w:eastAsia="Calibri"/>
                <w:bCs/>
              </w:rPr>
              <w:t xml:space="preserve">Assorted </w:t>
            </w:r>
          </w:p>
        </w:tc>
        <w:tc>
          <w:tcPr>
            <w:tcW w:w="1280" w:type="dxa"/>
          </w:tcPr>
          <w:p w14:paraId="4AEBA7A4"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4D8B26A7"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5EAB3836" w14:textId="77777777" w:rsidTr="00F0232E">
        <w:trPr>
          <w:trHeight w:val="588"/>
        </w:trPr>
        <w:tc>
          <w:tcPr>
            <w:tcW w:w="1165" w:type="dxa"/>
          </w:tcPr>
          <w:p w14:paraId="10294F1D"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1BCCD44B" w14:textId="77777777" w:rsidR="00E31F4F" w:rsidRPr="00F10121" w:rsidRDefault="00E31F4F" w:rsidP="00A20947">
            <w:pPr>
              <w:spacing w:line="276" w:lineRule="auto"/>
              <w:rPr>
                <w:rFonts w:eastAsia="Calibri"/>
              </w:rPr>
            </w:pPr>
            <w:r w:rsidRPr="00F10121">
              <w:rPr>
                <w:rFonts w:eastAsia="Calibri"/>
              </w:rPr>
              <w:t>Curing salts</w:t>
            </w:r>
          </w:p>
          <w:p w14:paraId="1BF90309" w14:textId="77777777" w:rsidR="00E31F4F" w:rsidRPr="00F10121" w:rsidRDefault="00E31F4F" w:rsidP="00A20947">
            <w:pPr>
              <w:spacing w:line="276" w:lineRule="auto"/>
              <w:rPr>
                <w:rFonts w:eastAsia="Calibri"/>
                <w:bCs/>
              </w:rPr>
            </w:pPr>
          </w:p>
        </w:tc>
        <w:tc>
          <w:tcPr>
            <w:tcW w:w="2103" w:type="dxa"/>
          </w:tcPr>
          <w:p w14:paraId="3AF6362E" w14:textId="77777777" w:rsidR="00E31F4F" w:rsidRPr="00F10121" w:rsidRDefault="00E31F4F" w:rsidP="00A20947">
            <w:pPr>
              <w:spacing w:line="276" w:lineRule="auto"/>
              <w:rPr>
                <w:rFonts w:eastAsia="Calibri"/>
                <w:bCs/>
              </w:rPr>
            </w:pPr>
            <w:r w:rsidRPr="00F10121">
              <w:rPr>
                <w:rFonts w:eastAsia="Calibri"/>
                <w:bCs/>
              </w:rPr>
              <w:t xml:space="preserve">Assorted </w:t>
            </w:r>
          </w:p>
        </w:tc>
        <w:tc>
          <w:tcPr>
            <w:tcW w:w="1280" w:type="dxa"/>
          </w:tcPr>
          <w:p w14:paraId="1289483F"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37A561F1"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79D29C77" w14:textId="77777777" w:rsidTr="00F0232E">
        <w:trPr>
          <w:trHeight w:val="633"/>
        </w:trPr>
        <w:tc>
          <w:tcPr>
            <w:tcW w:w="1165" w:type="dxa"/>
          </w:tcPr>
          <w:p w14:paraId="69984B67"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12919BD1" w14:textId="77777777" w:rsidR="00E31F4F" w:rsidRPr="00F10121" w:rsidRDefault="00E31F4F" w:rsidP="00A20947">
            <w:pPr>
              <w:spacing w:line="276" w:lineRule="auto"/>
              <w:rPr>
                <w:rFonts w:eastAsia="Calibri"/>
              </w:rPr>
            </w:pPr>
            <w:r w:rsidRPr="00F10121">
              <w:rPr>
                <w:rFonts w:eastAsia="Calibri"/>
              </w:rPr>
              <w:t>Packaging materials</w:t>
            </w:r>
          </w:p>
          <w:p w14:paraId="77135BE4" w14:textId="77777777" w:rsidR="00E31F4F" w:rsidRPr="00F10121" w:rsidRDefault="00E31F4F" w:rsidP="00A20947">
            <w:pPr>
              <w:spacing w:line="276" w:lineRule="auto"/>
              <w:rPr>
                <w:rFonts w:eastAsia="Calibri"/>
              </w:rPr>
            </w:pPr>
          </w:p>
        </w:tc>
        <w:tc>
          <w:tcPr>
            <w:tcW w:w="2103" w:type="dxa"/>
          </w:tcPr>
          <w:p w14:paraId="3CB93828" w14:textId="77777777" w:rsidR="00E31F4F" w:rsidRPr="00F10121" w:rsidRDefault="00E31F4F" w:rsidP="00A20947">
            <w:pPr>
              <w:spacing w:line="276" w:lineRule="auto"/>
              <w:rPr>
                <w:rFonts w:eastAsia="Calibri"/>
                <w:bCs/>
              </w:rPr>
            </w:pPr>
            <w:r w:rsidRPr="00F10121">
              <w:rPr>
                <w:rFonts w:eastAsia="Calibri"/>
                <w:bCs/>
              </w:rPr>
              <w:t xml:space="preserve">Assorted </w:t>
            </w:r>
          </w:p>
        </w:tc>
        <w:tc>
          <w:tcPr>
            <w:tcW w:w="1280" w:type="dxa"/>
          </w:tcPr>
          <w:p w14:paraId="28AC39F6" w14:textId="77777777" w:rsidR="00E31F4F" w:rsidRPr="00F10121" w:rsidRDefault="00E31F4F" w:rsidP="00A20947">
            <w:pPr>
              <w:spacing w:line="276" w:lineRule="auto"/>
              <w:rPr>
                <w:rFonts w:eastAsia="Calibri"/>
                <w:bCs/>
              </w:rPr>
            </w:pPr>
            <w:r w:rsidRPr="00F10121">
              <w:rPr>
                <w:rFonts w:eastAsia="Calibri"/>
                <w:bCs/>
              </w:rPr>
              <w:t>10</w:t>
            </w:r>
          </w:p>
        </w:tc>
        <w:tc>
          <w:tcPr>
            <w:tcW w:w="1916" w:type="dxa"/>
          </w:tcPr>
          <w:p w14:paraId="72386DA1" w14:textId="77777777" w:rsidR="00E31F4F" w:rsidRPr="00F10121" w:rsidRDefault="00E31F4F" w:rsidP="00A20947">
            <w:pPr>
              <w:spacing w:line="276" w:lineRule="auto"/>
              <w:rPr>
                <w:rFonts w:eastAsia="Calibri"/>
                <w:bCs/>
              </w:rPr>
            </w:pPr>
            <w:r w:rsidRPr="00F10121">
              <w:rPr>
                <w:rFonts w:eastAsia="Calibri"/>
                <w:bCs/>
              </w:rPr>
              <w:t>1:2.5</w:t>
            </w:r>
          </w:p>
        </w:tc>
      </w:tr>
      <w:tr w:rsidR="009C06CA" w:rsidRPr="00F10121" w14:paraId="7AA09AF9" w14:textId="77777777" w:rsidTr="00F0232E">
        <w:trPr>
          <w:trHeight w:val="633"/>
        </w:trPr>
        <w:tc>
          <w:tcPr>
            <w:tcW w:w="1165" w:type="dxa"/>
          </w:tcPr>
          <w:p w14:paraId="1FC97F7D"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102C9470" w14:textId="77777777" w:rsidR="00E31F4F" w:rsidRPr="00F10121" w:rsidRDefault="00E31F4F" w:rsidP="00A20947">
            <w:pPr>
              <w:spacing w:line="276" w:lineRule="auto"/>
              <w:rPr>
                <w:rFonts w:eastAsia="Calibri"/>
              </w:rPr>
            </w:pPr>
            <w:r w:rsidRPr="00F10121">
              <w:rPr>
                <w:rFonts w:eastAsia="Calibri"/>
                <w:b/>
                <w:bCs/>
              </w:rPr>
              <w:t>Aprons and Gloves</w:t>
            </w:r>
            <w:r w:rsidRPr="00F10121">
              <w:rPr>
                <w:rFonts w:eastAsia="Calibri"/>
              </w:rPr>
              <w:t xml:space="preserve"> </w:t>
            </w:r>
          </w:p>
          <w:p w14:paraId="19473EBE" w14:textId="77777777" w:rsidR="00E31F4F" w:rsidRPr="00F10121" w:rsidRDefault="00E31F4F" w:rsidP="00A20947">
            <w:pPr>
              <w:spacing w:line="276" w:lineRule="auto"/>
              <w:rPr>
                <w:rFonts w:eastAsia="Calibri"/>
              </w:rPr>
            </w:pPr>
          </w:p>
        </w:tc>
        <w:tc>
          <w:tcPr>
            <w:tcW w:w="2103" w:type="dxa"/>
          </w:tcPr>
          <w:p w14:paraId="5D3EBF63" w14:textId="77777777" w:rsidR="00E31F4F" w:rsidRPr="00F10121" w:rsidRDefault="00E31F4F" w:rsidP="00A20947">
            <w:pPr>
              <w:spacing w:line="276" w:lineRule="auto"/>
              <w:rPr>
                <w:rFonts w:eastAsia="Calibri"/>
                <w:bCs/>
              </w:rPr>
            </w:pPr>
          </w:p>
        </w:tc>
        <w:tc>
          <w:tcPr>
            <w:tcW w:w="1280" w:type="dxa"/>
          </w:tcPr>
          <w:p w14:paraId="4B4113ED" w14:textId="77777777" w:rsidR="00E31F4F" w:rsidRPr="00F10121" w:rsidRDefault="00E31F4F" w:rsidP="00A20947">
            <w:pPr>
              <w:spacing w:line="276" w:lineRule="auto"/>
              <w:rPr>
                <w:rFonts w:eastAsia="Calibri"/>
                <w:bCs/>
              </w:rPr>
            </w:pPr>
            <w:r w:rsidRPr="00F10121">
              <w:rPr>
                <w:rFonts w:eastAsia="Calibri"/>
                <w:bCs/>
              </w:rPr>
              <w:t>2</w:t>
            </w:r>
          </w:p>
        </w:tc>
        <w:tc>
          <w:tcPr>
            <w:tcW w:w="1916" w:type="dxa"/>
          </w:tcPr>
          <w:p w14:paraId="1AA65892" w14:textId="77777777" w:rsidR="00E31F4F" w:rsidRPr="00F10121" w:rsidRDefault="00E31F4F" w:rsidP="00A20947">
            <w:pPr>
              <w:spacing w:line="276" w:lineRule="auto"/>
              <w:rPr>
                <w:rFonts w:eastAsia="Calibri"/>
                <w:bCs/>
              </w:rPr>
            </w:pPr>
            <w:r w:rsidRPr="00F10121">
              <w:rPr>
                <w:rFonts w:eastAsia="Calibri"/>
                <w:bCs/>
              </w:rPr>
              <w:t>2:25</w:t>
            </w:r>
          </w:p>
        </w:tc>
      </w:tr>
      <w:tr w:rsidR="009C06CA" w:rsidRPr="00F10121" w14:paraId="4053C88A" w14:textId="77777777" w:rsidTr="00F0232E">
        <w:trPr>
          <w:trHeight w:val="633"/>
        </w:trPr>
        <w:tc>
          <w:tcPr>
            <w:tcW w:w="1165" w:type="dxa"/>
          </w:tcPr>
          <w:p w14:paraId="7E663CA9"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332297D" w14:textId="77777777" w:rsidR="00E31F4F" w:rsidRPr="00F10121" w:rsidRDefault="00E31F4F" w:rsidP="00A20947">
            <w:pPr>
              <w:spacing w:line="276" w:lineRule="auto"/>
              <w:rPr>
                <w:rFonts w:eastAsia="Calibri"/>
              </w:rPr>
            </w:pPr>
            <w:r w:rsidRPr="00F10121">
              <w:rPr>
                <w:rFonts w:eastAsia="Calibri"/>
                <w:b/>
                <w:bCs/>
              </w:rPr>
              <w:t>First Aid Kits</w:t>
            </w:r>
            <w:r w:rsidRPr="00F10121">
              <w:rPr>
                <w:rFonts w:eastAsia="Calibri"/>
              </w:rPr>
              <w:t xml:space="preserve"> </w:t>
            </w:r>
          </w:p>
          <w:p w14:paraId="266E7142" w14:textId="77777777" w:rsidR="00E31F4F" w:rsidRPr="00F10121" w:rsidRDefault="00E31F4F" w:rsidP="00A20947">
            <w:pPr>
              <w:spacing w:line="276" w:lineRule="auto"/>
              <w:rPr>
                <w:rFonts w:eastAsia="Calibri"/>
                <w:b/>
                <w:bCs/>
              </w:rPr>
            </w:pPr>
          </w:p>
        </w:tc>
        <w:tc>
          <w:tcPr>
            <w:tcW w:w="2103" w:type="dxa"/>
          </w:tcPr>
          <w:p w14:paraId="75FBCA70" w14:textId="77777777" w:rsidR="00E31F4F" w:rsidRPr="00F10121" w:rsidRDefault="00E31F4F" w:rsidP="00A20947">
            <w:pPr>
              <w:spacing w:line="276" w:lineRule="auto"/>
              <w:rPr>
                <w:rFonts w:eastAsia="Calibri"/>
                <w:bCs/>
              </w:rPr>
            </w:pPr>
          </w:p>
        </w:tc>
        <w:tc>
          <w:tcPr>
            <w:tcW w:w="1280" w:type="dxa"/>
          </w:tcPr>
          <w:p w14:paraId="5792263E" w14:textId="77777777" w:rsidR="00E31F4F" w:rsidRPr="00F10121" w:rsidRDefault="00E31F4F" w:rsidP="00A20947">
            <w:pPr>
              <w:spacing w:line="276" w:lineRule="auto"/>
              <w:rPr>
                <w:rFonts w:eastAsia="Calibri"/>
                <w:bCs/>
              </w:rPr>
            </w:pPr>
            <w:r w:rsidRPr="00F10121">
              <w:rPr>
                <w:rFonts w:eastAsia="Calibri"/>
                <w:bCs/>
              </w:rPr>
              <w:t>25</w:t>
            </w:r>
          </w:p>
        </w:tc>
        <w:tc>
          <w:tcPr>
            <w:tcW w:w="1916" w:type="dxa"/>
          </w:tcPr>
          <w:p w14:paraId="1CD20698" w14:textId="77777777" w:rsidR="00E31F4F" w:rsidRPr="00F10121" w:rsidRDefault="00E31F4F" w:rsidP="00A20947">
            <w:pPr>
              <w:spacing w:line="276" w:lineRule="auto"/>
              <w:rPr>
                <w:rFonts w:eastAsia="Calibri"/>
                <w:bCs/>
              </w:rPr>
            </w:pPr>
            <w:r w:rsidRPr="00F10121">
              <w:rPr>
                <w:rFonts w:eastAsia="Calibri"/>
                <w:bCs/>
              </w:rPr>
              <w:t>1:1</w:t>
            </w:r>
          </w:p>
        </w:tc>
      </w:tr>
      <w:tr w:rsidR="009C06CA" w:rsidRPr="00F10121" w14:paraId="69E4E632" w14:textId="77777777" w:rsidTr="00F0232E">
        <w:trPr>
          <w:trHeight w:val="633"/>
        </w:trPr>
        <w:tc>
          <w:tcPr>
            <w:tcW w:w="1165" w:type="dxa"/>
          </w:tcPr>
          <w:p w14:paraId="69412F5F"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04C3362B" w14:textId="77777777" w:rsidR="00E31F4F" w:rsidRPr="00F10121" w:rsidRDefault="00E31F4F" w:rsidP="00A20947">
            <w:pPr>
              <w:spacing w:line="276" w:lineRule="auto"/>
              <w:rPr>
                <w:rFonts w:eastAsia="Calibri"/>
              </w:rPr>
            </w:pPr>
            <w:r w:rsidRPr="00F10121">
              <w:rPr>
                <w:rFonts w:eastAsia="Calibri"/>
                <w:b/>
                <w:bCs/>
              </w:rPr>
              <w:t xml:space="preserve">Hydrogen peroxide </w:t>
            </w:r>
          </w:p>
          <w:p w14:paraId="5001BD40" w14:textId="77777777" w:rsidR="00E31F4F" w:rsidRPr="00F10121" w:rsidRDefault="00E31F4F" w:rsidP="00A20947">
            <w:pPr>
              <w:spacing w:line="276" w:lineRule="auto"/>
              <w:rPr>
                <w:rFonts w:eastAsia="Calibri"/>
                <w:b/>
                <w:bCs/>
              </w:rPr>
            </w:pPr>
          </w:p>
        </w:tc>
        <w:tc>
          <w:tcPr>
            <w:tcW w:w="2103" w:type="dxa"/>
          </w:tcPr>
          <w:p w14:paraId="6DC631D7" w14:textId="77777777" w:rsidR="00E31F4F" w:rsidRPr="00F10121" w:rsidRDefault="00E31F4F" w:rsidP="00A20947">
            <w:pPr>
              <w:spacing w:line="276" w:lineRule="auto"/>
              <w:rPr>
                <w:rFonts w:eastAsia="Calibri"/>
                <w:bCs/>
              </w:rPr>
            </w:pPr>
            <w:proofErr w:type="spellStart"/>
            <w:r w:rsidRPr="00F10121">
              <w:rPr>
                <w:rFonts w:eastAsia="Calibri"/>
                <w:bCs/>
              </w:rPr>
              <w:t>Sanitiser</w:t>
            </w:r>
            <w:proofErr w:type="spellEnd"/>
            <w:r w:rsidRPr="00F10121">
              <w:rPr>
                <w:rFonts w:eastAsia="Calibri"/>
                <w:bCs/>
              </w:rPr>
              <w:t xml:space="preserve"> </w:t>
            </w:r>
          </w:p>
        </w:tc>
        <w:tc>
          <w:tcPr>
            <w:tcW w:w="1280" w:type="dxa"/>
          </w:tcPr>
          <w:p w14:paraId="6772ED07" w14:textId="77777777" w:rsidR="00E31F4F" w:rsidRPr="00F10121" w:rsidRDefault="00E31F4F" w:rsidP="00A20947">
            <w:pPr>
              <w:spacing w:line="276" w:lineRule="auto"/>
              <w:rPr>
                <w:rFonts w:eastAsia="Calibri"/>
                <w:bCs/>
              </w:rPr>
            </w:pPr>
            <w:r w:rsidRPr="00F10121">
              <w:rPr>
                <w:rFonts w:eastAsia="Calibri"/>
                <w:bCs/>
              </w:rPr>
              <w:t>20L</w:t>
            </w:r>
          </w:p>
        </w:tc>
        <w:tc>
          <w:tcPr>
            <w:tcW w:w="1916" w:type="dxa"/>
          </w:tcPr>
          <w:p w14:paraId="3EFC2359" w14:textId="77777777" w:rsidR="00E31F4F" w:rsidRPr="00F10121" w:rsidRDefault="00E31F4F" w:rsidP="00A20947">
            <w:pPr>
              <w:spacing w:line="276" w:lineRule="auto"/>
              <w:rPr>
                <w:rFonts w:eastAsia="Calibri"/>
                <w:bCs/>
              </w:rPr>
            </w:pPr>
            <w:r w:rsidRPr="00F10121">
              <w:rPr>
                <w:rFonts w:eastAsia="Calibri"/>
                <w:bCs/>
              </w:rPr>
              <w:t>20L: 25</w:t>
            </w:r>
          </w:p>
        </w:tc>
      </w:tr>
      <w:tr w:rsidR="009C06CA" w:rsidRPr="00F10121" w14:paraId="7F44CFE2" w14:textId="77777777" w:rsidTr="00F0232E">
        <w:trPr>
          <w:trHeight w:val="633"/>
        </w:trPr>
        <w:tc>
          <w:tcPr>
            <w:tcW w:w="1165" w:type="dxa"/>
          </w:tcPr>
          <w:p w14:paraId="0D5FF657"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57A29D8" w14:textId="77777777" w:rsidR="00E31F4F" w:rsidRPr="00F10121" w:rsidRDefault="00E31F4F" w:rsidP="00A20947">
            <w:pPr>
              <w:spacing w:line="276" w:lineRule="auto"/>
              <w:rPr>
                <w:rFonts w:eastAsia="Calibri"/>
              </w:rPr>
            </w:pPr>
            <w:r w:rsidRPr="00F10121">
              <w:rPr>
                <w:rFonts w:eastAsia="Calibri"/>
                <w:b/>
                <w:bCs/>
              </w:rPr>
              <w:t>Hairnets and Caps</w:t>
            </w:r>
            <w:r w:rsidRPr="00F10121">
              <w:rPr>
                <w:rFonts w:eastAsia="Calibri"/>
              </w:rPr>
              <w:t xml:space="preserve"> </w:t>
            </w:r>
          </w:p>
          <w:p w14:paraId="2AA40CD3" w14:textId="77777777" w:rsidR="00E31F4F" w:rsidRPr="00F10121" w:rsidRDefault="00E31F4F" w:rsidP="00A20947">
            <w:pPr>
              <w:spacing w:line="276" w:lineRule="auto"/>
              <w:rPr>
                <w:rFonts w:eastAsia="Calibri"/>
                <w:b/>
                <w:bCs/>
              </w:rPr>
            </w:pPr>
          </w:p>
        </w:tc>
        <w:tc>
          <w:tcPr>
            <w:tcW w:w="2103" w:type="dxa"/>
          </w:tcPr>
          <w:p w14:paraId="728CCDD2" w14:textId="77777777" w:rsidR="00E31F4F" w:rsidRPr="00F10121" w:rsidRDefault="00E31F4F" w:rsidP="00A20947">
            <w:pPr>
              <w:spacing w:line="276" w:lineRule="auto"/>
              <w:rPr>
                <w:rFonts w:eastAsia="Calibri"/>
                <w:bCs/>
              </w:rPr>
            </w:pPr>
          </w:p>
        </w:tc>
        <w:tc>
          <w:tcPr>
            <w:tcW w:w="1280" w:type="dxa"/>
          </w:tcPr>
          <w:p w14:paraId="1EC0E2F5" w14:textId="77777777" w:rsidR="00E31F4F" w:rsidRPr="00F10121" w:rsidRDefault="00E31F4F" w:rsidP="00A20947">
            <w:pPr>
              <w:spacing w:line="276" w:lineRule="auto"/>
              <w:rPr>
                <w:rFonts w:eastAsia="Calibri"/>
                <w:bCs/>
              </w:rPr>
            </w:pPr>
            <w:r w:rsidRPr="00F10121">
              <w:rPr>
                <w:rFonts w:eastAsia="Calibri"/>
                <w:bCs/>
              </w:rPr>
              <w:t>25</w:t>
            </w:r>
          </w:p>
        </w:tc>
        <w:tc>
          <w:tcPr>
            <w:tcW w:w="1916" w:type="dxa"/>
          </w:tcPr>
          <w:p w14:paraId="68CF999B" w14:textId="77777777" w:rsidR="00E31F4F" w:rsidRPr="00F10121" w:rsidRDefault="00E31F4F" w:rsidP="00A20947">
            <w:pPr>
              <w:spacing w:line="276" w:lineRule="auto"/>
              <w:rPr>
                <w:rFonts w:eastAsia="Calibri"/>
                <w:bCs/>
              </w:rPr>
            </w:pPr>
            <w:r w:rsidRPr="00F10121">
              <w:rPr>
                <w:rFonts w:eastAsia="Calibri"/>
                <w:bCs/>
              </w:rPr>
              <w:t>1:1</w:t>
            </w:r>
          </w:p>
        </w:tc>
      </w:tr>
      <w:tr w:rsidR="009C06CA" w:rsidRPr="00F10121" w14:paraId="521D120B" w14:textId="77777777" w:rsidTr="00F0232E">
        <w:trPr>
          <w:trHeight w:val="271"/>
        </w:trPr>
        <w:tc>
          <w:tcPr>
            <w:tcW w:w="1165" w:type="dxa"/>
          </w:tcPr>
          <w:p w14:paraId="0DE8059E" w14:textId="77777777" w:rsidR="00E31F4F" w:rsidRPr="00F10121" w:rsidRDefault="00E31F4F" w:rsidP="00A20947">
            <w:pPr>
              <w:spacing w:line="276" w:lineRule="auto"/>
              <w:rPr>
                <w:rFonts w:eastAsia="Calibri"/>
                <w:b/>
              </w:rPr>
            </w:pPr>
            <w:r w:rsidRPr="00F10121">
              <w:rPr>
                <w:rFonts w:eastAsia="Calibri"/>
                <w:b/>
              </w:rPr>
              <w:t>D</w:t>
            </w:r>
          </w:p>
        </w:tc>
        <w:tc>
          <w:tcPr>
            <w:tcW w:w="7434" w:type="dxa"/>
            <w:gridSpan w:val="4"/>
          </w:tcPr>
          <w:p w14:paraId="192C4343" w14:textId="77777777" w:rsidR="00E31F4F" w:rsidRPr="00F10121" w:rsidRDefault="00E31F4F" w:rsidP="00A20947">
            <w:pPr>
              <w:spacing w:line="276" w:lineRule="auto"/>
              <w:rPr>
                <w:rFonts w:eastAsia="Calibri"/>
                <w:b/>
              </w:rPr>
            </w:pPr>
            <w:r w:rsidRPr="00F10121">
              <w:rPr>
                <w:rFonts w:eastAsia="Calibri"/>
                <w:b/>
              </w:rPr>
              <w:t>Tools and Equipment</w:t>
            </w:r>
          </w:p>
        </w:tc>
      </w:tr>
      <w:tr w:rsidR="009C06CA" w:rsidRPr="00F10121" w14:paraId="462B3B06" w14:textId="77777777" w:rsidTr="00F0232E">
        <w:trPr>
          <w:trHeight w:val="648"/>
        </w:trPr>
        <w:tc>
          <w:tcPr>
            <w:tcW w:w="1165" w:type="dxa"/>
          </w:tcPr>
          <w:p w14:paraId="404A0C62"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73C9E404" w14:textId="77777777" w:rsidR="00E31F4F" w:rsidRPr="00F10121" w:rsidRDefault="00E31F4F" w:rsidP="00A20947">
            <w:pPr>
              <w:spacing w:line="276" w:lineRule="auto"/>
              <w:rPr>
                <w:rFonts w:eastAsia="Calibri"/>
                <w:bCs/>
              </w:rPr>
            </w:pPr>
            <w:r w:rsidRPr="00F10121">
              <w:rPr>
                <w:rFonts w:eastAsia="Calibri"/>
                <w:bCs/>
              </w:rPr>
              <w:t xml:space="preserve">Computer </w:t>
            </w:r>
          </w:p>
        </w:tc>
        <w:tc>
          <w:tcPr>
            <w:tcW w:w="2103" w:type="dxa"/>
          </w:tcPr>
          <w:p w14:paraId="233D542F" w14:textId="77777777" w:rsidR="00E31F4F" w:rsidRPr="00F10121" w:rsidRDefault="00E31F4F" w:rsidP="00A20947">
            <w:pPr>
              <w:spacing w:line="276" w:lineRule="auto"/>
              <w:rPr>
                <w:rFonts w:eastAsia="Calibri"/>
                <w:bCs/>
              </w:rPr>
            </w:pPr>
            <w:r w:rsidRPr="00F10121">
              <w:rPr>
                <w:rFonts w:eastAsia="Calibri"/>
                <w:bCs/>
              </w:rPr>
              <w:t xml:space="preserve">With </w:t>
            </w:r>
          </w:p>
          <w:p w14:paraId="02D343C1" w14:textId="77777777" w:rsidR="00E31F4F" w:rsidRPr="00F10121" w:rsidRDefault="00E31F4F">
            <w:pPr>
              <w:widowControl w:val="0"/>
              <w:numPr>
                <w:ilvl w:val="1"/>
                <w:numId w:val="9"/>
              </w:numPr>
              <w:tabs>
                <w:tab w:val="left" w:pos="360"/>
              </w:tabs>
              <w:autoSpaceDE w:val="0"/>
              <w:autoSpaceDN w:val="0"/>
              <w:spacing w:line="276" w:lineRule="auto"/>
              <w:ind w:left="397"/>
              <w:rPr>
                <w:lang w:eastAsia="en-GB"/>
              </w:rPr>
            </w:pPr>
            <w:r w:rsidRPr="00F10121">
              <w:rPr>
                <w:lang w:eastAsia="en-GB"/>
              </w:rPr>
              <w:t>Windows/Linux/Macintosh Operating System</w:t>
            </w:r>
          </w:p>
          <w:p w14:paraId="7DDAEAD2" w14:textId="77777777" w:rsidR="00E31F4F" w:rsidRPr="00F10121" w:rsidRDefault="00E31F4F">
            <w:pPr>
              <w:widowControl w:val="0"/>
              <w:numPr>
                <w:ilvl w:val="1"/>
                <w:numId w:val="9"/>
              </w:numPr>
              <w:tabs>
                <w:tab w:val="left" w:pos="360"/>
              </w:tabs>
              <w:autoSpaceDE w:val="0"/>
              <w:autoSpaceDN w:val="0"/>
              <w:spacing w:line="276" w:lineRule="auto"/>
              <w:ind w:left="397"/>
              <w:rPr>
                <w:lang w:eastAsia="en-GB"/>
              </w:rPr>
            </w:pPr>
            <w:r w:rsidRPr="00F10121">
              <w:rPr>
                <w:lang w:eastAsia="en-GB"/>
              </w:rPr>
              <w:t>Microsoft Office Software</w:t>
            </w:r>
          </w:p>
          <w:p w14:paraId="526F84D5" w14:textId="77777777" w:rsidR="00E31F4F" w:rsidRPr="00F10121" w:rsidRDefault="00E31F4F">
            <w:pPr>
              <w:widowControl w:val="0"/>
              <w:numPr>
                <w:ilvl w:val="1"/>
                <w:numId w:val="9"/>
              </w:numPr>
              <w:tabs>
                <w:tab w:val="left" w:pos="360"/>
              </w:tabs>
              <w:autoSpaceDE w:val="0"/>
              <w:autoSpaceDN w:val="0"/>
              <w:spacing w:line="276" w:lineRule="auto"/>
              <w:ind w:left="397"/>
              <w:rPr>
                <w:lang w:eastAsia="en-GB"/>
              </w:rPr>
            </w:pPr>
            <w:r w:rsidRPr="00F10121">
              <w:rPr>
                <w:lang w:eastAsia="en-GB"/>
              </w:rPr>
              <w:t xml:space="preserve">Google Workspace Account </w:t>
            </w:r>
          </w:p>
          <w:p w14:paraId="1B47CA9B" w14:textId="77777777" w:rsidR="00E31F4F" w:rsidRPr="00F10121" w:rsidRDefault="00E31F4F">
            <w:pPr>
              <w:widowControl w:val="0"/>
              <w:numPr>
                <w:ilvl w:val="1"/>
                <w:numId w:val="9"/>
              </w:numPr>
              <w:tabs>
                <w:tab w:val="left" w:pos="360"/>
              </w:tabs>
              <w:autoSpaceDE w:val="0"/>
              <w:autoSpaceDN w:val="0"/>
              <w:spacing w:line="276" w:lineRule="auto"/>
              <w:ind w:left="397"/>
              <w:rPr>
                <w:lang w:eastAsia="en-GB"/>
              </w:rPr>
            </w:pPr>
            <w:r w:rsidRPr="00F10121">
              <w:rPr>
                <w:lang w:eastAsia="en-GB"/>
              </w:rPr>
              <w:t>Antivirus Software</w:t>
            </w:r>
          </w:p>
          <w:p w14:paraId="2C344D03" w14:textId="77777777" w:rsidR="00E31F4F" w:rsidRPr="00F10121" w:rsidRDefault="00E31F4F" w:rsidP="00A20947">
            <w:pPr>
              <w:spacing w:line="276" w:lineRule="auto"/>
              <w:rPr>
                <w:rFonts w:eastAsia="Calibri"/>
                <w:bCs/>
              </w:rPr>
            </w:pPr>
          </w:p>
        </w:tc>
        <w:tc>
          <w:tcPr>
            <w:tcW w:w="1280" w:type="dxa"/>
          </w:tcPr>
          <w:p w14:paraId="6D7B4879" w14:textId="77777777" w:rsidR="00E31F4F" w:rsidRPr="00F10121" w:rsidRDefault="00E31F4F" w:rsidP="00A20947">
            <w:pPr>
              <w:spacing w:line="276" w:lineRule="auto"/>
              <w:rPr>
                <w:rFonts w:eastAsia="Calibri"/>
                <w:bCs/>
              </w:rPr>
            </w:pPr>
            <w:r w:rsidRPr="00F10121">
              <w:rPr>
                <w:rFonts w:eastAsia="Calibri"/>
                <w:bCs/>
              </w:rPr>
              <w:t>5 pcs</w:t>
            </w:r>
          </w:p>
        </w:tc>
        <w:tc>
          <w:tcPr>
            <w:tcW w:w="1916" w:type="dxa"/>
          </w:tcPr>
          <w:p w14:paraId="2D9848BD"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2B5EE072" w14:textId="77777777" w:rsidTr="00F0232E">
        <w:trPr>
          <w:trHeight w:val="144"/>
        </w:trPr>
        <w:tc>
          <w:tcPr>
            <w:tcW w:w="1165" w:type="dxa"/>
          </w:tcPr>
          <w:p w14:paraId="03843026"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0137C28D" w14:textId="77777777" w:rsidR="00E31F4F" w:rsidRPr="00F10121" w:rsidRDefault="00E31F4F" w:rsidP="00A20947">
            <w:pPr>
              <w:spacing w:line="276" w:lineRule="auto"/>
              <w:rPr>
                <w:rFonts w:eastAsia="Calibri"/>
                <w:bCs/>
              </w:rPr>
            </w:pPr>
            <w:r w:rsidRPr="00F10121">
              <w:rPr>
                <w:rFonts w:eastAsia="Calibri"/>
                <w:bCs/>
              </w:rPr>
              <w:t xml:space="preserve">Source of heat  </w:t>
            </w:r>
          </w:p>
        </w:tc>
        <w:tc>
          <w:tcPr>
            <w:tcW w:w="2103" w:type="dxa"/>
          </w:tcPr>
          <w:p w14:paraId="532F5D29" w14:textId="77777777" w:rsidR="00E31F4F" w:rsidRPr="00F10121" w:rsidRDefault="00E31F4F" w:rsidP="00A20947">
            <w:pPr>
              <w:spacing w:line="276" w:lineRule="auto"/>
              <w:rPr>
                <w:rFonts w:eastAsia="Calibri"/>
                <w:bCs/>
              </w:rPr>
            </w:pPr>
            <w:r w:rsidRPr="00F10121">
              <w:rPr>
                <w:rFonts w:eastAsia="Calibri"/>
                <w:bCs/>
              </w:rPr>
              <w:t xml:space="preserve">Gas cooker, gas </w:t>
            </w:r>
          </w:p>
        </w:tc>
        <w:tc>
          <w:tcPr>
            <w:tcW w:w="1280" w:type="dxa"/>
          </w:tcPr>
          <w:p w14:paraId="5B15C1BD" w14:textId="77777777" w:rsidR="00E31F4F" w:rsidRPr="00F10121" w:rsidRDefault="00E31F4F" w:rsidP="00A20947">
            <w:pPr>
              <w:spacing w:line="276" w:lineRule="auto"/>
              <w:rPr>
                <w:rFonts w:eastAsia="Calibri"/>
                <w:bCs/>
              </w:rPr>
            </w:pPr>
          </w:p>
        </w:tc>
        <w:tc>
          <w:tcPr>
            <w:tcW w:w="1916" w:type="dxa"/>
          </w:tcPr>
          <w:p w14:paraId="6CB65EC7" w14:textId="77777777" w:rsidR="00E31F4F" w:rsidRPr="00F10121" w:rsidRDefault="00E31F4F" w:rsidP="00A20947">
            <w:pPr>
              <w:spacing w:line="276" w:lineRule="auto"/>
              <w:rPr>
                <w:rFonts w:eastAsia="Calibri"/>
                <w:bCs/>
              </w:rPr>
            </w:pPr>
          </w:p>
        </w:tc>
      </w:tr>
      <w:tr w:rsidR="009C06CA" w:rsidRPr="00F10121" w14:paraId="225BB14A" w14:textId="77777777" w:rsidTr="00F0232E">
        <w:trPr>
          <w:trHeight w:val="144"/>
        </w:trPr>
        <w:tc>
          <w:tcPr>
            <w:tcW w:w="1165" w:type="dxa"/>
          </w:tcPr>
          <w:p w14:paraId="71D53B78"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1C57646E" w14:textId="77777777" w:rsidR="00E31F4F" w:rsidRPr="00F10121" w:rsidRDefault="00E31F4F" w:rsidP="00A20947">
            <w:pPr>
              <w:widowControl w:val="0"/>
              <w:autoSpaceDE w:val="0"/>
              <w:autoSpaceDN w:val="0"/>
              <w:spacing w:line="276" w:lineRule="auto"/>
              <w:rPr>
                <w:lang w:eastAsia="en-GB"/>
              </w:rPr>
            </w:pPr>
            <w:r w:rsidRPr="00F10121">
              <w:rPr>
                <w:lang w:eastAsia="en-GB"/>
              </w:rPr>
              <w:t>Projector</w:t>
            </w:r>
          </w:p>
        </w:tc>
        <w:tc>
          <w:tcPr>
            <w:tcW w:w="2103" w:type="dxa"/>
          </w:tcPr>
          <w:p w14:paraId="5FB490EC" w14:textId="77777777" w:rsidR="00E31F4F" w:rsidRPr="00F10121" w:rsidRDefault="00E31F4F" w:rsidP="00A20947">
            <w:pPr>
              <w:spacing w:line="276" w:lineRule="auto"/>
              <w:rPr>
                <w:rFonts w:eastAsia="Calibri"/>
                <w:bCs/>
              </w:rPr>
            </w:pPr>
            <w:r w:rsidRPr="00F10121">
              <w:rPr>
                <w:lang w:eastAsia="en-GB"/>
              </w:rPr>
              <w:t>LCD</w:t>
            </w:r>
          </w:p>
        </w:tc>
        <w:tc>
          <w:tcPr>
            <w:tcW w:w="1280" w:type="dxa"/>
          </w:tcPr>
          <w:p w14:paraId="2D289A15" w14:textId="77777777" w:rsidR="00E31F4F" w:rsidRPr="00F10121" w:rsidRDefault="00E31F4F" w:rsidP="00A20947">
            <w:pPr>
              <w:spacing w:line="276" w:lineRule="auto"/>
              <w:rPr>
                <w:rFonts w:eastAsia="Calibri"/>
                <w:bCs/>
              </w:rPr>
            </w:pPr>
            <w:r w:rsidRPr="00F10121">
              <w:rPr>
                <w:rFonts w:eastAsia="Calibri"/>
                <w:bCs/>
              </w:rPr>
              <w:t>1</w:t>
            </w:r>
          </w:p>
        </w:tc>
        <w:tc>
          <w:tcPr>
            <w:tcW w:w="1916" w:type="dxa"/>
          </w:tcPr>
          <w:p w14:paraId="09ABE422" w14:textId="77777777" w:rsidR="00E31F4F" w:rsidRPr="00F10121" w:rsidRDefault="00E31F4F" w:rsidP="00A20947">
            <w:pPr>
              <w:spacing w:line="276" w:lineRule="auto"/>
              <w:rPr>
                <w:rFonts w:eastAsia="Calibri"/>
                <w:bCs/>
              </w:rPr>
            </w:pPr>
            <w:r w:rsidRPr="00F10121">
              <w:rPr>
                <w:rFonts w:eastAsia="Calibri"/>
                <w:bCs/>
              </w:rPr>
              <w:t>1:25</w:t>
            </w:r>
          </w:p>
        </w:tc>
      </w:tr>
      <w:tr w:rsidR="009C06CA" w:rsidRPr="00F10121" w14:paraId="77A8C7EF" w14:textId="77777777" w:rsidTr="00F0232E">
        <w:trPr>
          <w:trHeight w:val="144"/>
        </w:trPr>
        <w:tc>
          <w:tcPr>
            <w:tcW w:w="1165" w:type="dxa"/>
          </w:tcPr>
          <w:p w14:paraId="32AD1B8E"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606EEDA" w14:textId="77777777" w:rsidR="00E31F4F" w:rsidRPr="00F10121" w:rsidRDefault="00E31F4F" w:rsidP="00A20947">
            <w:pPr>
              <w:spacing w:line="276" w:lineRule="auto"/>
              <w:rPr>
                <w:rFonts w:eastAsia="Calibri"/>
              </w:rPr>
            </w:pPr>
            <w:r w:rsidRPr="00F10121">
              <w:rPr>
                <w:rFonts w:eastAsia="Calibri"/>
              </w:rPr>
              <w:t>printer</w:t>
            </w:r>
          </w:p>
        </w:tc>
        <w:tc>
          <w:tcPr>
            <w:tcW w:w="2103" w:type="dxa"/>
          </w:tcPr>
          <w:p w14:paraId="4305F9FC" w14:textId="77777777" w:rsidR="00E31F4F" w:rsidRPr="00F10121" w:rsidRDefault="00E31F4F" w:rsidP="00A20947">
            <w:pPr>
              <w:spacing w:line="276" w:lineRule="auto"/>
              <w:rPr>
                <w:rFonts w:eastAsia="Calibri"/>
                <w:bCs/>
              </w:rPr>
            </w:pPr>
            <w:r w:rsidRPr="00F10121">
              <w:rPr>
                <w:rFonts w:eastAsia="Calibri"/>
                <w:bCs/>
              </w:rPr>
              <w:t>Colour printer</w:t>
            </w:r>
          </w:p>
        </w:tc>
        <w:tc>
          <w:tcPr>
            <w:tcW w:w="1280" w:type="dxa"/>
          </w:tcPr>
          <w:p w14:paraId="57541BC0" w14:textId="77777777" w:rsidR="00E31F4F" w:rsidRPr="00F10121" w:rsidRDefault="00E31F4F" w:rsidP="00A20947">
            <w:pPr>
              <w:spacing w:line="276" w:lineRule="auto"/>
              <w:rPr>
                <w:rFonts w:eastAsia="Calibri"/>
                <w:bCs/>
              </w:rPr>
            </w:pPr>
            <w:r w:rsidRPr="00F10121">
              <w:rPr>
                <w:rFonts w:eastAsia="Calibri"/>
                <w:bCs/>
              </w:rPr>
              <w:t>2</w:t>
            </w:r>
          </w:p>
        </w:tc>
        <w:tc>
          <w:tcPr>
            <w:tcW w:w="1916" w:type="dxa"/>
          </w:tcPr>
          <w:p w14:paraId="50B98178" w14:textId="77777777" w:rsidR="00E31F4F" w:rsidRPr="00F10121" w:rsidRDefault="00E31F4F" w:rsidP="00A20947">
            <w:pPr>
              <w:spacing w:line="276" w:lineRule="auto"/>
              <w:rPr>
                <w:rFonts w:eastAsia="Calibri"/>
                <w:bCs/>
              </w:rPr>
            </w:pPr>
            <w:r w:rsidRPr="00F10121">
              <w:rPr>
                <w:rFonts w:eastAsia="Calibri"/>
                <w:bCs/>
              </w:rPr>
              <w:t>1:12.5</w:t>
            </w:r>
          </w:p>
        </w:tc>
      </w:tr>
      <w:tr w:rsidR="009C06CA" w:rsidRPr="00F10121" w14:paraId="16D8C8BB" w14:textId="77777777" w:rsidTr="00F0232E">
        <w:trPr>
          <w:trHeight w:val="144"/>
        </w:trPr>
        <w:tc>
          <w:tcPr>
            <w:tcW w:w="1165" w:type="dxa"/>
          </w:tcPr>
          <w:p w14:paraId="210B18E2"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41C64FB9" w14:textId="77777777" w:rsidR="00E31F4F" w:rsidRPr="00F10121" w:rsidRDefault="00E31F4F" w:rsidP="00A20947">
            <w:pPr>
              <w:spacing w:line="276" w:lineRule="auto"/>
              <w:rPr>
                <w:rFonts w:eastAsia="Calibri"/>
              </w:rPr>
            </w:pPr>
            <w:r w:rsidRPr="00F10121">
              <w:rPr>
                <w:rFonts w:eastAsia="Calibri"/>
              </w:rPr>
              <w:t>Refractometers</w:t>
            </w:r>
          </w:p>
        </w:tc>
        <w:tc>
          <w:tcPr>
            <w:tcW w:w="2103" w:type="dxa"/>
          </w:tcPr>
          <w:p w14:paraId="6FED39D5" w14:textId="77777777" w:rsidR="00E31F4F" w:rsidRPr="00F10121" w:rsidRDefault="00E31F4F" w:rsidP="00A20947">
            <w:pPr>
              <w:spacing w:line="276" w:lineRule="auto"/>
              <w:rPr>
                <w:rFonts w:eastAsia="Calibri"/>
                <w:bCs/>
              </w:rPr>
            </w:pPr>
            <w:r w:rsidRPr="00F10121">
              <w:rPr>
                <w:rFonts w:eastAsia="Calibri"/>
                <w:bCs/>
              </w:rPr>
              <w:t xml:space="preserve">Handheld </w:t>
            </w:r>
          </w:p>
        </w:tc>
        <w:tc>
          <w:tcPr>
            <w:tcW w:w="1280" w:type="dxa"/>
          </w:tcPr>
          <w:p w14:paraId="7AD0811C"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2BF5FC32"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5F45FB1F" w14:textId="77777777" w:rsidTr="00F0232E">
        <w:trPr>
          <w:trHeight w:val="144"/>
        </w:trPr>
        <w:tc>
          <w:tcPr>
            <w:tcW w:w="1165" w:type="dxa"/>
          </w:tcPr>
          <w:p w14:paraId="15997B1D"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C14BE75" w14:textId="77777777" w:rsidR="00E31F4F" w:rsidRPr="00F10121" w:rsidRDefault="00E31F4F" w:rsidP="00A20947">
            <w:pPr>
              <w:spacing w:line="276" w:lineRule="auto"/>
              <w:rPr>
                <w:rFonts w:eastAsia="Calibri"/>
              </w:rPr>
            </w:pPr>
            <w:r w:rsidRPr="00F10121">
              <w:rPr>
                <w:rFonts w:eastAsia="Calibri"/>
              </w:rPr>
              <w:t>Meat mincer</w:t>
            </w:r>
          </w:p>
        </w:tc>
        <w:tc>
          <w:tcPr>
            <w:tcW w:w="2103" w:type="dxa"/>
          </w:tcPr>
          <w:p w14:paraId="02DB6DD1" w14:textId="77777777" w:rsidR="00E31F4F" w:rsidRPr="00F10121" w:rsidRDefault="00E31F4F" w:rsidP="00A20947">
            <w:pPr>
              <w:spacing w:line="276" w:lineRule="auto"/>
              <w:rPr>
                <w:rFonts w:eastAsia="Calibri"/>
                <w:bCs/>
              </w:rPr>
            </w:pPr>
            <w:r w:rsidRPr="00F10121">
              <w:rPr>
                <w:rFonts w:eastAsia="Calibri"/>
                <w:bCs/>
              </w:rPr>
              <w:t xml:space="preserve">Commercial </w:t>
            </w:r>
          </w:p>
        </w:tc>
        <w:tc>
          <w:tcPr>
            <w:tcW w:w="1280" w:type="dxa"/>
          </w:tcPr>
          <w:p w14:paraId="3710A033"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13DEA3FE"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028C45C6" w14:textId="77777777" w:rsidTr="00F0232E">
        <w:trPr>
          <w:trHeight w:val="144"/>
        </w:trPr>
        <w:tc>
          <w:tcPr>
            <w:tcW w:w="1165" w:type="dxa"/>
          </w:tcPr>
          <w:p w14:paraId="1ABFC8C7"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4A863F14" w14:textId="77777777" w:rsidR="00E31F4F" w:rsidRPr="00F10121" w:rsidRDefault="00E31F4F" w:rsidP="00A20947">
            <w:pPr>
              <w:spacing w:line="276" w:lineRule="auto"/>
              <w:rPr>
                <w:rFonts w:eastAsia="Calibri"/>
              </w:rPr>
            </w:pPr>
            <w:r w:rsidRPr="00F10121">
              <w:rPr>
                <w:rFonts w:eastAsia="Calibri"/>
              </w:rPr>
              <w:t>Sausage stuffing machine</w:t>
            </w:r>
          </w:p>
        </w:tc>
        <w:tc>
          <w:tcPr>
            <w:tcW w:w="2103" w:type="dxa"/>
          </w:tcPr>
          <w:p w14:paraId="1B2EB25E" w14:textId="77777777" w:rsidR="00E31F4F" w:rsidRPr="00F10121" w:rsidRDefault="00E31F4F" w:rsidP="00A20947">
            <w:pPr>
              <w:spacing w:line="276" w:lineRule="auto"/>
              <w:rPr>
                <w:rFonts w:eastAsia="Calibri"/>
                <w:bCs/>
              </w:rPr>
            </w:pPr>
            <w:r w:rsidRPr="00F10121">
              <w:rPr>
                <w:rFonts w:eastAsia="Calibri"/>
                <w:bCs/>
              </w:rPr>
              <w:t xml:space="preserve">Commercial </w:t>
            </w:r>
          </w:p>
        </w:tc>
        <w:tc>
          <w:tcPr>
            <w:tcW w:w="1280" w:type="dxa"/>
          </w:tcPr>
          <w:p w14:paraId="697D7A4A"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0DC9674A"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1EEF8E4F" w14:textId="77777777" w:rsidTr="00F0232E">
        <w:trPr>
          <w:trHeight w:val="144"/>
        </w:trPr>
        <w:tc>
          <w:tcPr>
            <w:tcW w:w="1165" w:type="dxa"/>
          </w:tcPr>
          <w:p w14:paraId="5A5D5FC5"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4B2FF42A" w14:textId="77777777" w:rsidR="00E31F4F" w:rsidRPr="00F10121" w:rsidRDefault="00E31F4F" w:rsidP="00A20947">
            <w:pPr>
              <w:spacing w:line="276" w:lineRule="auto"/>
              <w:rPr>
                <w:rFonts w:eastAsia="Calibri"/>
              </w:rPr>
            </w:pPr>
            <w:r w:rsidRPr="00F10121">
              <w:rPr>
                <w:rFonts w:eastAsia="Calibri"/>
              </w:rPr>
              <w:t>Baking oven</w:t>
            </w:r>
          </w:p>
        </w:tc>
        <w:tc>
          <w:tcPr>
            <w:tcW w:w="2103" w:type="dxa"/>
          </w:tcPr>
          <w:p w14:paraId="09B6D9CF" w14:textId="77777777" w:rsidR="00E31F4F" w:rsidRPr="00F10121" w:rsidRDefault="00E31F4F" w:rsidP="00A20947">
            <w:pPr>
              <w:spacing w:line="276" w:lineRule="auto"/>
              <w:rPr>
                <w:rFonts w:eastAsia="Calibri"/>
                <w:bCs/>
              </w:rPr>
            </w:pPr>
            <w:r w:rsidRPr="00F10121">
              <w:rPr>
                <w:rFonts w:eastAsia="Calibri"/>
                <w:bCs/>
              </w:rPr>
              <w:t xml:space="preserve">Commercial </w:t>
            </w:r>
          </w:p>
        </w:tc>
        <w:tc>
          <w:tcPr>
            <w:tcW w:w="1280" w:type="dxa"/>
          </w:tcPr>
          <w:p w14:paraId="46CE98EA"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7ECD241E"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0075BED0" w14:textId="77777777" w:rsidTr="00F0232E">
        <w:trPr>
          <w:trHeight w:val="144"/>
        </w:trPr>
        <w:tc>
          <w:tcPr>
            <w:tcW w:w="1165" w:type="dxa"/>
          </w:tcPr>
          <w:p w14:paraId="67332678"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057A528" w14:textId="77777777" w:rsidR="00E31F4F" w:rsidRPr="00F10121" w:rsidRDefault="00E31F4F" w:rsidP="00A20947">
            <w:pPr>
              <w:spacing w:line="276" w:lineRule="auto"/>
              <w:rPr>
                <w:rFonts w:eastAsia="Calibri"/>
              </w:rPr>
            </w:pPr>
            <w:r w:rsidRPr="00F10121">
              <w:rPr>
                <w:rFonts w:eastAsia="Calibri"/>
              </w:rPr>
              <w:t>Mixers</w:t>
            </w:r>
          </w:p>
        </w:tc>
        <w:tc>
          <w:tcPr>
            <w:tcW w:w="2103" w:type="dxa"/>
          </w:tcPr>
          <w:p w14:paraId="2D67C806" w14:textId="77777777" w:rsidR="00E31F4F" w:rsidRPr="00F10121" w:rsidRDefault="00E31F4F" w:rsidP="00A20947">
            <w:pPr>
              <w:spacing w:line="276" w:lineRule="auto"/>
              <w:rPr>
                <w:rFonts w:eastAsia="Calibri"/>
                <w:bCs/>
              </w:rPr>
            </w:pPr>
            <w:r w:rsidRPr="00F10121">
              <w:rPr>
                <w:rFonts w:eastAsia="Calibri"/>
                <w:bCs/>
              </w:rPr>
              <w:t xml:space="preserve">Commercial </w:t>
            </w:r>
          </w:p>
        </w:tc>
        <w:tc>
          <w:tcPr>
            <w:tcW w:w="1280" w:type="dxa"/>
          </w:tcPr>
          <w:p w14:paraId="01715584"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73EA596E"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4F5FBDFE" w14:textId="77777777" w:rsidTr="00F0232E">
        <w:trPr>
          <w:trHeight w:val="144"/>
        </w:trPr>
        <w:tc>
          <w:tcPr>
            <w:tcW w:w="1165" w:type="dxa"/>
          </w:tcPr>
          <w:p w14:paraId="4025D527"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066F1DBA" w14:textId="77777777" w:rsidR="00E31F4F" w:rsidRPr="00F10121" w:rsidRDefault="00E31F4F" w:rsidP="00A20947">
            <w:pPr>
              <w:spacing w:line="276" w:lineRule="auto"/>
              <w:rPr>
                <w:rFonts w:eastAsia="Calibri"/>
              </w:rPr>
            </w:pPr>
            <w:r w:rsidRPr="00F10121">
              <w:rPr>
                <w:rFonts w:eastAsia="Calibri"/>
              </w:rPr>
              <w:t>Fermentation vats with thermostats</w:t>
            </w:r>
          </w:p>
        </w:tc>
        <w:tc>
          <w:tcPr>
            <w:tcW w:w="2103" w:type="dxa"/>
          </w:tcPr>
          <w:p w14:paraId="6FD41E5E" w14:textId="77777777" w:rsidR="00E31F4F" w:rsidRPr="00F10121" w:rsidRDefault="00E31F4F" w:rsidP="00A20947">
            <w:pPr>
              <w:spacing w:line="276" w:lineRule="auto"/>
              <w:rPr>
                <w:rFonts w:eastAsia="Calibri"/>
                <w:bCs/>
              </w:rPr>
            </w:pPr>
            <w:r w:rsidRPr="00F10121">
              <w:rPr>
                <w:rFonts w:eastAsia="Calibri"/>
                <w:bCs/>
              </w:rPr>
              <w:t xml:space="preserve">Commercial </w:t>
            </w:r>
          </w:p>
        </w:tc>
        <w:tc>
          <w:tcPr>
            <w:tcW w:w="1280" w:type="dxa"/>
          </w:tcPr>
          <w:p w14:paraId="379DE606"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3F8E40FB"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23F6DCC0" w14:textId="77777777" w:rsidTr="00F0232E">
        <w:trPr>
          <w:trHeight w:val="144"/>
        </w:trPr>
        <w:tc>
          <w:tcPr>
            <w:tcW w:w="1165" w:type="dxa"/>
          </w:tcPr>
          <w:p w14:paraId="270886D3"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0D29266B" w14:textId="77777777" w:rsidR="00E31F4F" w:rsidRPr="00F10121" w:rsidRDefault="00E31F4F" w:rsidP="00A20947">
            <w:pPr>
              <w:spacing w:line="276" w:lineRule="auto"/>
              <w:rPr>
                <w:rFonts w:eastAsia="Calibri"/>
              </w:rPr>
            </w:pPr>
            <w:r w:rsidRPr="00F10121">
              <w:rPr>
                <w:rFonts w:eastAsia="Calibri"/>
              </w:rPr>
              <w:t>Freeze driers</w:t>
            </w:r>
          </w:p>
          <w:p w14:paraId="7EB3A192" w14:textId="77777777" w:rsidR="00E31F4F" w:rsidRPr="00F10121" w:rsidRDefault="00E31F4F" w:rsidP="00A20947">
            <w:pPr>
              <w:spacing w:line="276" w:lineRule="auto"/>
              <w:rPr>
                <w:rFonts w:eastAsia="Calibri"/>
              </w:rPr>
            </w:pPr>
          </w:p>
        </w:tc>
        <w:tc>
          <w:tcPr>
            <w:tcW w:w="2103" w:type="dxa"/>
          </w:tcPr>
          <w:p w14:paraId="4C4A61EA" w14:textId="77777777" w:rsidR="00E31F4F" w:rsidRPr="00F10121" w:rsidRDefault="00E31F4F" w:rsidP="00A20947">
            <w:pPr>
              <w:spacing w:line="276" w:lineRule="auto"/>
              <w:rPr>
                <w:rFonts w:eastAsia="Calibri"/>
                <w:bCs/>
              </w:rPr>
            </w:pPr>
            <w:r w:rsidRPr="00F10121">
              <w:rPr>
                <w:rFonts w:eastAsia="Calibri"/>
                <w:bCs/>
              </w:rPr>
              <w:t xml:space="preserve">Commercial </w:t>
            </w:r>
          </w:p>
        </w:tc>
        <w:tc>
          <w:tcPr>
            <w:tcW w:w="1280" w:type="dxa"/>
          </w:tcPr>
          <w:p w14:paraId="5C9B1BDB" w14:textId="77777777" w:rsidR="00E31F4F" w:rsidRPr="00F10121" w:rsidRDefault="00E31F4F" w:rsidP="00A20947">
            <w:pPr>
              <w:spacing w:line="276" w:lineRule="auto"/>
              <w:rPr>
                <w:rFonts w:eastAsia="Calibri"/>
                <w:bCs/>
              </w:rPr>
            </w:pPr>
            <w:r w:rsidRPr="00F10121">
              <w:rPr>
                <w:rFonts w:eastAsia="Calibri"/>
                <w:bCs/>
              </w:rPr>
              <w:t>1</w:t>
            </w:r>
          </w:p>
        </w:tc>
        <w:tc>
          <w:tcPr>
            <w:tcW w:w="1916" w:type="dxa"/>
          </w:tcPr>
          <w:p w14:paraId="45889632" w14:textId="77777777" w:rsidR="00E31F4F" w:rsidRPr="00F10121" w:rsidRDefault="00E31F4F" w:rsidP="00A20947">
            <w:pPr>
              <w:spacing w:line="276" w:lineRule="auto"/>
              <w:rPr>
                <w:rFonts w:eastAsia="Calibri"/>
                <w:bCs/>
              </w:rPr>
            </w:pPr>
            <w:r w:rsidRPr="00F10121">
              <w:rPr>
                <w:rFonts w:eastAsia="Calibri"/>
                <w:bCs/>
              </w:rPr>
              <w:t>1:25</w:t>
            </w:r>
          </w:p>
        </w:tc>
      </w:tr>
      <w:tr w:rsidR="009C06CA" w:rsidRPr="00F10121" w14:paraId="74861F53" w14:textId="77777777" w:rsidTr="00F0232E">
        <w:trPr>
          <w:trHeight w:val="144"/>
        </w:trPr>
        <w:tc>
          <w:tcPr>
            <w:tcW w:w="1165" w:type="dxa"/>
          </w:tcPr>
          <w:p w14:paraId="507F6A65"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43218AD2" w14:textId="77777777" w:rsidR="00E31F4F" w:rsidRPr="00F10121" w:rsidRDefault="00E31F4F" w:rsidP="00A20947">
            <w:pPr>
              <w:spacing w:line="276" w:lineRule="auto"/>
              <w:rPr>
                <w:rFonts w:eastAsia="Calibri"/>
              </w:rPr>
            </w:pPr>
            <w:r w:rsidRPr="00F10121">
              <w:rPr>
                <w:rFonts w:eastAsia="Calibri"/>
                <w:b/>
                <w:bCs/>
              </w:rPr>
              <w:t>Freezer</w:t>
            </w:r>
          </w:p>
          <w:p w14:paraId="78D763DE" w14:textId="77777777" w:rsidR="00E31F4F" w:rsidRPr="00F10121" w:rsidRDefault="00E31F4F" w:rsidP="00A20947">
            <w:pPr>
              <w:spacing w:line="276" w:lineRule="auto"/>
              <w:rPr>
                <w:rFonts w:eastAsia="Calibri"/>
              </w:rPr>
            </w:pPr>
          </w:p>
        </w:tc>
        <w:tc>
          <w:tcPr>
            <w:tcW w:w="2103" w:type="dxa"/>
          </w:tcPr>
          <w:p w14:paraId="7A1F23B8" w14:textId="77777777" w:rsidR="00E31F4F" w:rsidRPr="00F10121" w:rsidRDefault="00E31F4F" w:rsidP="00A20947">
            <w:pPr>
              <w:spacing w:line="276" w:lineRule="auto"/>
              <w:rPr>
                <w:rFonts w:eastAsia="Calibri"/>
                <w:bCs/>
              </w:rPr>
            </w:pPr>
          </w:p>
        </w:tc>
        <w:tc>
          <w:tcPr>
            <w:tcW w:w="1280" w:type="dxa"/>
          </w:tcPr>
          <w:p w14:paraId="17AA5596" w14:textId="77777777" w:rsidR="00E31F4F" w:rsidRPr="00F10121" w:rsidRDefault="00E31F4F" w:rsidP="00A20947">
            <w:pPr>
              <w:spacing w:line="276" w:lineRule="auto"/>
              <w:rPr>
                <w:rFonts w:eastAsia="Calibri"/>
                <w:bCs/>
              </w:rPr>
            </w:pPr>
            <w:r w:rsidRPr="00F10121">
              <w:rPr>
                <w:rFonts w:eastAsia="Calibri"/>
                <w:bCs/>
              </w:rPr>
              <w:t>1</w:t>
            </w:r>
          </w:p>
        </w:tc>
        <w:tc>
          <w:tcPr>
            <w:tcW w:w="1916" w:type="dxa"/>
          </w:tcPr>
          <w:p w14:paraId="7CA22C30" w14:textId="77777777" w:rsidR="00E31F4F" w:rsidRPr="00F10121" w:rsidRDefault="00E31F4F" w:rsidP="00A20947">
            <w:pPr>
              <w:spacing w:line="276" w:lineRule="auto"/>
              <w:rPr>
                <w:rFonts w:eastAsia="Calibri"/>
                <w:bCs/>
              </w:rPr>
            </w:pPr>
          </w:p>
        </w:tc>
      </w:tr>
      <w:tr w:rsidR="009C06CA" w:rsidRPr="00F10121" w14:paraId="2EBBC687" w14:textId="77777777" w:rsidTr="00F0232E">
        <w:trPr>
          <w:trHeight w:val="144"/>
        </w:trPr>
        <w:tc>
          <w:tcPr>
            <w:tcW w:w="1165" w:type="dxa"/>
          </w:tcPr>
          <w:p w14:paraId="586CB6F3"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5DB37599" w14:textId="77777777" w:rsidR="00E31F4F" w:rsidRPr="00F10121" w:rsidRDefault="00E31F4F" w:rsidP="00A20947">
            <w:pPr>
              <w:spacing w:line="276" w:lineRule="auto"/>
              <w:rPr>
                <w:rFonts w:eastAsia="Calibri"/>
              </w:rPr>
            </w:pPr>
            <w:r w:rsidRPr="00F10121">
              <w:rPr>
                <w:rFonts w:eastAsia="Calibri"/>
                <w:b/>
                <w:bCs/>
              </w:rPr>
              <w:t>Refrigerator</w:t>
            </w:r>
            <w:r w:rsidRPr="00F10121">
              <w:rPr>
                <w:rFonts w:eastAsia="Calibri"/>
              </w:rPr>
              <w:t xml:space="preserve"> </w:t>
            </w:r>
          </w:p>
          <w:p w14:paraId="48B348F2" w14:textId="77777777" w:rsidR="00E31F4F" w:rsidRPr="00F10121" w:rsidRDefault="00E31F4F" w:rsidP="00A20947">
            <w:pPr>
              <w:spacing w:line="276" w:lineRule="auto"/>
              <w:ind w:left="360"/>
              <w:rPr>
                <w:rFonts w:eastAsia="Calibri"/>
              </w:rPr>
            </w:pPr>
          </w:p>
        </w:tc>
        <w:tc>
          <w:tcPr>
            <w:tcW w:w="2103" w:type="dxa"/>
          </w:tcPr>
          <w:p w14:paraId="21024801" w14:textId="77777777" w:rsidR="00E31F4F" w:rsidRPr="00F10121" w:rsidRDefault="00E31F4F" w:rsidP="00A20947">
            <w:pPr>
              <w:spacing w:line="276" w:lineRule="auto"/>
              <w:rPr>
                <w:rFonts w:eastAsia="Calibri"/>
                <w:bCs/>
              </w:rPr>
            </w:pPr>
          </w:p>
        </w:tc>
        <w:tc>
          <w:tcPr>
            <w:tcW w:w="1280" w:type="dxa"/>
          </w:tcPr>
          <w:p w14:paraId="6F910AE7" w14:textId="77777777" w:rsidR="00E31F4F" w:rsidRPr="00F10121" w:rsidRDefault="00E31F4F" w:rsidP="00A20947">
            <w:pPr>
              <w:spacing w:line="276" w:lineRule="auto"/>
              <w:rPr>
                <w:rFonts w:eastAsia="Calibri"/>
                <w:bCs/>
              </w:rPr>
            </w:pPr>
            <w:r w:rsidRPr="00F10121">
              <w:rPr>
                <w:rFonts w:eastAsia="Calibri"/>
                <w:bCs/>
              </w:rPr>
              <w:t>1</w:t>
            </w:r>
          </w:p>
        </w:tc>
        <w:tc>
          <w:tcPr>
            <w:tcW w:w="1916" w:type="dxa"/>
          </w:tcPr>
          <w:p w14:paraId="2A5C3721" w14:textId="77777777" w:rsidR="00E31F4F" w:rsidRPr="00F10121" w:rsidRDefault="00E31F4F" w:rsidP="00A20947">
            <w:pPr>
              <w:spacing w:line="276" w:lineRule="auto"/>
              <w:rPr>
                <w:rFonts w:eastAsia="Calibri"/>
                <w:bCs/>
              </w:rPr>
            </w:pPr>
          </w:p>
        </w:tc>
      </w:tr>
      <w:tr w:rsidR="009C06CA" w:rsidRPr="00F10121" w14:paraId="0F196C6D" w14:textId="77777777" w:rsidTr="00F0232E">
        <w:trPr>
          <w:trHeight w:val="144"/>
        </w:trPr>
        <w:tc>
          <w:tcPr>
            <w:tcW w:w="1165" w:type="dxa"/>
          </w:tcPr>
          <w:p w14:paraId="74BC0534"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6C2085C3" w14:textId="77777777" w:rsidR="00E31F4F" w:rsidRPr="00F10121" w:rsidRDefault="00E31F4F" w:rsidP="00A20947">
            <w:pPr>
              <w:spacing w:line="276" w:lineRule="auto"/>
              <w:rPr>
                <w:rFonts w:eastAsia="Calibri"/>
              </w:rPr>
            </w:pPr>
            <w:r w:rsidRPr="00F10121">
              <w:rPr>
                <w:rFonts w:eastAsia="Calibri"/>
              </w:rPr>
              <w:t>Drying Ovens</w:t>
            </w:r>
          </w:p>
        </w:tc>
        <w:tc>
          <w:tcPr>
            <w:tcW w:w="2103" w:type="dxa"/>
          </w:tcPr>
          <w:p w14:paraId="36B87D01" w14:textId="77777777" w:rsidR="00E31F4F" w:rsidRPr="00F10121" w:rsidRDefault="00E31F4F" w:rsidP="00A20947">
            <w:pPr>
              <w:spacing w:line="276" w:lineRule="auto"/>
              <w:jc w:val="center"/>
              <w:rPr>
                <w:rFonts w:eastAsia="Calibri"/>
                <w:bCs/>
              </w:rPr>
            </w:pPr>
            <w:proofErr w:type="spellStart"/>
            <w:r w:rsidRPr="00F10121">
              <w:rPr>
                <w:rFonts w:eastAsia="Calibri"/>
                <w:bCs/>
              </w:rPr>
              <w:t>Memmert</w:t>
            </w:r>
            <w:proofErr w:type="spellEnd"/>
            <w:r w:rsidRPr="00F10121">
              <w:rPr>
                <w:rFonts w:eastAsia="Calibri"/>
                <w:bCs/>
              </w:rPr>
              <w:t xml:space="preserve"> GmbH</w:t>
            </w:r>
          </w:p>
        </w:tc>
        <w:tc>
          <w:tcPr>
            <w:tcW w:w="1280" w:type="dxa"/>
          </w:tcPr>
          <w:p w14:paraId="5EA0703E"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4BFEF568"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1AE12F20" w14:textId="77777777" w:rsidTr="00F0232E">
        <w:trPr>
          <w:trHeight w:val="144"/>
        </w:trPr>
        <w:tc>
          <w:tcPr>
            <w:tcW w:w="1165" w:type="dxa"/>
          </w:tcPr>
          <w:p w14:paraId="5D615CAD"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7B2D32D5" w14:textId="77777777" w:rsidR="00E31F4F" w:rsidRPr="00F10121" w:rsidRDefault="00E31F4F" w:rsidP="00A20947">
            <w:pPr>
              <w:spacing w:line="276" w:lineRule="auto"/>
              <w:rPr>
                <w:rFonts w:eastAsia="Calibri"/>
              </w:rPr>
            </w:pPr>
            <w:r w:rsidRPr="00F10121">
              <w:rPr>
                <w:rFonts w:eastAsia="Calibri"/>
              </w:rPr>
              <w:t>Batch Pasteurizers</w:t>
            </w:r>
          </w:p>
        </w:tc>
        <w:tc>
          <w:tcPr>
            <w:tcW w:w="2103" w:type="dxa"/>
          </w:tcPr>
          <w:p w14:paraId="10041B5B" w14:textId="77777777" w:rsidR="00E31F4F" w:rsidRPr="00F10121" w:rsidRDefault="00E31F4F" w:rsidP="00A20947">
            <w:pPr>
              <w:spacing w:line="276" w:lineRule="auto"/>
              <w:rPr>
                <w:rFonts w:eastAsia="Calibri"/>
                <w:bCs/>
              </w:rPr>
            </w:pPr>
            <w:r w:rsidRPr="00F10121">
              <w:rPr>
                <w:rFonts w:eastAsia="Calibri"/>
                <w:bCs/>
              </w:rPr>
              <w:t xml:space="preserve">Commercial </w:t>
            </w:r>
          </w:p>
        </w:tc>
        <w:tc>
          <w:tcPr>
            <w:tcW w:w="1280" w:type="dxa"/>
          </w:tcPr>
          <w:p w14:paraId="089A1CD9" w14:textId="77777777" w:rsidR="00E31F4F" w:rsidRPr="00F10121" w:rsidRDefault="00E31F4F" w:rsidP="00A20947">
            <w:pPr>
              <w:spacing w:line="276" w:lineRule="auto"/>
              <w:rPr>
                <w:rFonts w:eastAsia="Calibri"/>
                <w:bCs/>
              </w:rPr>
            </w:pPr>
            <w:r w:rsidRPr="00F10121">
              <w:rPr>
                <w:rFonts w:eastAsia="Calibri"/>
                <w:bCs/>
              </w:rPr>
              <w:t>2</w:t>
            </w:r>
          </w:p>
        </w:tc>
        <w:tc>
          <w:tcPr>
            <w:tcW w:w="1916" w:type="dxa"/>
          </w:tcPr>
          <w:p w14:paraId="1B515972" w14:textId="77777777" w:rsidR="00E31F4F" w:rsidRPr="00F10121" w:rsidRDefault="00E31F4F" w:rsidP="00A20947">
            <w:pPr>
              <w:spacing w:line="276" w:lineRule="auto"/>
              <w:rPr>
                <w:rFonts w:eastAsia="Calibri"/>
                <w:bCs/>
              </w:rPr>
            </w:pPr>
            <w:r w:rsidRPr="00F10121">
              <w:rPr>
                <w:rFonts w:eastAsia="Calibri"/>
                <w:bCs/>
              </w:rPr>
              <w:t>1:12.5</w:t>
            </w:r>
          </w:p>
        </w:tc>
      </w:tr>
      <w:tr w:rsidR="009C06CA" w:rsidRPr="00F10121" w14:paraId="5CBDAAD1" w14:textId="77777777" w:rsidTr="00F0232E">
        <w:trPr>
          <w:trHeight w:val="392"/>
        </w:trPr>
        <w:tc>
          <w:tcPr>
            <w:tcW w:w="1165" w:type="dxa"/>
          </w:tcPr>
          <w:p w14:paraId="4BD9A7C1"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78057BBD" w14:textId="77777777" w:rsidR="00E31F4F" w:rsidRPr="00F10121" w:rsidRDefault="00E31F4F" w:rsidP="00A20947">
            <w:pPr>
              <w:spacing w:line="276" w:lineRule="auto"/>
              <w:rPr>
                <w:rFonts w:eastAsia="Calibri"/>
              </w:rPr>
            </w:pPr>
            <w:r w:rsidRPr="00F10121">
              <w:rPr>
                <w:rFonts w:eastAsia="Calibri"/>
              </w:rPr>
              <w:t>Thermometers</w:t>
            </w:r>
          </w:p>
        </w:tc>
        <w:tc>
          <w:tcPr>
            <w:tcW w:w="2103" w:type="dxa"/>
          </w:tcPr>
          <w:p w14:paraId="0568FFB2" w14:textId="77777777" w:rsidR="00E31F4F" w:rsidRPr="00F10121" w:rsidRDefault="00E31F4F" w:rsidP="00A20947">
            <w:pPr>
              <w:spacing w:line="276" w:lineRule="auto"/>
              <w:rPr>
                <w:rFonts w:eastAsia="Calibri"/>
                <w:bCs/>
              </w:rPr>
            </w:pPr>
            <w:r w:rsidRPr="00F10121">
              <w:rPr>
                <w:rFonts w:eastAsia="Calibri"/>
                <w:bCs/>
              </w:rPr>
              <w:t xml:space="preserve">Food grade </w:t>
            </w:r>
          </w:p>
        </w:tc>
        <w:tc>
          <w:tcPr>
            <w:tcW w:w="1280" w:type="dxa"/>
          </w:tcPr>
          <w:p w14:paraId="2825F0DC" w14:textId="77777777" w:rsidR="00E31F4F" w:rsidRPr="00F10121" w:rsidRDefault="00E31F4F" w:rsidP="00A20947">
            <w:pPr>
              <w:spacing w:line="276" w:lineRule="auto"/>
              <w:rPr>
                <w:rFonts w:eastAsia="Calibri"/>
                <w:bCs/>
              </w:rPr>
            </w:pPr>
            <w:r w:rsidRPr="00F10121">
              <w:rPr>
                <w:rFonts w:eastAsia="Calibri"/>
                <w:bCs/>
              </w:rPr>
              <w:t>5</w:t>
            </w:r>
          </w:p>
        </w:tc>
        <w:tc>
          <w:tcPr>
            <w:tcW w:w="1916" w:type="dxa"/>
          </w:tcPr>
          <w:p w14:paraId="5295ED4E" w14:textId="77777777" w:rsidR="00E31F4F" w:rsidRPr="00F10121" w:rsidRDefault="00E31F4F" w:rsidP="00A20947">
            <w:pPr>
              <w:spacing w:line="276" w:lineRule="auto"/>
              <w:rPr>
                <w:rFonts w:eastAsia="Calibri"/>
                <w:bCs/>
              </w:rPr>
            </w:pPr>
            <w:r w:rsidRPr="00F10121">
              <w:rPr>
                <w:rFonts w:eastAsia="Calibri"/>
                <w:bCs/>
              </w:rPr>
              <w:t>1:5</w:t>
            </w:r>
          </w:p>
        </w:tc>
      </w:tr>
      <w:tr w:rsidR="009C06CA" w:rsidRPr="00F10121" w14:paraId="7EDE67AB" w14:textId="77777777" w:rsidTr="00F0232E">
        <w:trPr>
          <w:trHeight w:val="392"/>
        </w:trPr>
        <w:tc>
          <w:tcPr>
            <w:tcW w:w="1165" w:type="dxa"/>
          </w:tcPr>
          <w:p w14:paraId="734EF9D3"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37D3150E" w14:textId="77777777" w:rsidR="00E31F4F" w:rsidRPr="00F10121" w:rsidRDefault="00E31F4F" w:rsidP="00A20947">
            <w:pPr>
              <w:spacing w:line="276" w:lineRule="auto"/>
              <w:rPr>
                <w:rFonts w:eastAsia="Calibri"/>
              </w:rPr>
            </w:pPr>
            <w:r w:rsidRPr="00F10121">
              <w:rPr>
                <w:rFonts w:eastAsia="Calibri"/>
                <w:b/>
                <w:bCs/>
              </w:rPr>
              <w:t>Cutting Boards</w:t>
            </w:r>
          </w:p>
        </w:tc>
        <w:tc>
          <w:tcPr>
            <w:tcW w:w="2103" w:type="dxa"/>
          </w:tcPr>
          <w:p w14:paraId="37DB883D" w14:textId="77777777" w:rsidR="00E31F4F" w:rsidRPr="00F10121" w:rsidRDefault="00E31F4F" w:rsidP="00A20947">
            <w:pPr>
              <w:spacing w:line="276" w:lineRule="auto"/>
              <w:rPr>
                <w:rFonts w:eastAsia="Calibri"/>
                <w:bCs/>
              </w:rPr>
            </w:pPr>
          </w:p>
        </w:tc>
        <w:tc>
          <w:tcPr>
            <w:tcW w:w="1280" w:type="dxa"/>
          </w:tcPr>
          <w:p w14:paraId="7C0650F1" w14:textId="77777777" w:rsidR="00E31F4F" w:rsidRPr="00F10121" w:rsidRDefault="00E31F4F" w:rsidP="00A20947">
            <w:pPr>
              <w:spacing w:line="276" w:lineRule="auto"/>
              <w:rPr>
                <w:rFonts w:eastAsia="Calibri"/>
                <w:bCs/>
              </w:rPr>
            </w:pPr>
            <w:r w:rsidRPr="00F10121">
              <w:rPr>
                <w:rFonts w:eastAsia="Calibri"/>
                <w:bCs/>
              </w:rPr>
              <w:t>25</w:t>
            </w:r>
          </w:p>
        </w:tc>
        <w:tc>
          <w:tcPr>
            <w:tcW w:w="1916" w:type="dxa"/>
          </w:tcPr>
          <w:p w14:paraId="195C2404" w14:textId="77777777" w:rsidR="00E31F4F" w:rsidRPr="00F10121" w:rsidRDefault="00E31F4F" w:rsidP="00A20947">
            <w:pPr>
              <w:spacing w:line="276" w:lineRule="auto"/>
              <w:rPr>
                <w:rFonts w:eastAsia="Calibri"/>
                <w:bCs/>
              </w:rPr>
            </w:pPr>
          </w:p>
        </w:tc>
      </w:tr>
      <w:tr w:rsidR="009C06CA" w:rsidRPr="00F10121" w14:paraId="073D6D65" w14:textId="77777777" w:rsidTr="00F0232E">
        <w:trPr>
          <w:trHeight w:val="392"/>
        </w:trPr>
        <w:tc>
          <w:tcPr>
            <w:tcW w:w="1165" w:type="dxa"/>
          </w:tcPr>
          <w:p w14:paraId="353C107F"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5C5197E6" w14:textId="77777777" w:rsidR="00E31F4F" w:rsidRPr="00F10121" w:rsidRDefault="00E31F4F" w:rsidP="00A20947">
            <w:pPr>
              <w:spacing w:line="276" w:lineRule="auto"/>
              <w:rPr>
                <w:rFonts w:eastAsia="Calibri"/>
              </w:rPr>
            </w:pPr>
            <w:r w:rsidRPr="00F10121">
              <w:rPr>
                <w:rFonts w:eastAsia="Calibri"/>
                <w:b/>
                <w:bCs/>
              </w:rPr>
              <w:t>Knives</w:t>
            </w:r>
          </w:p>
        </w:tc>
        <w:tc>
          <w:tcPr>
            <w:tcW w:w="2103" w:type="dxa"/>
          </w:tcPr>
          <w:p w14:paraId="413D427F" w14:textId="77777777" w:rsidR="00E31F4F" w:rsidRPr="00F10121" w:rsidRDefault="00E31F4F" w:rsidP="00A20947">
            <w:pPr>
              <w:spacing w:line="276" w:lineRule="auto"/>
              <w:rPr>
                <w:rFonts w:eastAsia="Calibri"/>
                <w:bCs/>
              </w:rPr>
            </w:pPr>
          </w:p>
        </w:tc>
        <w:tc>
          <w:tcPr>
            <w:tcW w:w="1280" w:type="dxa"/>
          </w:tcPr>
          <w:p w14:paraId="662CEA36" w14:textId="77777777" w:rsidR="00E31F4F" w:rsidRPr="00F10121" w:rsidRDefault="00E31F4F" w:rsidP="00A20947">
            <w:pPr>
              <w:spacing w:line="276" w:lineRule="auto"/>
              <w:rPr>
                <w:rFonts w:eastAsia="Calibri"/>
                <w:bCs/>
              </w:rPr>
            </w:pPr>
            <w:r w:rsidRPr="00F10121">
              <w:rPr>
                <w:rFonts w:eastAsia="Calibri"/>
                <w:bCs/>
              </w:rPr>
              <w:t>25</w:t>
            </w:r>
          </w:p>
        </w:tc>
        <w:tc>
          <w:tcPr>
            <w:tcW w:w="1916" w:type="dxa"/>
          </w:tcPr>
          <w:p w14:paraId="6421FEEB" w14:textId="77777777" w:rsidR="00E31F4F" w:rsidRPr="00F10121" w:rsidRDefault="00E31F4F" w:rsidP="00A20947">
            <w:pPr>
              <w:spacing w:line="276" w:lineRule="auto"/>
              <w:rPr>
                <w:rFonts w:eastAsia="Calibri"/>
                <w:bCs/>
              </w:rPr>
            </w:pPr>
          </w:p>
        </w:tc>
      </w:tr>
      <w:tr w:rsidR="00E31F4F" w:rsidRPr="00F10121" w14:paraId="5EB89A63" w14:textId="77777777" w:rsidTr="00F0232E">
        <w:trPr>
          <w:trHeight w:val="392"/>
        </w:trPr>
        <w:tc>
          <w:tcPr>
            <w:tcW w:w="1165" w:type="dxa"/>
          </w:tcPr>
          <w:p w14:paraId="5A9A5E02" w14:textId="77777777" w:rsidR="00E31F4F" w:rsidRPr="00F10121" w:rsidRDefault="00E31F4F">
            <w:pPr>
              <w:pStyle w:val="ListParagraph"/>
              <w:numPr>
                <w:ilvl w:val="1"/>
                <w:numId w:val="125"/>
              </w:numPr>
              <w:spacing w:line="276" w:lineRule="auto"/>
              <w:ind w:left="306" w:hanging="270"/>
              <w:rPr>
                <w:rFonts w:eastAsia="Calibri"/>
                <w:bCs/>
              </w:rPr>
            </w:pPr>
          </w:p>
        </w:tc>
        <w:tc>
          <w:tcPr>
            <w:tcW w:w="2135" w:type="dxa"/>
          </w:tcPr>
          <w:p w14:paraId="6F1553E8" w14:textId="77777777" w:rsidR="00E31F4F" w:rsidRPr="00F10121" w:rsidRDefault="00E31F4F" w:rsidP="00A20947">
            <w:pPr>
              <w:spacing w:line="276" w:lineRule="auto"/>
              <w:rPr>
                <w:rFonts w:eastAsia="Calibri"/>
                <w:b/>
                <w:bCs/>
              </w:rPr>
            </w:pPr>
            <w:r w:rsidRPr="00F10121">
              <w:rPr>
                <w:rFonts w:eastAsia="Calibri"/>
                <w:b/>
                <w:bCs/>
              </w:rPr>
              <w:t>Fire Extinguishers</w:t>
            </w:r>
          </w:p>
        </w:tc>
        <w:tc>
          <w:tcPr>
            <w:tcW w:w="2103" w:type="dxa"/>
          </w:tcPr>
          <w:p w14:paraId="2040DBAD" w14:textId="77777777" w:rsidR="00E31F4F" w:rsidRPr="00F10121" w:rsidRDefault="00E31F4F" w:rsidP="00A20947">
            <w:pPr>
              <w:spacing w:line="276" w:lineRule="auto"/>
              <w:rPr>
                <w:rFonts w:eastAsia="Calibri"/>
                <w:bCs/>
              </w:rPr>
            </w:pPr>
          </w:p>
        </w:tc>
        <w:tc>
          <w:tcPr>
            <w:tcW w:w="1280" w:type="dxa"/>
          </w:tcPr>
          <w:p w14:paraId="73384101" w14:textId="77777777" w:rsidR="00E31F4F" w:rsidRPr="00F10121" w:rsidRDefault="00E31F4F" w:rsidP="00A20947">
            <w:pPr>
              <w:spacing w:line="276" w:lineRule="auto"/>
              <w:rPr>
                <w:rFonts w:eastAsia="Calibri"/>
                <w:bCs/>
              </w:rPr>
            </w:pPr>
            <w:r w:rsidRPr="00F10121">
              <w:rPr>
                <w:rFonts w:eastAsia="Calibri"/>
                <w:bCs/>
              </w:rPr>
              <w:t>2</w:t>
            </w:r>
          </w:p>
        </w:tc>
        <w:tc>
          <w:tcPr>
            <w:tcW w:w="1916" w:type="dxa"/>
          </w:tcPr>
          <w:p w14:paraId="5022B64D" w14:textId="77777777" w:rsidR="00E31F4F" w:rsidRPr="00F10121" w:rsidRDefault="00E31F4F" w:rsidP="00A20947">
            <w:pPr>
              <w:spacing w:line="276" w:lineRule="auto"/>
              <w:rPr>
                <w:rFonts w:eastAsia="Calibri"/>
                <w:bCs/>
              </w:rPr>
            </w:pPr>
            <w:r w:rsidRPr="00F10121">
              <w:rPr>
                <w:rFonts w:eastAsia="Calibri"/>
                <w:bCs/>
              </w:rPr>
              <w:t>2:25</w:t>
            </w:r>
          </w:p>
        </w:tc>
      </w:tr>
    </w:tbl>
    <w:p w14:paraId="6B07AFD0" w14:textId="77777777" w:rsidR="00E31F4F" w:rsidRPr="00F10121" w:rsidRDefault="00E31F4F" w:rsidP="00A20947">
      <w:pPr>
        <w:spacing w:after="0" w:line="276" w:lineRule="auto"/>
        <w:rPr>
          <w:rFonts w:eastAsia="Calibri" w:cs="Times New Roman"/>
          <w:szCs w:val="24"/>
          <w:lang w:val="en-US"/>
        </w:rPr>
      </w:pPr>
    </w:p>
    <w:p w14:paraId="0A098C6A" w14:textId="20F0B553" w:rsidR="00E31F4F" w:rsidRPr="00F10121" w:rsidRDefault="00E31F4F" w:rsidP="00A20947">
      <w:pPr>
        <w:spacing w:after="0" w:line="276" w:lineRule="auto"/>
        <w:rPr>
          <w:rFonts w:eastAsia="Calibri" w:cs="Times New Roman"/>
          <w:b/>
          <w:szCs w:val="24"/>
          <w:lang w:val="en-ZW"/>
        </w:rPr>
      </w:pPr>
    </w:p>
    <w:p w14:paraId="19928C55" w14:textId="77777777" w:rsidR="00FC4E62" w:rsidRPr="00F10121" w:rsidRDefault="00FC4E62" w:rsidP="00A20947">
      <w:pPr>
        <w:spacing w:after="0" w:line="276" w:lineRule="auto"/>
        <w:rPr>
          <w:rFonts w:cs="Times New Roman"/>
          <w:szCs w:val="24"/>
        </w:rPr>
      </w:pPr>
    </w:p>
    <w:p w14:paraId="58EBD345" w14:textId="77777777" w:rsidR="0014593A" w:rsidRPr="00F10121" w:rsidRDefault="0014593A" w:rsidP="00A20947">
      <w:pPr>
        <w:spacing w:after="0" w:line="276" w:lineRule="auto"/>
        <w:rPr>
          <w:rFonts w:cs="Times New Roman"/>
          <w:szCs w:val="24"/>
        </w:rPr>
      </w:pPr>
    </w:p>
    <w:p w14:paraId="3E04A16F" w14:textId="77777777" w:rsidR="0014593A" w:rsidRPr="00F10121" w:rsidRDefault="0014593A" w:rsidP="00A20947">
      <w:pPr>
        <w:spacing w:after="0" w:line="276" w:lineRule="auto"/>
        <w:rPr>
          <w:rFonts w:cs="Times New Roman"/>
          <w:szCs w:val="24"/>
        </w:rPr>
      </w:pPr>
    </w:p>
    <w:p w14:paraId="11404B77" w14:textId="77777777" w:rsidR="0014593A" w:rsidRPr="00F10121" w:rsidRDefault="0014593A" w:rsidP="00A20947">
      <w:pPr>
        <w:spacing w:after="0" w:line="276" w:lineRule="auto"/>
        <w:rPr>
          <w:rFonts w:cs="Times New Roman"/>
          <w:szCs w:val="24"/>
        </w:rPr>
      </w:pPr>
    </w:p>
    <w:p w14:paraId="78D5938E" w14:textId="77777777" w:rsidR="0014593A" w:rsidRPr="00F10121" w:rsidRDefault="0014593A" w:rsidP="00A20947">
      <w:pPr>
        <w:spacing w:after="0" w:line="276" w:lineRule="auto"/>
        <w:rPr>
          <w:rFonts w:cs="Times New Roman"/>
          <w:szCs w:val="24"/>
        </w:rPr>
      </w:pPr>
    </w:p>
    <w:p w14:paraId="479F8A49" w14:textId="77777777" w:rsidR="0014593A" w:rsidRPr="00F10121" w:rsidRDefault="0014593A" w:rsidP="00A20947">
      <w:pPr>
        <w:spacing w:after="0" w:line="276" w:lineRule="auto"/>
        <w:rPr>
          <w:rFonts w:cs="Times New Roman"/>
          <w:szCs w:val="24"/>
        </w:rPr>
      </w:pPr>
    </w:p>
    <w:p w14:paraId="74C3C3E5" w14:textId="77777777" w:rsidR="0014593A" w:rsidRPr="00F10121" w:rsidRDefault="0014593A" w:rsidP="00A20947">
      <w:pPr>
        <w:spacing w:after="0" w:line="276" w:lineRule="auto"/>
        <w:rPr>
          <w:rFonts w:cs="Times New Roman"/>
          <w:szCs w:val="24"/>
        </w:rPr>
      </w:pPr>
    </w:p>
    <w:p w14:paraId="30D2B579" w14:textId="77777777" w:rsidR="0014593A" w:rsidRPr="00F10121" w:rsidRDefault="0014593A" w:rsidP="00A20947">
      <w:pPr>
        <w:spacing w:after="0" w:line="276" w:lineRule="auto"/>
        <w:rPr>
          <w:rFonts w:cs="Times New Roman"/>
          <w:szCs w:val="24"/>
        </w:rPr>
      </w:pPr>
    </w:p>
    <w:p w14:paraId="7F3B4A37" w14:textId="77777777" w:rsidR="0014593A" w:rsidRPr="00F10121" w:rsidRDefault="0014593A" w:rsidP="00A20947">
      <w:pPr>
        <w:spacing w:after="0" w:line="276" w:lineRule="auto"/>
        <w:rPr>
          <w:rFonts w:cs="Times New Roman"/>
          <w:szCs w:val="24"/>
        </w:rPr>
      </w:pPr>
    </w:p>
    <w:p w14:paraId="7C4DC44D" w14:textId="77777777" w:rsidR="0014593A" w:rsidRPr="00F10121" w:rsidRDefault="0014593A" w:rsidP="00A20947">
      <w:pPr>
        <w:spacing w:after="0" w:line="276" w:lineRule="auto"/>
        <w:rPr>
          <w:rFonts w:cs="Times New Roman"/>
          <w:szCs w:val="24"/>
        </w:rPr>
      </w:pPr>
    </w:p>
    <w:p w14:paraId="0949C852" w14:textId="77777777" w:rsidR="0014593A" w:rsidRPr="00F10121" w:rsidRDefault="0014593A" w:rsidP="00A20947">
      <w:pPr>
        <w:spacing w:after="0" w:line="276" w:lineRule="auto"/>
        <w:rPr>
          <w:rFonts w:cs="Times New Roman"/>
          <w:szCs w:val="24"/>
        </w:rPr>
      </w:pPr>
    </w:p>
    <w:p w14:paraId="2C86B5EB" w14:textId="77777777" w:rsidR="006A1E01" w:rsidRPr="00F10121" w:rsidRDefault="006A1E01">
      <w:pPr>
        <w:rPr>
          <w:rFonts w:eastAsia="Calibri" w:cs="Times New Roman"/>
          <w:b/>
          <w:szCs w:val="24"/>
          <w:lang w:val="en-ZW"/>
        </w:rPr>
      </w:pPr>
      <w:bookmarkStart w:id="106" w:name="_Toc192185453"/>
      <w:bookmarkStart w:id="107" w:name="_Toc192336826"/>
      <w:r w:rsidRPr="00F10121">
        <w:rPr>
          <w:rFonts w:eastAsia="Calibri" w:cs="Times New Roman"/>
          <w:b/>
          <w:szCs w:val="24"/>
          <w:lang w:val="en-ZW"/>
        </w:rPr>
        <w:br w:type="page"/>
      </w:r>
    </w:p>
    <w:p w14:paraId="5917637C" w14:textId="01DA3DEF" w:rsidR="006A1E01" w:rsidRPr="00F10121" w:rsidRDefault="006A1E01" w:rsidP="000A4A19">
      <w:pPr>
        <w:pStyle w:val="Heading2"/>
        <w:numPr>
          <w:ilvl w:val="0"/>
          <w:numId w:val="0"/>
        </w:numPr>
        <w:spacing w:before="0" w:after="0" w:line="360" w:lineRule="auto"/>
        <w:jc w:val="center"/>
        <w:rPr>
          <w:rFonts w:ascii="Times New Roman" w:eastAsia="Calibri" w:hAnsi="Times New Roman" w:cs="Times New Roman"/>
          <w:b/>
          <w:color w:val="auto"/>
          <w:sz w:val="24"/>
          <w:szCs w:val="24"/>
          <w:lang w:val="en-ZW"/>
        </w:rPr>
      </w:pPr>
      <w:bookmarkStart w:id="108" w:name="_Toc196811354"/>
      <w:r w:rsidRPr="00F10121">
        <w:rPr>
          <w:rFonts w:ascii="Times New Roman" w:eastAsia="Calibri" w:hAnsi="Times New Roman" w:cs="Times New Roman"/>
          <w:b/>
          <w:color w:val="auto"/>
          <w:sz w:val="24"/>
          <w:szCs w:val="24"/>
          <w:lang w:val="en-ZW"/>
        </w:rPr>
        <w:lastRenderedPageBreak/>
        <w:t>BEVERAGE PRODUCTS PROCESSING</w:t>
      </w:r>
      <w:bookmarkEnd w:id="108"/>
    </w:p>
    <w:p w14:paraId="7150838E" w14:textId="6D9DFBEE" w:rsidR="006A1E01" w:rsidRPr="00F10121" w:rsidRDefault="006A1E01" w:rsidP="000A4A19">
      <w:pPr>
        <w:spacing w:after="0" w:line="360" w:lineRule="auto"/>
        <w:rPr>
          <w:rFonts w:eastAsia="Calibri" w:cs="Times New Roman"/>
          <w:b/>
          <w:szCs w:val="24"/>
          <w:lang w:val="en-US"/>
        </w:rPr>
      </w:pPr>
      <w:r w:rsidRPr="00F10121">
        <w:rPr>
          <w:rFonts w:eastAsia="Calibri" w:cs="Times New Roman"/>
          <w:b/>
          <w:szCs w:val="24"/>
          <w:lang w:val="en-ZA"/>
        </w:rPr>
        <w:t>ISCED UNIT CODE</w:t>
      </w:r>
      <w:r w:rsidRPr="00F10121">
        <w:rPr>
          <w:rFonts w:eastAsia="Calibri" w:cs="Times New Roman"/>
          <w:b/>
          <w:szCs w:val="24"/>
          <w:lang w:val="en-US"/>
        </w:rPr>
        <w:t>: 0721 551 1</w:t>
      </w:r>
      <w:r w:rsidR="0004765A">
        <w:rPr>
          <w:rFonts w:eastAsia="Calibri" w:cs="Times New Roman"/>
          <w:b/>
          <w:szCs w:val="24"/>
          <w:lang w:val="en-US"/>
        </w:rPr>
        <w:t>6</w:t>
      </w:r>
      <w:r w:rsidR="00951D9C" w:rsidRPr="00F10121">
        <w:rPr>
          <w:rFonts w:eastAsia="Calibri" w:cs="Times New Roman"/>
          <w:b/>
          <w:szCs w:val="24"/>
          <w:lang w:val="en-US"/>
        </w:rPr>
        <w:t>A</w:t>
      </w:r>
    </w:p>
    <w:p w14:paraId="38D3D3ED" w14:textId="77777777" w:rsidR="006A1E01" w:rsidRPr="00F10121" w:rsidRDefault="006A1E01" w:rsidP="000A4A19">
      <w:pPr>
        <w:spacing w:after="0" w:line="360" w:lineRule="auto"/>
        <w:rPr>
          <w:rFonts w:eastAsia="Calibri" w:cs="Times New Roman"/>
          <w:szCs w:val="24"/>
          <w:lang w:val="en-ZA"/>
        </w:rPr>
      </w:pPr>
      <w:r w:rsidRPr="00F10121">
        <w:rPr>
          <w:rFonts w:eastAsia="Calibri" w:cs="Times New Roman"/>
          <w:b/>
          <w:szCs w:val="24"/>
          <w:lang w:val="en-ZA"/>
        </w:rPr>
        <w:t>Relationship to Occupational Standards</w:t>
      </w:r>
    </w:p>
    <w:p w14:paraId="3175EFF5" w14:textId="77777777" w:rsidR="006A1E01" w:rsidRPr="00F10121" w:rsidRDefault="006A1E01" w:rsidP="006A1E01">
      <w:pPr>
        <w:spacing w:after="0" w:line="276" w:lineRule="auto"/>
        <w:rPr>
          <w:rFonts w:eastAsia="Calibri" w:cs="Times New Roman"/>
          <w:b/>
          <w:szCs w:val="24"/>
          <w:lang w:val="en-US"/>
        </w:rPr>
      </w:pPr>
      <w:r w:rsidRPr="00F10121">
        <w:rPr>
          <w:rFonts w:eastAsia="Calibri" w:cs="Times New Roman"/>
          <w:szCs w:val="24"/>
          <w:lang w:val="en-ZA"/>
        </w:rPr>
        <w:t xml:space="preserve">This unit addresses the Unit of Competency: </w:t>
      </w:r>
      <w:r w:rsidRPr="00774CD4">
        <w:rPr>
          <w:rFonts w:eastAsia="Calibri" w:cs="Times New Roman"/>
          <w:b/>
          <w:szCs w:val="24"/>
          <w:lang w:val="en-US"/>
        </w:rPr>
        <w:t>Process Beverage products</w:t>
      </w:r>
      <w:r w:rsidRPr="00F10121">
        <w:rPr>
          <w:rFonts w:eastAsia="Calibri" w:cs="Times New Roman"/>
          <w:b/>
          <w:szCs w:val="24"/>
          <w:lang w:val="en-US"/>
        </w:rPr>
        <w:t xml:space="preserve"> </w:t>
      </w:r>
    </w:p>
    <w:p w14:paraId="14836113" w14:textId="77777777" w:rsidR="006A1E01" w:rsidRPr="00F10121" w:rsidRDefault="006A1E01" w:rsidP="000A4A19">
      <w:pPr>
        <w:spacing w:before="240" w:after="0" w:line="276" w:lineRule="auto"/>
        <w:jc w:val="both"/>
        <w:rPr>
          <w:rFonts w:eastAsia="Calibri" w:cs="Times New Roman"/>
          <w:szCs w:val="24"/>
          <w:lang w:val="en-ZA"/>
        </w:rPr>
      </w:pPr>
      <w:r w:rsidRPr="00F10121">
        <w:rPr>
          <w:rFonts w:eastAsia="Calibri" w:cs="Times New Roman"/>
          <w:b/>
          <w:szCs w:val="24"/>
          <w:lang w:val="en-ZA"/>
        </w:rPr>
        <w:t>Duration of Unit: 120 Hours</w:t>
      </w:r>
    </w:p>
    <w:p w14:paraId="0F2FCBEE" w14:textId="77777777" w:rsidR="006A1E01" w:rsidRPr="00F10121" w:rsidRDefault="006A1E01" w:rsidP="000A4A19">
      <w:pPr>
        <w:spacing w:before="240" w:after="0" w:line="276" w:lineRule="auto"/>
        <w:rPr>
          <w:rFonts w:eastAsia="Calibri" w:cs="Times New Roman"/>
          <w:b/>
          <w:szCs w:val="24"/>
          <w:lang w:val="en-US"/>
        </w:rPr>
      </w:pPr>
      <w:r w:rsidRPr="00F10121">
        <w:rPr>
          <w:rFonts w:eastAsia="Calibri" w:cs="Times New Roman"/>
          <w:b/>
          <w:szCs w:val="24"/>
          <w:lang w:val="en-US"/>
        </w:rPr>
        <w:t xml:space="preserve">Unit Description: </w:t>
      </w:r>
    </w:p>
    <w:p w14:paraId="37AF1B84" w14:textId="77777777" w:rsidR="006A1E01" w:rsidRPr="00F10121" w:rsidRDefault="006A1E01" w:rsidP="006A1E01">
      <w:pPr>
        <w:spacing w:after="0" w:line="276" w:lineRule="auto"/>
        <w:rPr>
          <w:rFonts w:eastAsia="Calibri" w:cs="Times New Roman"/>
          <w:b/>
          <w:szCs w:val="24"/>
          <w:lang w:val="en-US"/>
        </w:rPr>
      </w:pPr>
      <w:r w:rsidRPr="00F10121">
        <w:rPr>
          <w:rFonts w:eastAsia="Calibri" w:cs="Times New Roman"/>
          <w:szCs w:val="24"/>
          <w:lang w:val="en-US"/>
        </w:rPr>
        <w:t>This unit specifies the competencies required to</w:t>
      </w:r>
      <w:r w:rsidRPr="00F10121">
        <w:rPr>
          <w:rFonts w:eastAsia="Calibri" w:cs="Times New Roman"/>
          <w:bCs/>
          <w:szCs w:val="24"/>
          <w:lang w:val="en-US"/>
        </w:rPr>
        <w:t xml:space="preserve"> </w:t>
      </w:r>
      <w:r w:rsidRPr="00F10121">
        <w:rPr>
          <w:rFonts w:eastAsia="Calibri" w:cs="Times New Roman"/>
          <w:szCs w:val="24"/>
          <w:lang w:val="en-US"/>
        </w:rPr>
        <w:t xml:space="preserve">process </w:t>
      </w:r>
      <w:r w:rsidRPr="00F10121">
        <w:rPr>
          <w:rFonts w:eastAsia="Calibri" w:cs="Times New Roman"/>
          <w:bCs/>
          <w:szCs w:val="24"/>
          <w:lang w:val="en-US"/>
        </w:rPr>
        <w:t>beverage products</w:t>
      </w:r>
      <w:r w:rsidRPr="00F10121">
        <w:rPr>
          <w:rFonts w:eastAsia="Calibri" w:cs="Times New Roman"/>
          <w:szCs w:val="24"/>
          <w:lang w:val="en-US"/>
        </w:rPr>
        <w:t>. It involves processing alcoholic beverages, non-alcoholic beverages and carbonated soft drinks</w:t>
      </w:r>
    </w:p>
    <w:p w14:paraId="3F45E7D7" w14:textId="564A011F" w:rsidR="006A1E01" w:rsidRPr="005A3CF1" w:rsidRDefault="006A1E01" w:rsidP="005A3CF1">
      <w:pPr>
        <w:spacing w:after="0" w:line="276" w:lineRule="auto"/>
        <w:jc w:val="both"/>
        <w:rPr>
          <w:rFonts w:eastAsia="Calibri" w:cs="Times New Roman"/>
          <w:b/>
          <w:szCs w:val="24"/>
          <w:lang w:val="en-ZA"/>
        </w:rPr>
      </w:pPr>
      <w:r w:rsidRPr="00F10121">
        <w:rPr>
          <w:rFonts w:eastAsia="Calibri" w:cs="Times New Roman"/>
          <w:b/>
          <w:szCs w:val="24"/>
          <w:lang w:val="en-ZA"/>
        </w:rPr>
        <w:t>Summary of Learning Outcomes</w:t>
      </w:r>
    </w:p>
    <w:p w14:paraId="51D4C3A8" w14:textId="77777777" w:rsidR="006A0D46" w:rsidRDefault="006A0D46" w:rsidP="006A1E01">
      <w:pPr>
        <w:spacing w:after="0" w:line="276" w:lineRule="auto"/>
        <w:ind w:left="720"/>
        <w:contextualSpacing/>
        <w:rPr>
          <w:rFonts w:eastAsia="Times New Roman" w:cs="Times New Roman"/>
          <w:szCs w:val="24"/>
          <w:lang w:val="en-US"/>
        </w:rPr>
      </w:pPr>
    </w:p>
    <w:p w14:paraId="0CBADD06"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5F421B21" w14:textId="77777777" w:rsidTr="002A0F2E">
        <w:tc>
          <w:tcPr>
            <w:tcW w:w="710" w:type="dxa"/>
          </w:tcPr>
          <w:p w14:paraId="77BDE965" w14:textId="77777777" w:rsidR="006A0D46" w:rsidRPr="00761329" w:rsidRDefault="006A0D46" w:rsidP="00B43BA7">
            <w:pPr>
              <w:spacing w:after="160"/>
              <w:rPr>
                <w:b/>
              </w:rPr>
            </w:pPr>
            <w:r w:rsidRPr="00761329">
              <w:rPr>
                <w:b/>
              </w:rPr>
              <w:t>S/No</w:t>
            </w:r>
          </w:p>
        </w:tc>
        <w:tc>
          <w:tcPr>
            <w:tcW w:w="5336" w:type="dxa"/>
          </w:tcPr>
          <w:p w14:paraId="4BAFCD10" w14:textId="77777777" w:rsidR="006A0D46" w:rsidRPr="00761329" w:rsidRDefault="006A0D46" w:rsidP="00B43BA7">
            <w:pPr>
              <w:spacing w:after="160"/>
              <w:rPr>
                <w:b/>
              </w:rPr>
            </w:pPr>
            <w:r w:rsidRPr="00761329">
              <w:rPr>
                <w:b/>
              </w:rPr>
              <w:t>Learning Outcomes</w:t>
            </w:r>
          </w:p>
        </w:tc>
        <w:tc>
          <w:tcPr>
            <w:tcW w:w="2970" w:type="dxa"/>
          </w:tcPr>
          <w:p w14:paraId="325AC4F1" w14:textId="77777777" w:rsidR="006A0D46" w:rsidRPr="00761329" w:rsidRDefault="006A0D46" w:rsidP="00B43BA7">
            <w:pPr>
              <w:spacing w:after="160"/>
              <w:rPr>
                <w:b/>
              </w:rPr>
            </w:pPr>
            <w:r w:rsidRPr="00761329">
              <w:rPr>
                <w:b/>
              </w:rPr>
              <w:t>Duration (Hours)</w:t>
            </w:r>
          </w:p>
        </w:tc>
      </w:tr>
      <w:tr w:rsidR="002A0F2E" w:rsidRPr="00761329" w14:paraId="64F86844" w14:textId="77777777" w:rsidTr="002A0F2E">
        <w:tc>
          <w:tcPr>
            <w:tcW w:w="710" w:type="dxa"/>
          </w:tcPr>
          <w:p w14:paraId="0617A911" w14:textId="77777777" w:rsidR="002A0F2E" w:rsidRPr="00761329" w:rsidRDefault="002A0F2E" w:rsidP="002A0F2E">
            <w:pPr>
              <w:spacing w:after="160"/>
              <w:rPr>
                <w:b/>
              </w:rPr>
            </w:pPr>
            <w:r w:rsidRPr="00761329">
              <w:rPr>
                <w:bCs/>
              </w:rPr>
              <w:t xml:space="preserve">1.   </w:t>
            </w:r>
          </w:p>
        </w:tc>
        <w:tc>
          <w:tcPr>
            <w:tcW w:w="5336" w:type="dxa"/>
            <w:vAlign w:val="center"/>
          </w:tcPr>
          <w:p w14:paraId="54BDB01D" w14:textId="1202AED3" w:rsidR="002A0F2E" w:rsidRPr="00761329" w:rsidRDefault="002A0F2E" w:rsidP="002A0F2E">
            <w:pPr>
              <w:spacing w:after="160"/>
              <w:rPr>
                <w:bCs/>
              </w:rPr>
            </w:pPr>
            <w:r w:rsidRPr="00F10121">
              <w:t>Process alcoholic beverages</w:t>
            </w:r>
          </w:p>
        </w:tc>
        <w:tc>
          <w:tcPr>
            <w:tcW w:w="2970" w:type="dxa"/>
          </w:tcPr>
          <w:p w14:paraId="0C1A388E" w14:textId="0BF98DFA" w:rsidR="002A0F2E" w:rsidRPr="00761329" w:rsidRDefault="002A0F2E" w:rsidP="002A0F2E">
            <w:pPr>
              <w:spacing w:after="160"/>
              <w:rPr>
                <w:b/>
              </w:rPr>
            </w:pPr>
            <w:r w:rsidRPr="00F10121">
              <w:t>50</w:t>
            </w:r>
          </w:p>
        </w:tc>
      </w:tr>
      <w:tr w:rsidR="002A0F2E" w:rsidRPr="00761329" w14:paraId="3649A430" w14:textId="77777777" w:rsidTr="002A0F2E">
        <w:tc>
          <w:tcPr>
            <w:tcW w:w="710" w:type="dxa"/>
          </w:tcPr>
          <w:p w14:paraId="28C4D9E3" w14:textId="77777777" w:rsidR="002A0F2E" w:rsidRPr="00761329" w:rsidRDefault="002A0F2E" w:rsidP="002A0F2E">
            <w:pPr>
              <w:spacing w:after="160"/>
              <w:rPr>
                <w:b/>
              </w:rPr>
            </w:pPr>
            <w:r w:rsidRPr="00761329">
              <w:t xml:space="preserve">2.   </w:t>
            </w:r>
          </w:p>
        </w:tc>
        <w:tc>
          <w:tcPr>
            <w:tcW w:w="5336" w:type="dxa"/>
            <w:vAlign w:val="center"/>
          </w:tcPr>
          <w:p w14:paraId="22E7A37F" w14:textId="7FC86192" w:rsidR="002A0F2E" w:rsidRPr="00761329" w:rsidRDefault="002A0F2E" w:rsidP="002A0F2E">
            <w:pPr>
              <w:spacing w:after="160"/>
              <w:rPr>
                <w:b/>
              </w:rPr>
            </w:pPr>
            <w:r w:rsidRPr="00F10121">
              <w:t>Process non- alcoholic beverages</w:t>
            </w:r>
          </w:p>
        </w:tc>
        <w:tc>
          <w:tcPr>
            <w:tcW w:w="2970" w:type="dxa"/>
          </w:tcPr>
          <w:p w14:paraId="45540F41" w14:textId="77777777" w:rsidR="002A0F2E" w:rsidRPr="00F10121" w:rsidRDefault="002A0F2E" w:rsidP="002A0F2E">
            <w:pPr>
              <w:spacing w:line="276" w:lineRule="auto"/>
              <w:jc w:val="center"/>
            </w:pPr>
          </w:p>
          <w:p w14:paraId="2B78044C" w14:textId="44DA1C23" w:rsidR="002A0F2E" w:rsidRPr="00761329" w:rsidRDefault="002A0F2E" w:rsidP="002A0F2E">
            <w:pPr>
              <w:spacing w:after="160"/>
              <w:rPr>
                <w:b/>
              </w:rPr>
            </w:pPr>
            <w:r w:rsidRPr="00F10121">
              <w:t>50</w:t>
            </w:r>
          </w:p>
        </w:tc>
      </w:tr>
      <w:tr w:rsidR="002A0F2E" w:rsidRPr="00761329" w14:paraId="338E8A46" w14:textId="77777777" w:rsidTr="002A0F2E">
        <w:tc>
          <w:tcPr>
            <w:tcW w:w="710" w:type="dxa"/>
          </w:tcPr>
          <w:p w14:paraId="422C9157" w14:textId="77777777" w:rsidR="002A0F2E" w:rsidRPr="00761329" w:rsidRDefault="002A0F2E" w:rsidP="002A0F2E">
            <w:pPr>
              <w:spacing w:after="160"/>
            </w:pPr>
            <w:r w:rsidRPr="00761329">
              <w:t>3.</w:t>
            </w:r>
          </w:p>
        </w:tc>
        <w:tc>
          <w:tcPr>
            <w:tcW w:w="5336" w:type="dxa"/>
            <w:vAlign w:val="center"/>
          </w:tcPr>
          <w:p w14:paraId="42D09085" w14:textId="7E76374A" w:rsidR="002A0F2E" w:rsidRPr="00761329" w:rsidRDefault="002A0F2E" w:rsidP="002A0F2E">
            <w:pPr>
              <w:spacing w:after="160"/>
            </w:pPr>
            <w:r w:rsidRPr="00F10121">
              <w:t>Process carbonated soft drinks</w:t>
            </w:r>
          </w:p>
        </w:tc>
        <w:tc>
          <w:tcPr>
            <w:tcW w:w="2970" w:type="dxa"/>
          </w:tcPr>
          <w:p w14:paraId="564516F5" w14:textId="18340427" w:rsidR="002A0F2E" w:rsidRPr="00761329" w:rsidRDefault="002A0F2E" w:rsidP="002A0F2E">
            <w:pPr>
              <w:spacing w:after="160"/>
              <w:rPr>
                <w:b/>
              </w:rPr>
            </w:pPr>
            <w:r w:rsidRPr="00F10121">
              <w:t>20</w:t>
            </w:r>
          </w:p>
        </w:tc>
      </w:tr>
      <w:tr w:rsidR="006A0D46" w:rsidRPr="00761329" w14:paraId="33FA58D1" w14:textId="77777777" w:rsidTr="002A0F2E">
        <w:tc>
          <w:tcPr>
            <w:tcW w:w="6046" w:type="dxa"/>
            <w:gridSpan w:val="2"/>
          </w:tcPr>
          <w:p w14:paraId="77AEE1AD" w14:textId="77777777" w:rsidR="006A0D46" w:rsidRPr="00761329" w:rsidRDefault="006A0D46" w:rsidP="00B43BA7">
            <w:pPr>
              <w:spacing w:after="160"/>
            </w:pPr>
            <w:r w:rsidRPr="00761329">
              <w:rPr>
                <w:b/>
                <w:lang w:val="en-ZW"/>
              </w:rPr>
              <w:t>Total</w:t>
            </w:r>
          </w:p>
        </w:tc>
        <w:tc>
          <w:tcPr>
            <w:tcW w:w="2970" w:type="dxa"/>
          </w:tcPr>
          <w:p w14:paraId="0B14B1EC" w14:textId="7648EA34" w:rsidR="006A0D46" w:rsidRPr="00761329" w:rsidRDefault="002A0F2E" w:rsidP="00B43BA7">
            <w:pPr>
              <w:spacing w:after="160"/>
              <w:rPr>
                <w:b/>
              </w:rPr>
            </w:pPr>
            <w:r>
              <w:rPr>
                <w:b/>
              </w:rPr>
              <w:t>120</w:t>
            </w:r>
          </w:p>
        </w:tc>
      </w:tr>
    </w:tbl>
    <w:p w14:paraId="6C2619DB" w14:textId="77777777" w:rsidR="006A0D46" w:rsidRPr="00F10121" w:rsidRDefault="006A0D46" w:rsidP="006A1E01">
      <w:pPr>
        <w:spacing w:after="0" w:line="276" w:lineRule="auto"/>
        <w:ind w:left="720"/>
        <w:contextualSpacing/>
        <w:rPr>
          <w:rFonts w:eastAsia="Times New Roman" w:cs="Times New Roman"/>
          <w:szCs w:val="24"/>
          <w:lang w:val="en-US"/>
        </w:rPr>
      </w:pPr>
    </w:p>
    <w:p w14:paraId="77DC02A3" w14:textId="77777777" w:rsidR="006A1E01" w:rsidRPr="00F10121" w:rsidRDefault="006A1E01" w:rsidP="006A1E01">
      <w:pPr>
        <w:spacing w:after="0" w:line="276" w:lineRule="auto"/>
        <w:contextualSpacing/>
        <w:jc w:val="both"/>
        <w:rPr>
          <w:rFonts w:eastAsia="Calibri" w:cs="Times New Roman"/>
          <w:b/>
          <w:szCs w:val="24"/>
          <w:lang w:val="en-ZA"/>
        </w:rPr>
      </w:pPr>
      <w:r w:rsidRPr="00F10121">
        <w:rPr>
          <w:rFonts w:eastAsia="Calibri" w:cs="Times New Roman"/>
          <w:b/>
          <w:szCs w:val="24"/>
          <w:lang w:val="en-ZA"/>
        </w:rPr>
        <w:t>Learning Outcomes, Content and Suggested Assessment Methods</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4149"/>
        <w:gridCol w:w="2176"/>
      </w:tblGrid>
      <w:tr w:rsidR="009C06CA" w:rsidRPr="00F10121" w14:paraId="193FF219" w14:textId="77777777" w:rsidTr="00C476D9">
        <w:trPr>
          <w:trHeight w:val="620"/>
        </w:trPr>
        <w:tc>
          <w:tcPr>
            <w:tcW w:w="1492" w:type="pct"/>
            <w:tcBorders>
              <w:top w:val="single" w:sz="4" w:space="0" w:color="auto"/>
              <w:left w:val="single" w:sz="4" w:space="0" w:color="auto"/>
              <w:bottom w:val="single" w:sz="4" w:space="0" w:color="auto"/>
              <w:right w:val="single" w:sz="4" w:space="0" w:color="auto"/>
            </w:tcBorders>
            <w:hideMark/>
          </w:tcPr>
          <w:p w14:paraId="4E5E17C2" w14:textId="77777777" w:rsidR="006A1E01" w:rsidRPr="00F10121" w:rsidRDefault="006A1E01" w:rsidP="00C476D9">
            <w:pPr>
              <w:spacing w:after="0" w:line="276" w:lineRule="auto"/>
              <w:rPr>
                <w:rFonts w:eastAsia="Calibri" w:cs="Times New Roman"/>
                <w:szCs w:val="24"/>
                <w:lang w:val="en-ZW"/>
              </w:rPr>
            </w:pPr>
            <w:r w:rsidRPr="00F10121">
              <w:rPr>
                <w:rFonts w:eastAsia="Calibri" w:cs="Times New Roman"/>
                <w:b/>
                <w:szCs w:val="24"/>
                <w:lang w:val="en-ZA"/>
              </w:rPr>
              <w:t>Learning Outcome</w:t>
            </w:r>
          </w:p>
        </w:tc>
        <w:tc>
          <w:tcPr>
            <w:tcW w:w="2301" w:type="pct"/>
            <w:tcBorders>
              <w:top w:val="single" w:sz="4" w:space="0" w:color="auto"/>
              <w:left w:val="single" w:sz="4" w:space="0" w:color="auto"/>
              <w:bottom w:val="single" w:sz="4" w:space="0" w:color="auto"/>
              <w:right w:val="single" w:sz="4" w:space="0" w:color="auto"/>
            </w:tcBorders>
            <w:hideMark/>
          </w:tcPr>
          <w:p w14:paraId="0AC240BA" w14:textId="77777777" w:rsidR="006A1E01" w:rsidRPr="00F10121" w:rsidRDefault="006A1E01" w:rsidP="00C476D9">
            <w:pPr>
              <w:spacing w:after="0" w:line="276" w:lineRule="auto"/>
              <w:rPr>
                <w:rFonts w:eastAsia="Calibri" w:cs="Times New Roman"/>
                <w:szCs w:val="24"/>
                <w:lang w:val="en-ZA"/>
              </w:rPr>
            </w:pPr>
            <w:r w:rsidRPr="00F10121">
              <w:rPr>
                <w:rFonts w:eastAsia="Calibri" w:cs="Times New Roman"/>
                <w:b/>
                <w:szCs w:val="24"/>
                <w:lang w:val="en-ZA"/>
              </w:rPr>
              <w:t>Content</w:t>
            </w:r>
          </w:p>
        </w:tc>
        <w:tc>
          <w:tcPr>
            <w:tcW w:w="1207" w:type="pct"/>
            <w:tcBorders>
              <w:top w:val="single" w:sz="4" w:space="0" w:color="auto"/>
              <w:left w:val="single" w:sz="4" w:space="0" w:color="auto"/>
              <w:bottom w:val="single" w:sz="4" w:space="0" w:color="auto"/>
              <w:right w:val="single" w:sz="4" w:space="0" w:color="auto"/>
            </w:tcBorders>
            <w:hideMark/>
          </w:tcPr>
          <w:p w14:paraId="5939CB7A" w14:textId="77777777" w:rsidR="006A1E01" w:rsidRPr="00F10121" w:rsidRDefault="006A1E01" w:rsidP="00C476D9">
            <w:pPr>
              <w:spacing w:after="0" w:line="276" w:lineRule="auto"/>
              <w:rPr>
                <w:rFonts w:eastAsia="Calibri" w:cs="Times New Roman"/>
                <w:szCs w:val="24"/>
                <w:lang w:val="en-ZA"/>
              </w:rPr>
            </w:pPr>
            <w:r w:rsidRPr="00F10121">
              <w:rPr>
                <w:rFonts w:eastAsia="Calibri" w:cs="Times New Roman"/>
                <w:b/>
                <w:szCs w:val="24"/>
                <w:lang w:val="en-ZA"/>
              </w:rPr>
              <w:t>Suggested Assessment Methods</w:t>
            </w:r>
          </w:p>
        </w:tc>
      </w:tr>
      <w:tr w:rsidR="009C06CA" w:rsidRPr="00F10121" w14:paraId="51B7EFE2" w14:textId="77777777" w:rsidTr="00C476D9">
        <w:trPr>
          <w:trHeight w:val="1106"/>
        </w:trPr>
        <w:tc>
          <w:tcPr>
            <w:tcW w:w="1492" w:type="pct"/>
            <w:tcBorders>
              <w:top w:val="single" w:sz="4" w:space="0" w:color="auto"/>
              <w:left w:val="single" w:sz="4" w:space="0" w:color="auto"/>
              <w:bottom w:val="single" w:sz="4" w:space="0" w:color="auto"/>
              <w:right w:val="single" w:sz="4" w:space="0" w:color="auto"/>
            </w:tcBorders>
          </w:tcPr>
          <w:p w14:paraId="45375657" w14:textId="77777777" w:rsidR="006A1E01" w:rsidRPr="00F10121" w:rsidRDefault="006A1E01" w:rsidP="00C476D9">
            <w:pPr>
              <w:numPr>
                <w:ilvl w:val="0"/>
                <w:numId w:val="2"/>
              </w:numPr>
              <w:spacing w:after="0" w:line="276" w:lineRule="auto"/>
              <w:contextualSpacing/>
              <w:rPr>
                <w:rFonts w:eastAsia="Times New Roman" w:cs="Times New Roman"/>
                <w:szCs w:val="24"/>
                <w:lang w:val="en-ZW"/>
              </w:rPr>
            </w:pPr>
            <w:r w:rsidRPr="00F10121">
              <w:rPr>
                <w:rFonts w:eastAsia="Calibri" w:cs="Times New Roman"/>
                <w:bCs/>
                <w:szCs w:val="24"/>
                <w:lang w:val="en-ZA"/>
              </w:rPr>
              <w:t>Process alcoholic beverages</w:t>
            </w:r>
          </w:p>
        </w:tc>
        <w:tc>
          <w:tcPr>
            <w:tcW w:w="2301" w:type="pct"/>
            <w:tcBorders>
              <w:top w:val="single" w:sz="4" w:space="0" w:color="auto"/>
              <w:left w:val="single" w:sz="4" w:space="0" w:color="auto"/>
              <w:bottom w:val="single" w:sz="4" w:space="0" w:color="auto"/>
              <w:right w:val="single" w:sz="4" w:space="0" w:color="auto"/>
            </w:tcBorders>
          </w:tcPr>
          <w:p w14:paraId="76F8165A" w14:textId="77777777" w:rsidR="006A1E01" w:rsidRPr="00F10121" w:rsidRDefault="006A1E01" w:rsidP="00C476D9">
            <w:pPr>
              <w:numPr>
                <w:ilvl w:val="1"/>
                <w:numId w:val="3"/>
              </w:numPr>
              <w:spacing w:after="0" w:line="276" w:lineRule="auto"/>
              <w:contextualSpacing/>
              <w:rPr>
                <w:rFonts w:eastAsia="Times New Roman" w:cs="Times New Roman"/>
                <w:szCs w:val="24"/>
                <w:lang w:val="en-ZW"/>
              </w:rPr>
            </w:pPr>
            <w:r w:rsidRPr="00F10121">
              <w:rPr>
                <w:rFonts w:eastAsia="Times New Roman" w:cs="Times New Roman"/>
                <w:szCs w:val="24"/>
                <w:lang w:val="en-ZW"/>
              </w:rPr>
              <w:t>Alcoholic beverages</w:t>
            </w:r>
          </w:p>
          <w:p w14:paraId="267E773A" w14:textId="77777777" w:rsidR="006A1E01" w:rsidRPr="00F10121" w:rsidRDefault="006A1E01" w:rsidP="00C476D9">
            <w:pPr>
              <w:numPr>
                <w:ilvl w:val="2"/>
                <w:numId w:val="3"/>
              </w:numPr>
              <w:pBdr>
                <w:top w:val="nil"/>
                <w:left w:val="nil"/>
                <w:bottom w:val="nil"/>
                <w:right w:val="nil"/>
                <w:between w:val="nil"/>
              </w:pBdr>
              <w:spacing w:after="0" w:line="276" w:lineRule="auto"/>
              <w:ind w:left="1060"/>
              <w:contextualSpacing/>
              <w:rPr>
                <w:rFonts w:eastAsia="Times New Roman" w:cs="Times New Roman"/>
                <w:szCs w:val="24"/>
                <w:lang w:val="en-ZW"/>
              </w:rPr>
            </w:pPr>
            <w:r w:rsidRPr="00F10121">
              <w:rPr>
                <w:rFonts w:eastAsia="Times New Roman" w:cs="Times New Roman"/>
                <w:szCs w:val="24"/>
                <w:lang w:val="en-ZW"/>
              </w:rPr>
              <w:t>Beer</w:t>
            </w:r>
          </w:p>
          <w:p w14:paraId="5CB0C1B6" w14:textId="77777777" w:rsidR="006A1E01" w:rsidRPr="00F10121" w:rsidRDefault="006A1E01" w:rsidP="00C476D9">
            <w:pPr>
              <w:numPr>
                <w:ilvl w:val="2"/>
                <w:numId w:val="3"/>
              </w:numPr>
              <w:pBdr>
                <w:top w:val="nil"/>
                <w:left w:val="nil"/>
                <w:bottom w:val="nil"/>
                <w:right w:val="nil"/>
                <w:between w:val="nil"/>
              </w:pBdr>
              <w:spacing w:after="0" w:line="276" w:lineRule="auto"/>
              <w:ind w:left="1060"/>
              <w:contextualSpacing/>
              <w:rPr>
                <w:rFonts w:eastAsia="Times New Roman" w:cs="Times New Roman"/>
                <w:szCs w:val="24"/>
                <w:lang w:val="en-ZW"/>
              </w:rPr>
            </w:pPr>
            <w:r w:rsidRPr="00F10121">
              <w:rPr>
                <w:rFonts w:eastAsia="Times New Roman" w:cs="Times New Roman"/>
                <w:szCs w:val="24"/>
                <w:lang w:val="en-ZW"/>
              </w:rPr>
              <w:t>Wine</w:t>
            </w:r>
          </w:p>
          <w:p w14:paraId="04045490" w14:textId="77777777" w:rsidR="006A1E01" w:rsidRPr="00F10121" w:rsidRDefault="006A1E01" w:rsidP="00C476D9">
            <w:pPr>
              <w:numPr>
                <w:ilvl w:val="2"/>
                <w:numId w:val="3"/>
              </w:numPr>
              <w:spacing w:after="0" w:line="276" w:lineRule="auto"/>
              <w:ind w:left="1060"/>
              <w:contextualSpacing/>
              <w:rPr>
                <w:rFonts w:eastAsia="Times New Roman" w:cs="Times New Roman"/>
                <w:szCs w:val="24"/>
                <w:lang w:val="en-ZW"/>
              </w:rPr>
            </w:pPr>
            <w:r w:rsidRPr="00F10121">
              <w:rPr>
                <w:rFonts w:eastAsia="Times New Roman" w:cs="Times New Roman"/>
                <w:szCs w:val="24"/>
                <w:lang w:val="en-ZW"/>
              </w:rPr>
              <w:t>Spirits</w:t>
            </w:r>
          </w:p>
          <w:p w14:paraId="352CCBF0" w14:textId="77777777" w:rsidR="006A1E01" w:rsidRPr="00F10121" w:rsidRDefault="006A1E01" w:rsidP="00C476D9">
            <w:pPr>
              <w:numPr>
                <w:ilvl w:val="1"/>
                <w:numId w:val="3"/>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Times New Roman" w:cs="Times New Roman"/>
                <w:szCs w:val="24"/>
                <w:lang w:val="en-ZW"/>
              </w:rPr>
              <w:t>Alcoholic beverages ingredients</w:t>
            </w:r>
          </w:p>
          <w:p w14:paraId="129895CD"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Yeast</w:t>
            </w:r>
          </w:p>
          <w:p w14:paraId="02B78443"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Water</w:t>
            </w:r>
          </w:p>
          <w:p w14:paraId="5559A6F3"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Malted barley</w:t>
            </w:r>
          </w:p>
          <w:p w14:paraId="6B66A35A"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Hops</w:t>
            </w:r>
          </w:p>
          <w:p w14:paraId="5B9593D4"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Fruits</w:t>
            </w:r>
          </w:p>
          <w:p w14:paraId="145507A8"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Sugar</w:t>
            </w:r>
          </w:p>
          <w:p w14:paraId="1D137121" w14:textId="77777777" w:rsidR="006A1E01" w:rsidRPr="00F10121" w:rsidRDefault="006A1E01" w:rsidP="00C476D9">
            <w:pPr>
              <w:numPr>
                <w:ilvl w:val="1"/>
                <w:numId w:val="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Beer processing</w:t>
            </w:r>
          </w:p>
          <w:p w14:paraId="0DE7C234"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 xml:space="preserve">malting, </w:t>
            </w:r>
          </w:p>
          <w:p w14:paraId="0F11F5BF"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lastRenderedPageBreak/>
              <w:t xml:space="preserve">milling, </w:t>
            </w:r>
          </w:p>
          <w:p w14:paraId="3F0D6459"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 xml:space="preserve">mashing, </w:t>
            </w:r>
          </w:p>
          <w:p w14:paraId="7FCF7A80"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 xml:space="preserve">extract separation, </w:t>
            </w:r>
          </w:p>
          <w:p w14:paraId="559B8E57"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 xml:space="preserve">hop addition and boiling, </w:t>
            </w:r>
          </w:p>
          <w:p w14:paraId="4BB0739A"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 xml:space="preserve">removal of hops and precipitates, </w:t>
            </w:r>
          </w:p>
          <w:p w14:paraId="4B4FA62C"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 xml:space="preserve">cooling and aeration, </w:t>
            </w:r>
          </w:p>
          <w:p w14:paraId="49A6CDE9"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fermentation,</w:t>
            </w:r>
          </w:p>
          <w:p w14:paraId="1F363B03"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 xml:space="preserve">separation of yeast from young beer, aging, </w:t>
            </w:r>
          </w:p>
          <w:p w14:paraId="7E82B3FC"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maturing,</w:t>
            </w:r>
          </w:p>
          <w:p w14:paraId="773FB8D7" w14:textId="77777777" w:rsidR="006A1E01" w:rsidRPr="00F10121" w:rsidRDefault="006A1E01" w:rsidP="00C476D9">
            <w:pPr>
              <w:numPr>
                <w:ilvl w:val="2"/>
                <w:numId w:val="3"/>
              </w:numPr>
              <w:pBdr>
                <w:top w:val="nil"/>
                <w:left w:val="nil"/>
                <w:bottom w:val="nil"/>
                <w:right w:val="nil"/>
                <w:between w:val="nil"/>
              </w:pBdr>
              <w:spacing w:after="0" w:line="276" w:lineRule="auto"/>
              <w:ind w:left="919"/>
              <w:contextualSpacing/>
              <w:rPr>
                <w:rFonts w:eastAsia="Times New Roman" w:cs="Times New Roman"/>
                <w:szCs w:val="24"/>
                <w:lang w:val="en-ZW"/>
              </w:rPr>
            </w:pPr>
            <w:r w:rsidRPr="00F10121">
              <w:rPr>
                <w:rFonts w:eastAsia="Times New Roman" w:cs="Times New Roman"/>
                <w:szCs w:val="24"/>
                <w:lang w:val="en-ZW"/>
              </w:rPr>
              <w:t>packaging</w:t>
            </w:r>
          </w:p>
          <w:p w14:paraId="62A2F854" w14:textId="77777777" w:rsidR="006A1E01" w:rsidRPr="00F10121" w:rsidRDefault="006A1E01" w:rsidP="00C476D9">
            <w:pPr>
              <w:numPr>
                <w:ilvl w:val="1"/>
                <w:numId w:val="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Wine processing</w:t>
            </w:r>
          </w:p>
          <w:p w14:paraId="211DA1D5"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US"/>
              </w:rPr>
              <w:t> </w:t>
            </w:r>
            <w:r w:rsidRPr="00F10121">
              <w:rPr>
                <w:rFonts w:eastAsia="Times New Roman" w:cs="Times New Roman"/>
                <w:szCs w:val="24"/>
                <w:lang w:val="en-ZW"/>
              </w:rPr>
              <w:t xml:space="preserve">crushing, </w:t>
            </w:r>
          </w:p>
          <w:p w14:paraId="08D630C3"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 xml:space="preserve">pressing, </w:t>
            </w:r>
          </w:p>
          <w:p w14:paraId="1C196E27"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 xml:space="preserve">fermentation, </w:t>
            </w:r>
          </w:p>
          <w:p w14:paraId="16A38252"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 xml:space="preserve">clarification, and </w:t>
            </w:r>
          </w:p>
          <w:p w14:paraId="19CB4774"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Aging/bottling.</w:t>
            </w:r>
          </w:p>
          <w:p w14:paraId="2680E171" w14:textId="77777777" w:rsidR="006A1E01" w:rsidRPr="00F10121" w:rsidRDefault="006A1E01" w:rsidP="00C476D9">
            <w:pPr>
              <w:numPr>
                <w:ilvl w:val="1"/>
                <w:numId w:val="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Spirits processing</w:t>
            </w:r>
          </w:p>
          <w:p w14:paraId="39557DA6"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Raw material</w:t>
            </w:r>
          </w:p>
          <w:p w14:paraId="1FC21BBA"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 xml:space="preserve">Preparation of mash </w:t>
            </w:r>
          </w:p>
          <w:p w14:paraId="74AE80EA"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 xml:space="preserve">Distillation </w:t>
            </w:r>
          </w:p>
          <w:p w14:paraId="659482BF"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Maturation</w:t>
            </w:r>
          </w:p>
          <w:p w14:paraId="0D68CF67" w14:textId="77777777" w:rsidR="006A1E01" w:rsidRPr="00F10121" w:rsidRDefault="006A1E01" w:rsidP="00C476D9">
            <w:pPr>
              <w:numPr>
                <w:ilvl w:val="2"/>
                <w:numId w:val="3"/>
              </w:numPr>
              <w:pBdr>
                <w:top w:val="nil"/>
                <w:left w:val="nil"/>
                <w:bottom w:val="nil"/>
                <w:right w:val="nil"/>
                <w:between w:val="nil"/>
              </w:pBdr>
              <w:spacing w:after="0" w:line="276" w:lineRule="auto"/>
              <w:ind w:left="777"/>
              <w:contextualSpacing/>
              <w:rPr>
                <w:rFonts w:eastAsia="Times New Roman" w:cs="Times New Roman"/>
                <w:szCs w:val="24"/>
                <w:lang w:val="en-ZW"/>
              </w:rPr>
            </w:pPr>
            <w:r w:rsidRPr="00F10121">
              <w:rPr>
                <w:rFonts w:eastAsia="Times New Roman" w:cs="Times New Roman"/>
                <w:szCs w:val="24"/>
                <w:lang w:val="en-ZW"/>
              </w:rPr>
              <w:t xml:space="preserve">Bottling and packing  </w:t>
            </w:r>
          </w:p>
          <w:p w14:paraId="08E9591F" w14:textId="77777777" w:rsidR="006A1E01" w:rsidRPr="00F10121" w:rsidRDefault="006A1E01" w:rsidP="00C476D9">
            <w:pPr>
              <w:numPr>
                <w:ilvl w:val="1"/>
                <w:numId w:val="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Calibri" w:cs="Times New Roman"/>
                <w:szCs w:val="24"/>
                <w:lang w:val="en-US"/>
              </w:rPr>
              <w:t xml:space="preserve">Alcoholic beverages analysis </w:t>
            </w:r>
          </w:p>
        </w:tc>
        <w:tc>
          <w:tcPr>
            <w:tcW w:w="1207" w:type="pct"/>
            <w:tcBorders>
              <w:top w:val="single" w:sz="4" w:space="0" w:color="auto"/>
              <w:left w:val="single" w:sz="4" w:space="0" w:color="auto"/>
              <w:bottom w:val="single" w:sz="4" w:space="0" w:color="auto"/>
              <w:right w:val="single" w:sz="4" w:space="0" w:color="auto"/>
            </w:tcBorders>
          </w:tcPr>
          <w:p w14:paraId="7B0C9E4D"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lastRenderedPageBreak/>
              <w:t>Practical assessment</w:t>
            </w:r>
          </w:p>
          <w:p w14:paraId="2E21D7F9"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636749CA"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0C86BE86"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2847E2FD"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ZA"/>
              </w:rPr>
            </w:pPr>
            <w:r w:rsidRPr="00F10121">
              <w:rPr>
                <w:rFonts w:eastAsia="Calibri" w:cs="Times New Roman"/>
                <w:szCs w:val="24"/>
                <w:lang w:val="en-US"/>
              </w:rPr>
              <w:t>Written test</w:t>
            </w:r>
          </w:p>
          <w:p w14:paraId="68DBC240" w14:textId="77777777" w:rsidR="006A1E01" w:rsidRPr="00F10121" w:rsidRDefault="006A1E01">
            <w:pPr>
              <w:numPr>
                <w:ilvl w:val="0"/>
                <w:numId w:val="4"/>
              </w:numPr>
              <w:spacing w:after="0" w:line="276" w:lineRule="auto"/>
              <w:contextualSpacing/>
              <w:rPr>
                <w:rFonts w:eastAsia="Calibri" w:cs="Times New Roman"/>
                <w:szCs w:val="24"/>
                <w:lang w:val="en-ZA"/>
              </w:rPr>
            </w:pPr>
            <w:r w:rsidRPr="00F10121">
              <w:rPr>
                <w:rFonts w:eastAsia="Calibri" w:cs="Times New Roman"/>
                <w:szCs w:val="24"/>
                <w:lang w:val="en-US"/>
              </w:rPr>
              <w:t>Oral assessment</w:t>
            </w:r>
          </w:p>
        </w:tc>
      </w:tr>
      <w:tr w:rsidR="009C06CA" w:rsidRPr="00F10121" w14:paraId="39815753"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187A9AC1" w14:textId="77777777" w:rsidR="006A1E01" w:rsidRPr="00F10121" w:rsidRDefault="006A1E01" w:rsidP="00C476D9">
            <w:pPr>
              <w:numPr>
                <w:ilvl w:val="0"/>
                <w:numId w:val="2"/>
              </w:numPr>
              <w:spacing w:after="0" w:line="276" w:lineRule="auto"/>
              <w:contextualSpacing/>
              <w:rPr>
                <w:rFonts w:eastAsia="Times New Roman" w:cs="Times New Roman"/>
                <w:szCs w:val="24"/>
                <w:lang w:val="en-US"/>
              </w:rPr>
            </w:pPr>
            <w:r w:rsidRPr="00F10121">
              <w:rPr>
                <w:rFonts w:eastAsia="Calibri" w:cs="Times New Roman"/>
                <w:bCs/>
                <w:szCs w:val="24"/>
                <w:lang w:val="en-ZA"/>
              </w:rPr>
              <w:t>Process non- alcoholic beverages</w:t>
            </w:r>
          </w:p>
        </w:tc>
        <w:tc>
          <w:tcPr>
            <w:tcW w:w="2301" w:type="pct"/>
            <w:tcBorders>
              <w:top w:val="single" w:sz="4" w:space="0" w:color="auto"/>
              <w:left w:val="single" w:sz="4" w:space="0" w:color="auto"/>
              <w:bottom w:val="single" w:sz="4" w:space="0" w:color="auto"/>
              <w:right w:val="single" w:sz="4" w:space="0" w:color="auto"/>
            </w:tcBorders>
          </w:tcPr>
          <w:p w14:paraId="328F95F0" w14:textId="77777777" w:rsidR="006A1E01" w:rsidRPr="00F10121" w:rsidRDefault="006A1E01">
            <w:pPr>
              <w:numPr>
                <w:ilvl w:val="1"/>
                <w:numId w:val="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Non-alcoholic beverages </w:t>
            </w:r>
          </w:p>
          <w:p w14:paraId="4977D807" w14:textId="77777777" w:rsidR="006A1E01" w:rsidRPr="00F10121" w:rsidRDefault="006A1E01">
            <w:pPr>
              <w:numPr>
                <w:ilvl w:val="2"/>
                <w:numId w:val="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Tea</w:t>
            </w:r>
          </w:p>
          <w:p w14:paraId="15A75518" w14:textId="77777777" w:rsidR="006A1E01" w:rsidRPr="00F10121" w:rsidRDefault="006A1E01">
            <w:pPr>
              <w:numPr>
                <w:ilvl w:val="2"/>
                <w:numId w:val="5"/>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Coffee</w:t>
            </w:r>
          </w:p>
          <w:p w14:paraId="4F78374F"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Calibri" w:cs="Times New Roman"/>
                <w:szCs w:val="24"/>
                <w:lang w:val="en-US"/>
              </w:rPr>
              <w:t>Cocoa</w:t>
            </w:r>
          </w:p>
          <w:p w14:paraId="51EEB760" w14:textId="77777777" w:rsidR="006A1E01" w:rsidRPr="00F10121" w:rsidRDefault="006A1E01">
            <w:pPr>
              <w:numPr>
                <w:ilvl w:val="1"/>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Black Tea processing </w:t>
            </w:r>
          </w:p>
          <w:p w14:paraId="4DFDCA5F"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Times New Roman" w:cs="Times New Roman"/>
                <w:szCs w:val="24"/>
                <w:lang w:val="en-ZW"/>
              </w:rPr>
              <w:t>R</w:t>
            </w:r>
            <w:proofErr w:type="spellStart"/>
            <w:r w:rsidRPr="00F10121">
              <w:rPr>
                <w:rFonts w:eastAsia="Calibri" w:cs="Times New Roman"/>
                <w:szCs w:val="24"/>
                <w:lang w:val="en-US"/>
              </w:rPr>
              <w:t>aw</w:t>
            </w:r>
            <w:proofErr w:type="spellEnd"/>
            <w:r w:rsidRPr="00F10121">
              <w:rPr>
                <w:rFonts w:eastAsia="Calibri" w:cs="Times New Roman"/>
                <w:szCs w:val="24"/>
                <w:lang w:val="en-US"/>
              </w:rPr>
              <w:t xml:space="preserve"> material </w:t>
            </w:r>
          </w:p>
          <w:p w14:paraId="1C4978F4"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Calibri" w:cs="Times New Roman"/>
                <w:szCs w:val="24"/>
                <w:lang w:val="en-US"/>
              </w:rPr>
              <w:t xml:space="preserve">Withering </w:t>
            </w:r>
          </w:p>
          <w:p w14:paraId="49B1E555"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Calibri" w:cs="Times New Roman"/>
                <w:szCs w:val="24"/>
                <w:lang w:val="en-US"/>
              </w:rPr>
              <w:t>Fermentation</w:t>
            </w:r>
          </w:p>
          <w:p w14:paraId="48B7CCAA"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Calibri" w:cs="Times New Roman"/>
                <w:szCs w:val="24"/>
                <w:lang w:val="en-US"/>
              </w:rPr>
              <w:t>Oxidation</w:t>
            </w:r>
          </w:p>
          <w:p w14:paraId="4E3366FB"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Calibri" w:cs="Times New Roman"/>
                <w:szCs w:val="24"/>
                <w:lang w:val="en-US"/>
              </w:rPr>
              <w:t>Drying</w:t>
            </w:r>
          </w:p>
          <w:p w14:paraId="25028121"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Calibri" w:cs="Times New Roman"/>
                <w:szCs w:val="24"/>
                <w:lang w:val="en-US"/>
              </w:rPr>
              <w:t>Classification</w:t>
            </w:r>
          </w:p>
          <w:p w14:paraId="6C208F93" w14:textId="77777777" w:rsidR="006A1E01" w:rsidRPr="00F10121" w:rsidRDefault="006A1E01">
            <w:pPr>
              <w:numPr>
                <w:ilvl w:val="2"/>
                <w:numId w:val="5"/>
              </w:numPr>
              <w:spacing w:after="0" w:line="276" w:lineRule="auto"/>
              <w:contextualSpacing/>
              <w:rPr>
                <w:rFonts w:eastAsia="Calibri" w:cs="Times New Roman"/>
                <w:szCs w:val="24"/>
                <w:lang w:val="en-US"/>
              </w:rPr>
            </w:pPr>
            <w:r w:rsidRPr="00F10121">
              <w:rPr>
                <w:rFonts w:eastAsia="Calibri" w:cs="Times New Roman"/>
                <w:szCs w:val="24"/>
                <w:lang w:val="en-US"/>
              </w:rPr>
              <w:t xml:space="preserve">Packaging </w:t>
            </w:r>
          </w:p>
          <w:p w14:paraId="3830EA45" w14:textId="77777777" w:rsidR="006A1E01" w:rsidRPr="00F10121" w:rsidRDefault="006A1E01">
            <w:pPr>
              <w:numPr>
                <w:ilvl w:val="1"/>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Green tea processing </w:t>
            </w:r>
          </w:p>
          <w:p w14:paraId="47983A40"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Raw material </w:t>
            </w:r>
          </w:p>
          <w:p w14:paraId="35FF7348"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steaming/roasting</w:t>
            </w:r>
          </w:p>
          <w:p w14:paraId="23F65651"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lastRenderedPageBreak/>
              <w:t>primary heating and rolling,</w:t>
            </w:r>
          </w:p>
          <w:p w14:paraId="3C5A2E01"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rolling,</w:t>
            </w:r>
          </w:p>
          <w:p w14:paraId="6AA3A843"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secondary rolling</w:t>
            </w:r>
          </w:p>
          <w:p w14:paraId="237B129F"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drying</w:t>
            </w:r>
          </w:p>
          <w:p w14:paraId="4386100A"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refining</w:t>
            </w:r>
          </w:p>
          <w:p w14:paraId="092224E8"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firing</w:t>
            </w:r>
          </w:p>
          <w:p w14:paraId="7DEE8084"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sorting</w:t>
            </w:r>
          </w:p>
          <w:p w14:paraId="41C5368C"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Packing.</w:t>
            </w:r>
          </w:p>
          <w:p w14:paraId="45CA7698" w14:textId="77777777" w:rsidR="006A1E01" w:rsidRPr="00F10121" w:rsidRDefault="006A1E01">
            <w:pPr>
              <w:numPr>
                <w:ilvl w:val="1"/>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Coffee processing </w:t>
            </w:r>
          </w:p>
          <w:p w14:paraId="033487FA"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Harvesting </w:t>
            </w:r>
          </w:p>
          <w:p w14:paraId="115144BC"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Separation</w:t>
            </w:r>
          </w:p>
          <w:p w14:paraId="75C69BA4"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Processing and drying of cherries</w:t>
            </w:r>
          </w:p>
          <w:p w14:paraId="5F4DCE06"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Hulling and polishing </w:t>
            </w:r>
          </w:p>
          <w:p w14:paraId="46E5A84D"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Cleaning, sorting and grading </w:t>
            </w:r>
          </w:p>
          <w:p w14:paraId="73766FEE"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Roasting</w:t>
            </w:r>
          </w:p>
          <w:p w14:paraId="21B0F520"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Grinding and extraction</w:t>
            </w:r>
          </w:p>
          <w:p w14:paraId="1CB88340"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Concentration</w:t>
            </w:r>
          </w:p>
          <w:p w14:paraId="6D8FF1AF" w14:textId="77777777" w:rsidR="006A1E01" w:rsidRPr="00F10121" w:rsidRDefault="006A1E01">
            <w:pPr>
              <w:numPr>
                <w:ilvl w:val="1"/>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Cocoa processing </w:t>
            </w:r>
          </w:p>
          <w:p w14:paraId="4637B2B2"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Harvesting /cleaning</w:t>
            </w:r>
          </w:p>
          <w:p w14:paraId="61CF34B3"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Fermentation</w:t>
            </w:r>
          </w:p>
          <w:p w14:paraId="65258F4A"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Drying</w:t>
            </w:r>
          </w:p>
          <w:p w14:paraId="6CF70909"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Roasting</w:t>
            </w:r>
          </w:p>
          <w:p w14:paraId="5C228179"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Winnowing</w:t>
            </w:r>
          </w:p>
          <w:p w14:paraId="32CDEBAE"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Nibs grinding</w:t>
            </w:r>
          </w:p>
          <w:p w14:paraId="20D73B31"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Alkalization</w:t>
            </w:r>
          </w:p>
          <w:p w14:paraId="7C069D7D"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Liquor processing</w:t>
            </w:r>
          </w:p>
          <w:p w14:paraId="24D4CAAF"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Cocoa grinding </w:t>
            </w:r>
          </w:p>
          <w:p w14:paraId="1270623C" w14:textId="77777777" w:rsidR="006A1E01" w:rsidRPr="00F10121" w:rsidRDefault="006A1E01">
            <w:pPr>
              <w:numPr>
                <w:ilvl w:val="2"/>
                <w:numId w:val="5"/>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Cocoa butter /chocolate manufacturing </w:t>
            </w:r>
          </w:p>
        </w:tc>
        <w:tc>
          <w:tcPr>
            <w:tcW w:w="1207" w:type="pct"/>
            <w:tcBorders>
              <w:top w:val="single" w:sz="4" w:space="0" w:color="auto"/>
              <w:left w:val="single" w:sz="4" w:space="0" w:color="auto"/>
              <w:bottom w:val="single" w:sz="4" w:space="0" w:color="auto"/>
              <w:right w:val="single" w:sz="4" w:space="0" w:color="auto"/>
            </w:tcBorders>
          </w:tcPr>
          <w:p w14:paraId="7C755649"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lastRenderedPageBreak/>
              <w:t>Practical assessment</w:t>
            </w:r>
          </w:p>
          <w:p w14:paraId="3C7C1B17"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002822D7"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1ECD51A6"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45C201FB"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ZA"/>
              </w:rPr>
            </w:pPr>
            <w:r w:rsidRPr="00F10121">
              <w:rPr>
                <w:rFonts w:eastAsia="Calibri" w:cs="Times New Roman"/>
                <w:szCs w:val="24"/>
                <w:lang w:val="en-US"/>
              </w:rPr>
              <w:t>Written test</w:t>
            </w:r>
          </w:p>
          <w:p w14:paraId="3ED2D6A5" w14:textId="77777777" w:rsidR="006A1E01" w:rsidRPr="00F10121" w:rsidRDefault="006A1E01">
            <w:pPr>
              <w:numPr>
                <w:ilvl w:val="0"/>
                <w:numId w:val="4"/>
              </w:numPr>
              <w:spacing w:after="0" w:line="276" w:lineRule="auto"/>
              <w:contextualSpacing/>
              <w:rPr>
                <w:rFonts w:eastAsia="Calibri" w:cs="Times New Roman"/>
                <w:szCs w:val="24"/>
                <w:lang w:val="en-ZA"/>
              </w:rPr>
            </w:pPr>
            <w:r w:rsidRPr="00F10121">
              <w:rPr>
                <w:rFonts w:eastAsia="Calibri" w:cs="Times New Roman"/>
                <w:szCs w:val="24"/>
                <w:lang w:val="en-US"/>
              </w:rPr>
              <w:t>Oral assessment</w:t>
            </w:r>
          </w:p>
        </w:tc>
      </w:tr>
      <w:tr w:rsidR="006A1E01" w:rsidRPr="00F10121" w14:paraId="4FEDB298"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31FFEDC2" w14:textId="77777777" w:rsidR="006A1E01" w:rsidRPr="00F10121" w:rsidRDefault="006A1E01" w:rsidP="00C476D9">
            <w:pPr>
              <w:numPr>
                <w:ilvl w:val="0"/>
                <w:numId w:val="2"/>
              </w:numPr>
              <w:spacing w:after="0" w:line="276" w:lineRule="auto"/>
              <w:contextualSpacing/>
              <w:rPr>
                <w:rFonts w:eastAsia="Times New Roman" w:cs="Times New Roman"/>
                <w:szCs w:val="24"/>
                <w:lang w:val="en-US"/>
              </w:rPr>
            </w:pPr>
            <w:r w:rsidRPr="00F10121">
              <w:rPr>
                <w:rFonts w:eastAsia="Calibri" w:cs="Times New Roman"/>
                <w:bCs/>
                <w:szCs w:val="24"/>
                <w:lang w:val="en-ZA"/>
              </w:rPr>
              <w:t>Process carbonated soft drinks</w:t>
            </w:r>
          </w:p>
        </w:tc>
        <w:tc>
          <w:tcPr>
            <w:tcW w:w="2301" w:type="pct"/>
            <w:tcBorders>
              <w:top w:val="single" w:sz="4" w:space="0" w:color="auto"/>
              <w:left w:val="single" w:sz="4" w:space="0" w:color="auto"/>
              <w:bottom w:val="single" w:sz="4" w:space="0" w:color="auto"/>
              <w:right w:val="single" w:sz="4" w:space="0" w:color="auto"/>
            </w:tcBorders>
          </w:tcPr>
          <w:p w14:paraId="425106D0" w14:textId="47BCEF89" w:rsidR="006A1E01" w:rsidRPr="00F10121" w:rsidRDefault="000E0640">
            <w:pPr>
              <w:pStyle w:val="ListParagraph"/>
              <w:numPr>
                <w:ilvl w:val="1"/>
                <w:numId w:val="22"/>
              </w:numPr>
              <w:pBdr>
                <w:top w:val="nil"/>
                <w:left w:val="nil"/>
                <w:bottom w:val="nil"/>
                <w:right w:val="nil"/>
                <w:between w:val="nil"/>
              </w:pBdr>
              <w:spacing w:after="0" w:line="276" w:lineRule="auto"/>
              <w:ind w:left="511" w:hanging="540"/>
              <w:rPr>
                <w:rFonts w:eastAsia="Calibri" w:cs="Times New Roman"/>
                <w:szCs w:val="24"/>
                <w:lang w:val="en-US"/>
              </w:rPr>
            </w:pPr>
            <w:r w:rsidRPr="00F10121">
              <w:rPr>
                <w:rFonts w:eastAsia="Calibri" w:cs="Times New Roman"/>
                <w:bCs/>
                <w:szCs w:val="24"/>
                <w:lang w:val="en-ZA"/>
              </w:rPr>
              <w:t>C</w:t>
            </w:r>
            <w:r w:rsidR="006A1E01" w:rsidRPr="00F10121">
              <w:rPr>
                <w:rFonts w:eastAsia="Calibri" w:cs="Times New Roman"/>
                <w:bCs/>
                <w:szCs w:val="24"/>
                <w:lang w:val="en-ZA"/>
              </w:rPr>
              <w:t>arbonated soft drinks</w:t>
            </w:r>
            <w:r w:rsidR="006A1E01" w:rsidRPr="00F10121">
              <w:rPr>
                <w:rFonts w:eastAsia="Calibri" w:cs="Times New Roman"/>
                <w:szCs w:val="24"/>
                <w:lang w:val="en-US"/>
              </w:rPr>
              <w:t xml:space="preserve"> </w:t>
            </w:r>
          </w:p>
          <w:p w14:paraId="397F4383" w14:textId="5E48D816" w:rsidR="006A1E01" w:rsidRPr="00F10121" w:rsidRDefault="006A1E01">
            <w:pPr>
              <w:pStyle w:val="ListParagraph"/>
              <w:numPr>
                <w:ilvl w:val="2"/>
                <w:numId w:val="22"/>
              </w:numPr>
              <w:pBdr>
                <w:top w:val="nil"/>
                <w:left w:val="nil"/>
                <w:bottom w:val="nil"/>
                <w:right w:val="nil"/>
                <w:between w:val="nil"/>
              </w:pBdr>
              <w:spacing w:after="0" w:line="276" w:lineRule="auto"/>
              <w:rPr>
                <w:rFonts w:eastAsia="Calibri" w:cs="Times New Roman"/>
                <w:bCs/>
                <w:szCs w:val="24"/>
                <w:lang w:val="en-ZA"/>
              </w:rPr>
            </w:pPr>
            <w:r w:rsidRPr="00F10121">
              <w:rPr>
                <w:rFonts w:eastAsia="Calibri" w:cs="Times New Roman"/>
                <w:bCs/>
                <w:szCs w:val="24"/>
                <w:lang w:val="en-ZA"/>
              </w:rPr>
              <w:t>Colas</w:t>
            </w:r>
          </w:p>
          <w:p w14:paraId="624DCC48"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Energy drinks</w:t>
            </w:r>
          </w:p>
          <w:p w14:paraId="5DA2E23C"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 xml:space="preserve">Colas </w:t>
            </w:r>
          </w:p>
          <w:p w14:paraId="4CCE1035"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Water Purification.</w:t>
            </w:r>
          </w:p>
          <w:p w14:paraId="18509720"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Beverage Mixing.</w:t>
            </w:r>
          </w:p>
          <w:p w14:paraId="66C2603E"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Filling.</w:t>
            </w:r>
          </w:p>
          <w:p w14:paraId="49F31E83"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Capping.</w:t>
            </w:r>
          </w:p>
          <w:p w14:paraId="0EE66853"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Labelling.</w:t>
            </w:r>
          </w:p>
          <w:p w14:paraId="383CFEBC"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Packaging.</w:t>
            </w:r>
          </w:p>
          <w:p w14:paraId="1705502F"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lastRenderedPageBreak/>
              <w:t>Returnable Glass Bottles (RGBs)</w:t>
            </w:r>
          </w:p>
          <w:p w14:paraId="41E1E567" w14:textId="77777777" w:rsidR="006A1E01" w:rsidRPr="00F10121" w:rsidRDefault="006A1E01">
            <w:pPr>
              <w:numPr>
                <w:ilvl w:val="2"/>
                <w:numId w:val="22"/>
              </w:numPr>
              <w:spacing w:after="0" w:line="276" w:lineRule="auto"/>
              <w:contextualSpacing/>
              <w:rPr>
                <w:rFonts w:eastAsia="Calibri" w:cs="Times New Roman"/>
                <w:bCs/>
                <w:szCs w:val="24"/>
                <w:lang w:val="en-ZA"/>
              </w:rPr>
            </w:pPr>
            <w:r w:rsidRPr="00F10121">
              <w:rPr>
                <w:rFonts w:eastAsia="Calibri" w:cs="Times New Roman"/>
                <w:bCs/>
                <w:szCs w:val="24"/>
                <w:lang w:val="en-ZA"/>
              </w:rPr>
              <w:t>PET Bottles.</w:t>
            </w:r>
          </w:p>
          <w:p w14:paraId="122A8174" w14:textId="77777777" w:rsidR="006A1E01" w:rsidRPr="00F10121" w:rsidRDefault="006A1E01">
            <w:pPr>
              <w:pStyle w:val="ListParagraph"/>
              <w:numPr>
                <w:ilvl w:val="1"/>
                <w:numId w:val="22"/>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 xml:space="preserve">Energy drinks </w:t>
            </w:r>
          </w:p>
          <w:p w14:paraId="03B4FB3D" w14:textId="77777777" w:rsidR="006A1E01" w:rsidRPr="00F10121" w:rsidRDefault="006A1E01">
            <w:pPr>
              <w:numPr>
                <w:ilvl w:val="2"/>
                <w:numId w:val="22"/>
              </w:numPr>
              <w:spacing w:after="0" w:line="276" w:lineRule="auto"/>
              <w:contextualSpacing/>
              <w:rPr>
                <w:rFonts w:eastAsia="Times New Roman" w:cs="Times New Roman"/>
                <w:szCs w:val="24"/>
                <w:lang w:val="en-ZW"/>
              </w:rPr>
            </w:pPr>
            <w:r w:rsidRPr="00F10121">
              <w:rPr>
                <w:rFonts w:eastAsia="Times New Roman" w:cs="Times New Roman"/>
                <w:szCs w:val="24"/>
                <w:lang w:val="en-ZW"/>
              </w:rPr>
              <w:t>sugar syrup section,</w:t>
            </w:r>
          </w:p>
          <w:p w14:paraId="5116FA32" w14:textId="77777777" w:rsidR="006A1E01" w:rsidRPr="00F10121" w:rsidRDefault="006A1E01">
            <w:pPr>
              <w:numPr>
                <w:ilvl w:val="2"/>
                <w:numId w:val="22"/>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blending section, </w:t>
            </w:r>
          </w:p>
          <w:p w14:paraId="7989425A" w14:textId="77777777" w:rsidR="006A1E01" w:rsidRPr="00F10121" w:rsidRDefault="006A1E01">
            <w:pPr>
              <w:numPr>
                <w:ilvl w:val="2"/>
                <w:numId w:val="22"/>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carbonation section, </w:t>
            </w:r>
          </w:p>
          <w:p w14:paraId="21C37002" w14:textId="77777777" w:rsidR="006A1E01" w:rsidRPr="00F10121" w:rsidRDefault="006A1E01">
            <w:pPr>
              <w:numPr>
                <w:ilvl w:val="2"/>
                <w:numId w:val="22"/>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can filling section </w:t>
            </w:r>
          </w:p>
          <w:p w14:paraId="61ACB333" w14:textId="77777777" w:rsidR="006A1E01" w:rsidRPr="00F10121" w:rsidRDefault="006A1E01">
            <w:pPr>
              <w:numPr>
                <w:ilvl w:val="2"/>
                <w:numId w:val="22"/>
              </w:numPr>
              <w:spacing w:after="0" w:line="276" w:lineRule="auto"/>
              <w:contextualSpacing/>
              <w:rPr>
                <w:rFonts w:eastAsia="Times New Roman" w:cs="Times New Roman"/>
                <w:szCs w:val="24"/>
                <w:lang w:val="en-ZW"/>
              </w:rPr>
            </w:pPr>
            <w:r w:rsidRPr="00F10121">
              <w:rPr>
                <w:rFonts w:eastAsia="Times New Roman" w:cs="Times New Roman"/>
                <w:szCs w:val="24"/>
                <w:lang w:val="en-ZW"/>
              </w:rPr>
              <w:t>packaging section</w:t>
            </w:r>
          </w:p>
        </w:tc>
        <w:tc>
          <w:tcPr>
            <w:tcW w:w="1207" w:type="pct"/>
            <w:tcBorders>
              <w:top w:val="single" w:sz="4" w:space="0" w:color="auto"/>
              <w:left w:val="single" w:sz="4" w:space="0" w:color="auto"/>
              <w:bottom w:val="single" w:sz="4" w:space="0" w:color="auto"/>
              <w:right w:val="single" w:sz="4" w:space="0" w:color="auto"/>
            </w:tcBorders>
          </w:tcPr>
          <w:p w14:paraId="39638764"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lastRenderedPageBreak/>
              <w:t>Practical assessment</w:t>
            </w:r>
          </w:p>
          <w:p w14:paraId="3A4DD554"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56FDD4BA"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62D6BBE9"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62F3B967"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ZA"/>
              </w:rPr>
            </w:pPr>
            <w:r w:rsidRPr="00F10121">
              <w:rPr>
                <w:rFonts w:eastAsia="Calibri" w:cs="Times New Roman"/>
                <w:szCs w:val="24"/>
                <w:lang w:val="en-US"/>
              </w:rPr>
              <w:t>Written test</w:t>
            </w:r>
          </w:p>
          <w:p w14:paraId="3B1C8381" w14:textId="77777777" w:rsidR="006A1E01" w:rsidRPr="00F10121" w:rsidRDefault="006A1E01">
            <w:pPr>
              <w:numPr>
                <w:ilvl w:val="0"/>
                <w:numId w:val="4"/>
              </w:numPr>
              <w:pBdr>
                <w:top w:val="nil"/>
                <w:left w:val="nil"/>
                <w:bottom w:val="nil"/>
                <w:right w:val="nil"/>
                <w:between w:val="nil"/>
              </w:pBdr>
              <w:spacing w:after="0" w:line="276" w:lineRule="auto"/>
              <w:contextualSpacing/>
              <w:rPr>
                <w:rFonts w:eastAsia="Calibri" w:cs="Times New Roman"/>
                <w:szCs w:val="24"/>
                <w:lang w:val="en-ZA"/>
              </w:rPr>
            </w:pPr>
            <w:r w:rsidRPr="00F10121">
              <w:rPr>
                <w:rFonts w:eastAsia="Calibri" w:cs="Times New Roman"/>
                <w:szCs w:val="24"/>
                <w:lang w:val="en-US"/>
              </w:rPr>
              <w:t>Oral assessment</w:t>
            </w:r>
          </w:p>
        </w:tc>
      </w:tr>
    </w:tbl>
    <w:p w14:paraId="6CE95D0A" w14:textId="77777777" w:rsidR="006A1E01" w:rsidRPr="00F10121" w:rsidRDefault="006A1E01" w:rsidP="006A1E01">
      <w:pPr>
        <w:spacing w:after="0" w:line="276" w:lineRule="auto"/>
        <w:rPr>
          <w:rFonts w:eastAsia="Calibri" w:cs="Times New Roman"/>
          <w:szCs w:val="24"/>
          <w:lang w:val="en-ZW"/>
        </w:rPr>
      </w:pPr>
    </w:p>
    <w:p w14:paraId="4FA33115" w14:textId="77777777" w:rsidR="006A1E01" w:rsidRPr="00F10121" w:rsidRDefault="006A1E01" w:rsidP="006A1E01">
      <w:pPr>
        <w:spacing w:after="0" w:line="276" w:lineRule="auto"/>
        <w:rPr>
          <w:rFonts w:eastAsia="Calibri" w:cs="Times New Roman"/>
          <w:b/>
          <w:szCs w:val="24"/>
          <w:lang w:val="en-ZA"/>
        </w:rPr>
      </w:pPr>
      <w:r w:rsidRPr="00F10121">
        <w:rPr>
          <w:rFonts w:eastAsia="Calibri" w:cs="Times New Roman"/>
          <w:b/>
          <w:szCs w:val="24"/>
          <w:lang w:val="en-ZA"/>
        </w:rPr>
        <w:t>Suggested Methods of Delivery-</w:t>
      </w:r>
    </w:p>
    <w:p w14:paraId="429ED48F" w14:textId="77777777" w:rsidR="006A1E01" w:rsidRPr="00F10121" w:rsidRDefault="006A1E01" w:rsidP="006A1E01">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Practical </w:t>
      </w:r>
    </w:p>
    <w:p w14:paraId="624D5B4C" w14:textId="77777777" w:rsidR="006A1E01" w:rsidRPr="00F10121" w:rsidRDefault="006A1E01" w:rsidP="006A1E01">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Projects</w:t>
      </w:r>
    </w:p>
    <w:p w14:paraId="4CB45B49" w14:textId="77777777" w:rsidR="006A1E01" w:rsidRPr="00F10121" w:rsidRDefault="006A1E01" w:rsidP="006A1E01">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Demonstrations</w:t>
      </w:r>
    </w:p>
    <w:p w14:paraId="3E1ECFD8" w14:textId="77777777" w:rsidR="006A1E01" w:rsidRPr="00F10121" w:rsidRDefault="006A1E01" w:rsidP="006A1E01">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Group discussion</w:t>
      </w:r>
    </w:p>
    <w:p w14:paraId="3F186085" w14:textId="77777777" w:rsidR="006A1E01" w:rsidRPr="00F10121" w:rsidRDefault="006A1E01" w:rsidP="006A1E01">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Direct instruction</w:t>
      </w:r>
    </w:p>
    <w:p w14:paraId="253B99FF" w14:textId="77777777" w:rsidR="006A1E01" w:rsidRPr="00F10121" w:rsidRDefault="006A1E01" w:rsidP="006A1E01">
      <w:pPr>
        <w:widowControl w:val="0"/>
        <w:kinsoku w:val="0"/>
        <w:overflowPunct w:val="0"/>
        <w:autoSpaceDE w:val="0"/>
        <w:autoSpaceDN w:val="0"/>
        <w:spacing w:after="0" w:line="276" w:lineRule="auto"/>
        <w:ind w:right="3927"/>
        <w:rPr>
          <w:rFonts w:eastAsia="Calibri" w:cs="Times New Roman"/>
          <w:b/>
          <w:szCs w:val="24"/>
          <w:lang w:eastAsia="en-GB"/>
        </w:rPr>
      </w:pPr>
      <w:r w:rsidRPr="00F10121">
        <w:rPr>
          <w:rFonts w:eastAsia="Calibri" w:cs="Times New Roman"/>
          <w:b/>
          <w:szCs w:val="24"/>
          <w:lang w:eastAsia="en-GB"/>
        </w:rPr>
        <w:t xml:space="preserve">Recommended Resources for 25 Trainees </w:t>
      </w:r>
    </w:p>
    <w:p w14:paraId="7A8F90A4" w14:textId="77777777" w:rsidR="006A1E01" w:rsidRPr="00F10121" w:rsidRDefault="006A1E01" w:rsidP="006A1E01">
      <w:pPr>
        <w:widowControl w:val="0"/>
        <w:tabs>
          <w:tab w:val="left" w:pos="921"/>
        </w:tabs>
        <w:autoSpaceDE w:val="0"/>
        <w:autoSpaceDN w:val="0"/>
        <w:spacing w:after="0" w:line="276" w:lineRule="auto"/>
        <w:rPr>
          <w:rFonts w:eastAsia="Times New Roman" w:cs="Times New Roman"/>
          <w:szCs w:val="24"/>
          <w:lang w:val="en-US" w:eastAsia="en-GB"/>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C06CA" w:rsidRPr="00F10121" w14:paraId="62F148F0" w14:textId="77777777" w:rsidTr="00F0232E">
        <w:tc>
          <w:tcPr>
            <w:tcW w:w="895" w:type="dxa"/>
          </w:tcPr>
          <w:p w14:paraId="70ACEEF1" w14:textId="77777777" w:rsidR="006A1E01" w:rsidRPr="00F10121" w:rsidRDefault="006A1E01" w:rsidP="00C476D9">
            <w:pPr>
              <w:spacing w:line="276" w:lineRule="auto"/>
              <w:jc w:val="center"/>
              <w:rPr>
                <w:rFonts w:eastAsia="Calibri"/>
                <w:b/>
              </w:rPr>
            </w:pPr>
            <w:r w:rsidRPr="00F10121">
              <w:rPr>
                <w:rFonts w:eastAsia="Calibri"/>
                <w:b/>
              </w:rPr>
              <w:t>S/No.</w:t>
            </w:r>
          </w:p>
        </w:tc>
        <w:tc>
          <w:tcPr>
            <w:tcW w:w="3240" w:type="dxa"/>
          </w:tcPr>
          <w:p w14:paraId="35578E0F" w14:textId="77777777" w:rsidR="006A1E01" w:rsidRPr="00F10121" w:rsidRDefault="006A1E01" w:rsidP="00C476D9">
            <w:pPr>
              <w:spacing w:line="276" w:lineRule="auto"/>
              <w:jc w:val="center"/>
              <w:rPr>
                <w:rFonts w:eastAsia="Calibri"/>
                <w:b/>
              </w:rPr>
            </w:pPr>
            <w:r w:rsidRPr="00F10121">
              <w:rPr>
                <w:rFonts w:eastAsia="Calibri"/>
                <w:b/>
              </w:rPr>
              <w:t>Category/Item</w:t>
            </w:r>
          </w:p>
        </w:tc>
        <w:tc>
          <w:tcPr>
            <w:tcW w:w="2070" w:type="dxa"/>
          </w:tcPr>
          <w:p w14:paraId="7AF1AEAF" w14:textId="77777777" w:rsidR="006A1E01" w:rsidRPr="00F10121" w:rsidRDefault="006A1E01" w:rsidP="00C476D9">
            <w:pPr>
              <w:spacing w:line="276" w:lineRule="auto"/>
              <w:jc w:val="center"/>
              <w:rPr>
                <w:rFonts w:eastAsia="Calibri"/>
                <w:b/>
              </w:rPr>
            </w:pPr>
            <w:r w:rsidRPr="00F10121">
              <w:rPr>
                <w:rFonts w:eastAsia="Calibri"/>
                <w:b/>
              </w:rPr>
              <w:t>Description/ Specifications</w:t>
            </w:r>
          </w:p>
        </w:tc>
        <w:tc>
          <w:tcPr>
            <w:tcW w:w="1260" w:type="dxa"/>
          </w:tcPr>
          <w:p w14:paraId="24C77C97" w14:textId="77777777" w:rsidR="006A1E01" w:rsidRPr="00F10121" w:rsidRDefault="006A1E01" w:rsidP="00C476D9">
            <w:pPr>
              <w:spacing w:line="276" w:lineRule="auto"/>
              <w:jc w:val="center"/>
              <w:rPr>
                <w:rFonts w:eastAsia="Calibri"/>
                <w:b/>
              </w:rPr>
            </w:pPr>
            <w:r w:rsidRPr="00F10121">
              <w:rPr>
                <w:rFonts w:eastAsia="Calibri"/>
                <w:b/>
              </w:rPr>
              <w:t>Quantity</w:t>
            </w:r>
          </w:p>
        </w:tc>
        <w:tc>
          <w:tcPr>
            <w:tcW w:w="1885" w:type="dxa"/>
          </w:tcPr>
          <w:p w14:paraId="14038101" w14:textId="77777777" w:rsidR="006A1E01" w:rsidRPr="00F10121" w:rsidRDefault="006A1E01" w:rsidP="00C476D9">
            <w:pPr>
              <w:spacing w:line="276" w:lineRule="auto"/>
              <w:jc w:val="center"/>
              <w:rPr>
                <w:rFonts w:eastAsia="Calibri"/>
                <w:b/>
              </w:rPr>
            </w:pPr>
            <w:r w:rsidRPr="00F10121">
              <w:rPr>
                <w:rFonts w:eastAsia="Calibri"/>
                <w:b/>
              </w:rPr>
              <w:t>Recommended Ratio</w:t>
            </w:r>
          </w:p>
          <w:p w14:paraId="6578B62A" w14:textId="77777777" w:rsidR="006A1E01" w:rsidRPr="00F10121" w:rsidRDefault="006A1E01" w:rsidP="00C476D9">
            <w:pPr>
              <w:spacing w:line="276" w:lineRule="auto"/>
              <w:jc w:val="center"/>
              <w:rPr>
                <w:rFonts w:eastAsia="Calibri"/>
                <w:bCs/>
              </w:rPr>
            </w:pPr>
            <w:r w:rsidRPr="00F10121">
              <w:rPr>
                <w:rFonts w:eastAsia="Calibri"/>
                <w:bCs/>
              </w:rPr>
              <w:t>(Item: Trainee)</w:t>
            </w:r>
          </w:p>
        </w:tc>
      </w:tr>
      <w:tr w:rsidR="009C06CA" w:rsidRPr="00F10121" w14:paraId="3C2A82E8" w14:textId="77777777" w:rsidTr="00F0232E">
        <w:tc>
          <w:tcPr>
            <w:tcW w:w="895" w:type="dxa"/>
          </w:tcPr>
          <w:p w14:paraId="5D881DAA" w14:textId="77777777" w:rsidR="006A1E01" w:rsidRPr="00F10121" w:rsidRDefault="006A1E01" w:rsidP="00C476D9">
            <w:pPr>
              <w:spacing w:line="276" w:lineRule="auto"/>
              <w:rPr>
                <w:rFonts w:eastAsia="Calibri"/>
                <w:b/>
              </w:rPr>
            </w:pPr>
            <w:r w:rsidRPr="00F10121">
              <w:rPr>
                <w:rFonts w:eastAsia="Calibri"/>
                <w:b/>
              </w:rPr>
              <w:t>A</w:t>
            </w:r>
          </w:p>
        </w:tc>
        <w:tc>
          <w:tcPr>
            <w:tcW w:w="8455" w:type="dxa"/>
            <w:gridSpan w:val="4"/>
          </w:tcPr>
          <w:p w14:paraId="49E6F3F9" w14:textId="77777777" w:rsidR="006A1E01" w:rsidRPr="00F10121" w:rsidRDefault="006A1E01" w:rsidP="00C476D9">
            <w:pPr>
              <w:spacing w:line="276" w:lineRule="auto"/>
              <w:rPr>
                <w:rFonts w:eastAsia="Calibri"/>
                <w:b/>
              </w:rPr>
            </w:pPr>
            <w:r w:rsidRPr="00F10121">
              <w:rPr>
                <w:rFonts w:eastAsia="Calibri"/>
                <w:b/>
              </w:rPr>
              <w:t xml:space="preserve">Learning Materials </w:t>
            </w:r>
          </w:p>
        </w:tc>
      </w:tr>
      <w:tr w:rsidR="009C06CA" w:rsidRPr="00F10121" w14:paraId="708E3CF6" w14:textId="77777777" w:rsidTr="00F0232E">
        <w:tc>
          <w:tcPr>
            <w:tcW w:w="895" w:type="dxa"/>
          </w:tcPr>
          <w:p w14:paraId="45ECC3E4" w14:textId="778DA7B0" w:rsidR="006A1E01" w:rsidRPr="00F10121" w:rsidRDefault="006A1E01">
            <w:pPr>
              <w:pStyle w:val="ListParagraph"/>
              <w:numPr>
                <w:ilvl w:val="0"/>
                <w:numId w:val="195"/>
              </w:numPr>
              <w:spacing w:line="276" w:lineRule="auto"/>
              <w:ind w:left="396"/>
              <w:rPr>
                <w:rFonts w:eastAsia="Calibri"/>
                <w:bCs/>
              </w:rPr>
            </w:pPr>
          </w:p>
        </w:tc>
        <w:tc>
          <w:tcPr>
            <w:tcW w:w="3240" w:type="dxa"/>
          </w:tcPr>
          <w:p w14:paraId="2723D1DA" w14:textId="77777777" w:rsidR="006A1E01" w:rsidRPr="00F10121" w:rsidRDefault="006A1E01" w:rsidP="00C476D9">
            <w:pPr>
              <w:spacing w:line="276" w:lineRule="auto"/>
              <w:rPr>
                <w:rFonts w:eastAsia="Calibri"/>
                <w:bCs/>
              </w:rPr>
            </w:pPr>
            <w:r w:rsidRPr="00F10121">
              <w:rPr>
                <w:rFonts w:eastAsia="Calibri"/>
                <w:bCs/>
              </w:rPr>
              <w:t>Power point presentations</w:t>
            </w:r>
          </w:p>
        </w:tc>
        <w:tc>
          <w:tcPr>
            <w:tcW w:w="2070" w:type="dxa"/>
          </w:tcPr>
          <w:p w14:paraId="243671BD" w14:textId="77777777" w:rsidR="006A1E01" w:rsidRPr="00F10121" w:rsidRDefault="006A1E01" w:rsidP="00C476D9">
            <w:pPr>
              <w:spacing w:line="276" w:lineRule="auto"/>
              <w:rPr>
                <w:rFonts w:eastAsia="Calibri"/>
                <w:bCs/>
              </w:rPr>
            </w:pPr>
            <w:r w:rsidRPr="00F10121">
              <w:rPr>
                <w:rFonts w:eastAsia="Calibri"/>
                <w:bCs/>
              </w:rPr>
              <w:t>For trainer’s use</w:t>
            </w:r>
          </w:p>
        </w:tc>
        <w:tc>
          <w:tcPr>
            <w:tcW w:w="1260" w:type="dxa"/>
          </w:tcPr>
          <w:p w14:paraId="57B61575"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7F621360"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15C0E069" w14:textId="77777777" w:rsidTr="00F0232E">
        <w:tc>
          <w:tcPr>
            <w:tcW w:w="895" w:type="dxa"/>
          </w:tcPr>
          <w:p w14:paraId="1BC5A992"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090717CA" w14:textId="77777777" w:rsidR="006A1E01" w:rsidRPr="00F10121" w:rsidRDefault="006A1E01" w:rsidP="00C476D9">
            <w:pPr>
              <w:spacing w:line="276" w:lineRule="auto"/>
              <w:rPr>
                <w:rFonts w:eastAsia="Calibri"/>
                <w:bCs/>
              </w:rPr>
            </w:pPr>
            <w:r w:rsidRPr="00F10121">
              <w:rPr>
                <w:rFonts w:eastAsia="Calibri"/>
              </w:rPr>
              <w:t xml:space="preserve">Projector </w:t>
            </w:r>
          </w:p>
        </w:tc>
        <w:tc>
          <w:tcPr>
            <w:tcW w:w="2070" w:type="dxa"/>
          </w:tcPr>
          <w:p w14:paraId="70285A60" w14:textId="77777777" w:rsidR="006A1E01" w:rsidRPr="00F10121" w:rsidRDefault="006A1E01" w:rsidP="00C476D9">
            <w:pPr>
              <w:spacing w:line="276" w:lineRule="auto"/>
              <w:rPr>
                <w:rFonts w:eastAsia="Calibri"/>
                <w:bCs/>
              </w:rPr>
            </w:pPr>
            <w:r w:rsidRPr="00F10121">
              <w:rPr>
                <w:rFonts w:eastAsia="Calibri"/>
              </w:rPr>
              <w:t>LCD</w:t>
            </w:r>
          </w:p>
        </w:tc>
        <w:tc>
          <w:tcPr>
            <w:tcW w:w="1260" w:type="dxa"/>
          </w:tcPr>
          <w:p w14:paraId="57200557"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0279CD2D"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235295D6" w14:textId="77777777" w:rsidTr="00F0232E">
        <w:tc>
          <w:tcPr>
            <w:tcW w:w="895" w:type="dxa"/>
          </w:tcPr>
          <w:p w14:paraId="236DE44E" w14:textId="77777777" w:rsidR="006A1E01" w:rsidRPr="00F10121" w:rsidRDefault="006A1E01" w:rsidP="00C476D9">
            <w:pPr>
              <w:spacing w:line="276" w:lineRule="auto"/>
              <w:rPr>
                <w:rFonts w:eastAsia="Calibri"/>
                <w:b/>
              </w:rPr>
            </w:pPr>
            <w:r w:rsidRPr="00F10121">
              <w:rPr>
                <w:rFonts w:eastAsia="Calibri"/>
                <w:b/>
              </w:rPr>
              <w:t>B</w:t>
            </w:r>
          </w:p>
        </w:tc>
        <w:tc>
          <w:tcPr>
            <w:tcW w:w="8455" w:type="dxa"/>
            <w:gridSpan w:val="4"/>
          </w:tcPr>
          <w:p w14:paraId="49DC4BBE" w14:textId="77777777" w:rsidR="006A1E01" w:rsidRPr="00F10121" w:rsidRDefault="006A1E01" w:rsidP="00C476D9">
            <w:pPr>
              <w:spacing w:line="276" w:lineRule="auto"/>
              <w:rPr>
                <w:rFonts w:eastAsia="Calibri"/>
                <w:b/>
              </w:rPr>
            </w:pPr>
            <w:r w:rsidRPr="00F10121">
              <w:rPr>
                <w:rFonts w:eastAsia="Calibri"/>
                <w:b/>
              </w:rPr>
              <w:t>Learning Facilities &amp; infrastructure</w:t>
            </w:r>
          </w:p>
        </w:tc>
      </w:tr>
      <w:tr w:rsidR="009C06CA" w:rsidRPr="00F10121" w14:paraId="163B6B3B" w14:textId="77777777" w:rsidTr="00F0232E">
        <w:tc>
          <w:tcPr>
            <w:tcW w:w="895" w:type="dxa"/>
          </w:tcPr>
          <w:p w14:paraId="324AF61B" w14:textId="77777777" w:rsidR="006A1E01" w:rsidRPr="00F10121" w:rsidRDefault="006A1E01">
            <w:pPr>
              <w:pStyle w:val="ListParagraph"/>
              <w:numPr>
                <w:ilvl w:val="0"/>
                <w:numId w:val="195"/>
              </w:numPr>
              <w:spacing w:line="276" w:lineRule="auto"/>
              <w:ind w:left="396"/>
              <w:rPr>
                <w:rFonts w:eastAsia="Calibri"/>
                <w:b/>
              </w:rPr>
            </w:pPr>
          </w:p>
        </w:tc>
        <w:tc>
          <w:tcPr>
            <w:tcW w:w="3240" w:type="dxa"/>
          </w:tcPr>
          <w:p w14:paraId="00D0289A" w14:textId="77777777" w:rsidR="006A1E01" w:rsidRPr="00F10121" w:rsidRDefault="006A1E01" w:rsidP="00C476D9">
            <w:pPr>
              <w:spacing w:line="276" w:lineRule="auto"/>
              <w:rPr>
                <w:rFonts w:eastAsia="Calibri"/>
                <w:bCs/>
              </w:rPr>
            </w:pPr>
            <w:r w:rsidRPr="00F10121">
              <w:rPr>
                <w:rFonts w:eastAsia="Calibri"/>
                <w:bCs/>
              </w:rPr>
              <w:t>Lecture/theory room</w:t>
            </w:r>
          </w:p>
        </w:tc>
        <w:tc>
          <w:tcPr>
            <w:tcW w:w="2070" w:type="dxa"/>
          </w:tcPr>
          <w:p w14:paraId="4CB257AA" w14:textId="77777777" w:rsidR="006A1E01" w:rsidRPr="00F10121" w:rsidRDefault="006A1E01" w:rsidP="00C476D9">
            <w:pPr>
              <w:spacing w:line="276" w:lineRule="auto"/>
              <w:rPr>
                <w:rFonts w:eastAsia="Calibri"/>
                <w:b/>
              </w:rPr>
            </w:pPr>
            <w:r w:rsidRPr="00F10121">
              <w:rPr>
                <w:rFonts w:eastAsia="Calibri"/>
                <w:b/>
              </w:rPr>
              <w:t>72M</w:t>
            </w:r>
            <w:r w:rsidRPr="00F10121">
              <w:rPr>
                <w:rFonts w:eastAsia="Calibri"/>
                <w:b/>
                <w:vertAlign w:val="superscript"/>
              </w:rPr>
              <w:t>2</w:t>
            </w:r>
          </w:p>
        </w:tc>
        <w:tc>
          <w:tcPr>
            <w:tcW w:w="1260" w:type="dxa"/>
          </w:tcPr>
          <w:p w14:paraId="70D9E5AE" w14:textId="77777777" w:rsidR="006A1E01" w:rsidRPr="00F10121" w:rsidRDefault="006A1E01" w:rsidP="00C476D9">
            <w:pPr>
              <w:spacing w:line="276" w:lineRule="auto"/>
              <w:rPr>
                <w:rFonts w:eastAsia="Calibri"/>
                <w:bCs/>
              </w:rPr>
            </w:pPr>
          </w:p>
        </w:tc>
        <w:tc>
          <w:tcPr>
            <w:tcW w:w="1885" w:type="dxa"/>
          </w:tcPr>
          <w:p w14:paraId="724D301B" w14:textId="77777777" w:rsidR="006A1E01" w:rsidRPr="00F10121" w:rsidRDefault="006A1E01" w:rsidP="00C476D9">
            <w:pPr>
              <w:spacing w:line="276" w:lineRule="auto"/>
              <w:rPr>
                <w:rFonts w:eastAsia="Calibri"/>
                <w:bCs/>
              </w:rPr>
            </w:pPr>
          </w:p>
        </w:tc>
      </w:tr>
      <w:tr w:rsidR="009C06CA" w:rsidRPr="00F10121" w14:paraId="7C46FE1D" w14:textId="77777777" w:rsidTr="00F0232E">
        <w:tc>
          <w:tcPr>
            <w:tcW w:w="895" w:type="dxa"/>
          </w:tcPr>
          <w:p w14:paraId="008D6DCF" w14:textId="77777777" w:rsidR="006A1E01" w:rsidRPr="00F10121" w:rsidRDefault="006A1E01">
            <w:pPr>
              <w:pStyle w:val="ListParagraph"/>
              <w:numPr>
                <w:ilvl w:val="0"/>
                <w:numId w:val="195"/>
              </w:numPr>
              <w:spacing w:line="276" w:lineRule="auto"/>
              <w:ind w:left="396"/>
              <w:rPr>
                <w:rFonts w:eastAsia="Calibri"/>
                <w:b/>
              </w:rPr>
            </w:pPr>
          </w:p>
        </w:tc>
        <w:tc>
          <w:tcPr>
            <w:tcW w:w="3240" w:type="dxa"/>
          </w:tcPr>
          <w:p w14:paraId="4CBA5A97" w14:textId="77777777" w:rsidR="006A1E01" w:rsidRPr="00F10121" w:rsidRDefault="006A1E01" w:rsidP="00C476D9">
            <w:pPr>
              <w:spacing w:line="276" w:lineRule="auto"/>
              <w:rPr>
                <w:rFonts w:eastAsia="Calibri"/>
                <w:bCs/>
              </w:rPr>
            </w:pPr>
            <w:r w:rsidRPr="00F10121">
              <w:rPr>
                <w:rFonts w:eastAsia="Calibri"/>
                <w:bCs/>
              </w:rPr>
              <w:t>Laboratory</w:t>
            </w:r>
          </w:p>
        </w:tc>
        <w:tc>
          <w:tcPr>
            <w:tcW w:w="2070" w:type="dxa"/>
          </w:tcPr>
          <w:p w14:paraId="24323C22" w14:textId="77777777" w:rsidR="006A1E01" w:rsidRPr="00F10121" w:rsidRDefault="006A1E01" w:rsidP="00C476D9">
            <w:pPr>
              <w:spacing w:line="276" w:lineRule="auto"/>
              <w:rPr>
                <w:rFonts w:eastAsia="Calibri"/>
                <w:b/>
              </w:rPr>
            </w:pPr>
            <w:r w:rsidRPr="00F10121">
              <w:rPr>
                <w:rFonts w:eastAsia="Calibri"/>
                <w:b/>
              </w:rPr>
              <w:t>72M</w:t>
            </w:r>
            <w:r w:rsidRPr="00F10121">
              <w:rPr>
                <w:rFonts w:eastAsia="Calibri"/>
                <w:b/>
                <w:vertAlign w:val="superscript"/>
              </w:rPr>
              <w:t>2</w:t>
            </w:r>
          </w:p>
        </w:tc>
        <w:tc>
          <w:tcPr>
            <w:tcW w:w="1260" w:type="dxa"/>
          </w:tcPr>
          <w:p w14:paraId="3639AB29"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5D681052"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2FF36755" w14:textId="77777777" w:rsidTr="00F0232E">
        <w:tc>
          <w:tcPr>
            <w:tcW w:w="895" w:type="dxa"/>
          </w:tcPr>
          <w:p w14:paraId="4A8FA70E" w14:textId="77777777" w:rsidR="006A1E01" w:rsidRPr="00F10121" w:rsidRDefault="006A1E01">
            <w:pPr>
              <w:pStyle w:val="ListParagraph"/>
              <w:numPr>
                <w:ilvl w:val="0"/>
                <w:numId w:val="195"/>
              </w:numPr>
              <w:spacing w:line="276" w:lineRule="auto"/>
              <w:ind w:left="396"/>
              <w:rPr>
                <w:rFonts w:eastAsia="Calibri"/>
                <w:b/>
              </w:rPr>
            </w:pPr>
          </w:p>
        </w:tc>
        <w:tc>
          <w:tcPr>
            <w:tcW w:w="3240" w:type="dxa"/>
          </w:tcPr>
          <w:p w14:paraId="04089C21" w14:textId="77777777" w:rsidR="006A1E01" w:rsidRPr="00F10121" w:rsidRDefault="006A1E01" w:rsidP="00C476D9">
            <w:pPr>
              <w:spacing w:line="276" w:lineRule="auto"/>
              <w:rPr>
                <w:rFonts w:eastAsia="Calibri"/>
                <w:bCs/>
              </w:rPr>
            </w:pPr>
            <w:r w:rsidRPr="00F10121">
              <w:rPr>
                <w:rFonts w:eastAsia="Calibri"/>
                <w:bCs/>
              </w:rPr>
              <w:t>Functional Workshop</w:t>
            </w:r>
          </w:p>
        </w:tc>
        <w:tc>
          <w:tcPr>
            <w:tcW w:w="2070" w:type="dxa"/>
          </w:tcPr>
          <w:p w14:paraId="595A61DF" w14:textId="77777777" w:rsidR="006A1E01" w:rsidRPr="00F10121" w:rsidRDefault="006A1E01" w:rsidP="00C476D9">
            <w:pPr>
              <w:spacing w:line="276" w:lineRule="auto"/>
              <w:rPr>
                <w:rFonts w:eastAsia="Calibri"/>
                <w:b/>
              </w:rPr>
            </w:pPr>
            <w:r w:rsidRPr="00F10121">
              <w:rPr>
                <w:rFonts w:eastAsia="Calibri"/>
                <w:b/>
              </w:rPr>
              <w:t>72M</w:t>
            </w:r>
            <w:r w:rsidRPr="00F10121">
              <w:rPr>
                <w:rFonts w:eastAsia="Calibri"/>
                <w:b/>
                <w:vertAlign w:val="superscript"/>
              </w:rPr>
              <w:t>2</w:t>
            </w:r>
          </w:p>
        </w:tc>
        <w:tc>
          <w:tcPr>
            <w:tcW w:w="1260" w:type="dxa"/>
          </w:tcPr>
          <w:p w14:paraId="7B699794"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1CE8F45D"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39690EB2" w14:textId="77777777" w:rsidTr="00F0232E">
        <w:tc>
          <w:tcPr>
            <w:tcW w:w="895" w:type="dxa"/>
          </w:tcPr>
          <w:p w14:paraId="27CFEFA9" w14:textId="77777777" w:rsidR="006A1E01" w:rsidRPr="00F10121" w:rsidRDefault="006A1E01" w:rsidP="00C476D9">
            <w:pPr>
              <w:spacing w:line="276" w:lineRule="auto"/>
              <w:rPr>
                <w:rFonts w:eastAsia="Calibri"/>
                <w:b/>
              </w:rPr>
            </w:pPr>
            <w:r w:rsidRPr="00F10121">
              <w:rPr>
                <w:rFonts w:eastAsia="Calibri"/>
                <w:b/>
              </w:rPr>
              <w:t>C</w:t>
            </w:r>
          </w:p>
        </w:tc>
        <w:tc>
          <w:tcPr>
            <w:tcW w:w="8455" w:type="dxa"/>
            <w:gridSpan w:val="4"/>
          </w:tcPr>
          <w:p w14:paraId="6F2A00AE" w14:textId="77777777" w:rsidR="006A1E01" w:rsidRPr="00F10121" w:rsidRDefault="006A1E01" w:rsidP="00C476D9">
            <w:pPr>
              <w:spacing w:line="276" w:lineRule="auto"/>
              <w:rPr>
                <w:rFonts w:eastAsia="Calibri"/>
                <w:b/>
              </w:rPr>
            </w:pPr>
            <w:r w:rsidRPr="00F10121">
              <w:rPr>
                <w:rFonts w:eastAsia="Calibri"/>
                <w:b/>
              </w:rPr>
              <w:t>Consumable materials</w:t>
            </w:r>
          </w:p>
        </w:tc>
      </w:tr>
      <w:tr w:rsidR="009C06CA" w:rsidRPr="00F10121" w14:paraId="6AD2C3DD" w14:textId="77777777" w:rsidTr="00F0232E">
        <w:tc>
          <w:tcPr>
            <w:tcW w:w="895" w:type="dxa"/>
          </w:tcPr>
          <w:p w14:paraId="0E658355" w14:textId="77777777" w:rsidR="006A1E01" w:rsidRPr="00F10121" w:rsidRDefault="006A1E01">
            <w:pPr>
              <w:pStyle w:val="ListParagraph"/>
              <w:numPr>
                <w:ilvl w:val="0"/>
                <w:numId w:val="195"/>
              </w:numPr>
              <w:spacing w:line="276" w:lineRule="auto"/>
              <w:ind w:left="396"/>
              <w:rPr>
                <w:rFonts w:eastAsia="Calibri"/>
                <w:bCs/>
              </w:rPr>
            </w:pPr>
            <w:r w:rsidRPr="00F10121">
              <w:rPr>
                <w:rFonts w:eastAsia="Calibri"/>
                <w:bCs/>
              </w:rPr>
              <w:t xml:space="preserve">. </w:t>
            </w:r>
          </w:p>
        </w:tc>
        <w:tc>
          <w:tcPr>
            <w:tcW w:w="3240" w:type="dxa"/>
          </w:tcPr>
          <w:p w14:paraId="676BFDFD" w14:textId="77777777" w:rsidR="006A1E01" w:rsidRPr="00F10121" w:rsidRDefault="006A1E01" w:rsidP="00C476D9">
            <w:pPr>
              <w:spacing w:line="276" w:lineRule="auto"/>
              <w:rPr>
                <w:rFonts w:eastAsia="Calibri"/>
                <w:bCs/>
              </w:rPr>
            </w:pPr>
            <w:r w:rsidRPr="00F10121">
              <w:rPr>
                <w:rFonts w:eastAsia="Calibri"/>
                <w:bCs/>
                <w:lang w:val="en-ZW"/>
              </w:rPr>
              <w:t xml:space="preserve">First aid kit </w:t>
            </w:r>
          </w:p>
        </w:tc>
        <w:tc>
          <w:tcPr>
            <w:tcW w:w="2070" w:type="dxa"/>
          </w:tcPr>
          <w:p w14:paraId="34FBAFE6" w14:textId="77777777" w:rsidR="006A1E01" w:rsidRPr="00F10121" w:rsidRDefault="006A1E01" w:rsidP="00C476D9">
            <w:pPr>
              <w:spacing w:line="276" w:lineRule="auto"/>
              <w:rPr>
                <w:rFonts w:eastAsia="Calibri"/>
                <w:bCs/>
              </w:rPr>
            </w:pPr>
          </w:p>
        </w:tc>
        <w:tc>
          <w:tcPr>
            <w:tcW w:w="1260" w:type="dxa"/>
          </w:tcPr>
          <w:p w14:paraId="3697CDFE"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78C64F07"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31509793" w14:textId="77777777" w:rsidTr="00F0232E">
        <w:tc>
          <w:tcPr>
            <w:tcW w:w="895" w:type="dxa"/>
          </w:tcPr>
          <w:p w14:paraId="32B0ED19"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48849CA4" w14:textId="77777777" w:rsidR="006A1E01" w:rsidRPr="00F10121" w:rsidRDefault="006A1E01" w:rsidP="00C476D9">
            <w:pPr>
              <w:spacing w:line="276" w:lineRule="auto"/>
              <w:rPr>
                <w:rFonts w:eastAsia="Calibri"/>
                <w:bCs/>
              </w:rPr>
            </w:pPr>
            <w:r w:rsidRPr="00F10121">
              <w:rPr>
                <w:rFonts w:eastAsia="Calibri"/>
                <w:bCs/>
                <w:lang w:val="en-ZW"/>
              </w:rPr>
              <w:t xml:space="preserve">Aprons </w:t>
            </w:r>
          </w:p>
        </w:tc>
        <w:tc>
          <w:tcPr>
            <w:tcW w:w="2070" w:type="dxa"/>
          </w:tcPr>
          <w:p w14:paraId="227A2123" w14:textId="77777777" w:rsidR="006A1E01" w:rsidRPr="00F10121" w:rsidRDefault="006A1E01" w:rsidP="00C476D9">
            <w:pPr>
              <w:spacing w:line="276" w:lineRule="auto"/>
              <w:rPr>
                <w:rFonts w:eastAsia="Calibri"/>
                <w:bCs/>
              </w:rPr>
            </w:pPr>
          </w:p>
        </w:tc>
        <w:tc>
          <w:tcPr>
            <w:tcW w:w="1260" w:type="dxa"/>
          </w:tcPr>
          <w:p w14:paraId="42560239" w14:textId="77777777" w:rsidR="006A1E01" w:rsidRPr="00F10121" w:rsidRDefault="006A1E01" w:rsidP="00C476D9">
            <w:pPr>
              <w:spacing w:line="276" w:lineRule="auto"/>
              <w:rPr>
                <w:rFonts w:eastAsia="Calibri"/>
                <w:bCs/>
              </w:rPr>
            </w:pPr>
            <w:r w:rsidRPr="00F10121">
              <w:rPr>
                <w:rFonts w:eastAsia="Calibri"/>
                <w:bCs/>
              </w:rPr>
              <w:t>25</w:t>
            </w:r>
          </w:p>
        </w:tc>
        <w:tc>
          <w:tcPr>
            <w:tcW w:w="1885" w:type="dxa"/>
          </w:tcPr>
          <w:p w14:paraId="78A01B9F" w14:textId="77777777" w:rsidR="006A1E01" w:rsidRPr="00F10121" w:rsidRDefault="006A1E01" w:rsidP="00C476D9">
            <w:pPr>
              <w:spacing w:line="276" w:lineRule="auto"/>
              <w:rPr>
                <w:rFonts w:eastAsia="Calibri"/>
                <w:bCs/>
              </w:rPr>
            </w:pPr>
            <w:r w:rsidRPr="00F10121">
              <w:rPr>
                <w:rFonts w:eastAsia="Calibri"/>
                <w:bCs/>
              </w:rPr>
              <w:t>1:1</w:t>
            </w:r>
          </w:p>
        </w:tc>
      </w:tr>
      <w:tr w:rsidR="009C06CA" w:rsidRPr="00F10121" w14:paraId="3A1B6E47" w14:textId="77777777" w:rsidTr="00F0232E">
        <w:tc>
          <w:tcPr>
            <w:tcW w:w="895" w:type="dxa"/>
          </w:tcPr>
          <w:p w14:paraId="7BD3C322"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05F1DC4D" w14:textId="77777777" w:rsidR="006A1E01" w:rsidRPr="00F10121" w:rsidRDefault="006A1E01" w:rsidP="00C476D9">
            <w:pPr>
              <w:spacing w:line="276" w:lineRule="auto"/>
              <w:rPr>
                <w:rFonts w:eastAsia="Calibri"/>
                <w:bCs/>
              </w:rPr>
            </w:pPr>
            <w:r w:rsidRPr="00F10121">
              <w:rPr>
                <w:rFonts w:eastAsia="Calibri"/>
                <w:bCs/>
                <w:lang w:val="en-ZW"/>
              </w:rPr>
              <w:t xml:space="preserve">White coats </w:t>
            </w:r>
          </w:p>
        </w:tc>
        <w:tc>
          <w:tcPr>
            <w:tcW w:w="2070" w:type="dxa"/>
          </w:tcPr>
          <w:p w14:paraId="2A9D2DA5" w14:textId="77777777" w:rsidR="006A1E01" w:rsidRPr="00F10121" w:rsidRDefault="006A1E01" w:rsidP="00C476D9">
            <w:pPr>
              <w:spacing w:line="276" w:lineRule="auto"/>
              <w:rPr>
                <w:rFonts w:eastAsia="Calibri"/>
                <w:bCs/>
              </w:rPr>
            </w:pPr>
          </w:p>
        </w:tc>
        <w:tc>
          <w:tcPr>
            <w:tcW w:w="1260" w:type="dxa"/>
          </w:tcPr>
          <w:p w14:paraId="6AECEB34" w14:textId="77777777" w:rsidR="006A1E01" w:rsidRPr="00F10121" w:rsidRDefault="006A1E01" w:rsidP="00C476D9">
            <w:pPr>
              <w:spacing w:line="276" w:lineRule="auto"/>
              <w:rPr>
                <w:rFonts w:eastAsia="Calibri"/>
                <w:bCs/>
              </w:rPr>
            </w:pPr>
            <w:r w:rsidRPr="00F10121">
              <w:rPr>
                <w:rFonts w:eastAsia="Calibri"/>
                <w:bCs/>
              </w:rPr>
              <w:t>25</w:t>
            </w:r>
          </w:p>
        </w:tc>
        <w:tc>
          <w:tcPr>
            <w:tcW w:w="1885" w:type="dxa"/>
          </w:tcPr>
          <w:p w14:paraId="1E08290C" w14:textId="77777777" w:rsidR="006A1E01" w:rsidRPr="00F10121" w:rsidRDefault="006A1E01" w:rsidP="00C476D9">
            <w:pPr>
              <w:spacing w:line="276" w:lineRule="auto"/>
              <w:rPr>
                <w:rFonts w:eastAsia="Calibri"/>
                <w:bCs/>
              </w:rPr>
            </w:pPr>
            <w:r w:rsidRPr="00F10121">
              <w:rPr>
                <w:rFonts w:eastAsia="Calibri"/>
                <w:bCs/>
              </w:rPr>
              <w:t>1:1</w:t>
            </w:r>
          </w:p>
        </w:tc>
      </w:tr>
      <w:tr w:rsidR="009C06CA" w:rsidRPr="00F10121" w14:paraId="19D2549C" w14:textId="77777777" w:rsidTr="00F0232E">
        <w:tc>
          <w:tcPr>
            <w:tcW w:w="895" w:type="dxa"/>
          </w:tcPr>
          <w:p w14:paraId="4962671E"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5F1AD51F" w14:textId="77777777" w:rsidR="006A1E01" w:rsidRPr="00F10121" w:rsidRDefault="006A1E01" w:rsidP="00C476D9">
            <w:pPr>
              <w:spacing w:line="276" w:lineRule="auto"/>
              <w:rPr>
                <w:rFonts w:eastAsia="Calibri"/>
                <w:bCs/>
              </w:rPr>
            </w:pPr>
            <w:r w:rsidRPr="00F10121">
              <w:rPr>
                <w:rFonts w:eastAsia="Calibri"/>
                <w:bCs/>
                <w:lang w:val="en-ZW"/>
              </w:rPr>
              <w:t xml:space="preserve">Hairnets </w:t>
            </w:r>
          </w:p>
        </w:tc>
        <w:tc>
          <w:tcPr>
            <w:tcW w:w="2070" w:type="dxa"/>
          </w:tcPr>
          <w:p w14:paraId="236EDD55" w14:textId="77777777" w:rsidR="006A1E01" w:rsidRPr="00F10121" w:rsidRDefault="006A1E01" w:rsidP="00C476D9">
            <w:pPr>
              <w:spacing w:line="276" w:lineRule="auto"/>
              <w:rPr>
                <w:rFonts w:eastAsia="Calibri"/>
                <w:bCs/>
              </w:rPr>
            </w:pPr>
          </w:p>
        </w:tc>
        <w:tc>
          <w:tcPr>
            <w:tcW w:w="1260" w:type="dxa"/>
          </w:tcPr>
          <w:p w14:paraId="6F2DBBE6" w14:textId="77777777" w:rsidR="006A1E01" w:rsidRPr="00F10121" w:rsidRDefault="006A1E01" w:rsidP="00C476D9">
            <w:pPr>
              <w:spacing w:line="276" w:lineRule="auto"/>
              <w:rPr>
                <w:rFonts w:eastAsia="Calibri"/>
                <w:bCs/>
              </w:rPr>
            </w:pPr>
            <w:r w:rsidRPr="00F10121">
              <w:rPr>
                <w:rFonts w:eastAsia="Calibri"/>
                <w:bCs/>
              </w:rPr>
              <w:t>25</w:t>
            </w:r>
          </w:p>
        </w:tc>
        <w:tc>
          <w:tcPr>
            <w:tcW w:w="1885" w:type="dxa"/>
          </w:tcPr>
          <w:p w14:paraId="488E6555" w14:textId="77777777" w:rsidR="006A1E01" w:rsidRPr="00F10121" w:rsidRDefault="006A1E01" w:rsidP="00C476D9">
            <w:pPr>
              <w:spacing w:line="276" w:lineRule="auto"/>
              <w:rPr>
                <w:rFonts w:eastAsia="Calibri"/>
                <w:bCs/>
              </w:rPr>
            </w:pPr>
            <w:r w:rsidRPr="00F10121">
              <w:rPr>
                <w:rFonts w:eastAsia="Calibri"/>
                <w:bCs/>
              </w:rPr>
              <w:t>1:1</w:t>
            </w:r>
          </w:p>
        </w:tc>
      </w:tr>
      <w:tr w:rsidR="009C06CA" w:rsidRPr="00F10121" w14:paraId="202AA3C8" w14:textId="77777777" w:rsidTr="00F0232E">
        <w:tc>
          <w:tcPr>
            <w:tcW w:w="895" w:type="dxa"/>
          </w:tcPr>
          <w:p w14:paraId="35049946"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0C78D98A" w14:textId="77777777" w:rsidR="006A1E01" w:rsidRPr="00F10121" w:rsidRDefault="006A1E01" w:rsidP="00C476D9">
            <w:pPr>
              <w:spacing w:line="276" w:lineRule="auto"/>
              <w:rPr>
                <w:rFonts w:eastAsia="Calibri"/>
                <w:bCs/>
              </w:rPr>
            </w:pPr>
            <w:r w:rsidRPr="00F10121">
              <w:rPr>
                <w:rFonts w:eastAsia="Calibri"/>
                <w:bCs/>
                <w:lang w:val="en-ZW"/>
              </w:rPr>
              <w:t xml:space="preserve">Cut resistant gloves </w:t>
            </w:r>
          </w:p>
        </w:tc>
        <w:tc>
          <w:tcPr>
            <w:tcW w:w="2070" w:type="dxa"/>
          </w:tcPr>
          <w:p w14:paraId="133E4513" w14:textId="77777777" w:rsidR="006A1E01" w:rsidRPr="00F10121" w:rsidRDefault="006A1E01" w:rsidP="00C476D9">
            <w:pPr>
              <w:spacing w:line="276" w:lineRule="auto"/>
              <w:rPr>
                <w:rFonts w:eastAsia="Calibri"/>
                <w:bCs/>
              </w:rPr>
            </w:pPr>
          </w:p>
        </w:tc>
        <w:tc>
          <w:tcPr>
            <w:tcW w:w="1260" w:type="dxa"/>
          </w:tcPr>
          <w:p w14:paraId="56EC9762" w14:textId="77777777" w:rsidR="006A1E01" w:rsidRPr="00F10121" w:rsidRDefault="006A1E01" w:rsidP="00C476D9">
            <w:pPr>
              <w:spacing w:line="276" w:lineRule="auto"/>
              <w:rPr>
                <w:rFonts w:eastAsia="Calibri"/>
                <w:bCs/>
              </w:rPr>
            </w:pPr>
            <w:r w:rsidRPr="00F10121">
              <w:rPr>
                <w:rFonts w:eastAsia="Calibri"/>
                <w:bCs/>
              </w:rPr>
              <w:t>25</w:t>
            </w:r>
          </w:p>
        </w:tc>
        <w:tc>
          <w:tcPr>
            <w:tcW w:w="1885" w:type="dxa"/>
          </w:tcPr>
          <w:p w14:paraId="4D786E41" w14:textId="77777777" w:rsidR="006A1E01" w:rsidRPr="00F10121" w:rsidRDefault="006A1E01" w:rsidP="00C476D9">
            <w:pPr>
              <w:spacing w:line="276" w:lineRule="auto"/>
              <w:rPr>
                <w:rFonts w:eastAsia="Calibri"/>
                <w:bCs/>
              </w:rPr>
            </w:pPr>
            <w:r w:rsidRPr="00F10121">
              <w:rPr>
                <w:rFonts w:eastAsia="Calibri"/>
                <w:bCs/>
              </w:rPr>
              <w:t>1:1</w:t>
            </w:r>
          </w:p>
        </w:tc>
      </w:tr>
      <w:tr w:rsidR="009C06CA" w:rsidRPr="00F10121" w14:paraId="1654C69B" w14:textId="77777777" w:rsidTr="00F0232E">
        <w:tc>
          <w:tcPr>
            <w:tcW w:w="895" w:type="dxa"/>
          </w:tcPr>
          <w:p w14:paraId="1EDA0647"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2D2F845F" w14:textId="77777777" w:rsidR="006A1E01" w:rsidRPr="00F10121" w:rsidRDefault="006A1E01" w:rsidP="00C476D9">
            <w:pPr>
              <w:spacing w:line="276" w:lineRule="auto"/>
              <w:rPr>
                <w:rFonts w:eastAsia="Calibri"/>
                <w:bCs/>
                <w:lang w:val="en-ZW"/>
              </w:rPr>
            </w:pPr>
            <w:r w:rsidRPr="00F10121">
              <w:rPr>
                <w:rFonts w:eastAsia="Calibri"/>
                <w:bCs/>
                <w:lang w:val="en-ZW"/>
              </w:rPr>
              <w:t xml:space="preserve">Corks and caps </w:t>
            </w:r>
          </w:p>
        </w:tc>
        <w:tc>
          <w:tcPr>
            <w:tcW w:w="2070" w:type="dxa"/>
          </w:tcPr>
          <w:p w14:paraId="12F5FB4B" w14:textId="77777777" w:rsidR="006A1E01" w:rsidRPr="00F10121" w:rsidRDefault="006A1E01" w:rsidP="00C476D9">
            <w:pPr>
              <w:spacing w:line="276" w:lineRule="auto"/>
              <w:rPr>
                <w:rFonts w:eastAsia="Calibri"/>
                <w:bCs/>
              </w:rPr>
            </w:pPr>
            <w:r w:rsidRPr="00F10121">
              <w:rPr>
                <w:rFonts w:eastAsia="Calibri"/>
                <w:bCs/>
                <w:lang w:val="en-ZW"/>
              </w:rPr>
              <w:t>enough for training</w:t>
            </w:r>
          </w:p>
        </w:tc>
        <w:tc>
          <w:tcPr>
            <w:tcW w:w="1260" w:type="dxa"/>
          </w:tcPr>
          <w:p w14:paraId="01B62A5E" w14:textId="77777777" w:rsidR="006A1E01" w:rsidRPr="00F10121" w:rsidRDefault="006A1E01" w:rsidP="00C476D9">
            <w:pPr>
              <w:spacing w:line="276" w:lineRule="auto"/>
              <w:rPr>
                <w:rFonts w:eastAsia="Calibri"/>
                <w:bCs/>
              </w:rPr>
            </w:pPr>
            <w:r w:rsidRPr="00F10121">
              <w:rPr>
                <w:rFonts w:eastAsia="Calibri"/>
                <w:bCs/>
              </w:rPr>
              <w:t>100</w:t>
            </w:r>
          </w:p>
        </w:tc>
        <w:tc>
          <w:tcPr>
            <w:tcW w:w="1885" w:type="dxa"/>
          </w:tcPr>
          <w:p w14:paraId="4483FB84" w14:textId="77777777" w:rsidR="006A1E01" w:rsidRPr="00F10121" w:rsidRDefault="006A1E01" w:rsidP="00C476D9">
            <w:pPr>
              <w:spacing w:line="276" w:lineRule="auto"/>
              <w:rPr>
                <w:rFonts w:eastAsia="Calibri"/>
                <w:bCs/>
              </w:rPr>
            </w:pPr>
            <w:r w:rsidRPr="00F10121">
              <w:rPr>
                <w:rFonts w:eastAsia="Calibri"/>
                <w:bCs/>
              </w:rPr>
              <w:t>4:1</w:t>
            </w:r>
          </w:p>
        </w:tc>
      </w:tr>
      <w:tr w:rsidR="009C06CA" w:rsidRPr="00F10121" w14:paraId="70D3836A" w14:textId="77777777" w:rsidTr="00F0232E">
        <w:tc>
          <w:tcPr>
            <w:tcW w:w="895" w:type="dxa"/>
          </w:tcPr>
          <w:p w14:paraId="4D53F602"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2911926E" w14:textId="77777777" w:rsidR="006A1E01" w:rsidRPr="00F10121" w:rsidRDefault="006A1E01" w:rsidP="00C476D9">
            <w:pPr>
              <w:spacing w:line="276" w:lineRule="auto"/>
              <w:rPr>
                <w:rFonts w:eastAsia="Calibri"/>
                <w:bCs/>
                <w:lang w:val="en-ZW"/>
              </w:rPr>
            </w:pPr>
            <w:r w:rsidRPr="00F10121">
              <w:rPr>
                <w:rFonts w:eastAsia="Calibri"/>
                <w:bCs/>
                <w:lang w:val="en-ZW"/>
              </w:rPr>
              <w:t xml:space="preserve">Trash and recycling bins </w:t>
            </w:r>
          </w:p>
        </w:tc>
        <w:tc>
          <w:tcPr>
            <w:tcW w:w="2070" w:type="dxa"/>
          </w:tcPr>
          <w:p w14:paraId="222B486D" w14:textId="77777777" w:rsidR="006A1E01" w:rsidRPr="00F10121" w:rsidRDefault="006A1E01" w:rsidP="00C476D9">
            <w:pPr>
              <w:spacing w:line="276" w:lineRule="auto"/>
              <w:rPr>
                <w:rFonts w:eastAsia="Calibri"/>
                <w:bCs/>
              </w:rPr>
            </w:pPr>
          </w:p>
        </w:tc>
        <w:tc>
          <w:tcPr>
            <w:tcW w:w="1260" w:type="dxa"/>
          </w:tcPr>
          <w:p w14:paraId="7186357E" w14:textId="77777777" w:rsidR="006A1E01" w:rsidRPr="00F10121" w:rsidRDefault="006A1E01" w:rsidP="00C476D9">
            <w:pPr>
              <w:spacing w:line="276" w:lineRule="auto"/>
              <w:rPr>
                <w:rFonts w:eastAsia="Calibri"/>
                <w:bCs/>
              </w:rPr>
            </w:pPr>
            <w:r w:rsidRPr="00F10121">
              <w:rPr>
                <w:rFonts w:eastAsia="Calibri"/>
                <w:bCs/>
              </w:rPr>
              <w:t>5</w:t>
            </w:r>
          </w:p>
        </w:tc>
        <w:tc>
          <w:tcPr>
            <w:tcW w:w="1885" w:type="dxa"/>
          </w:tcPr>
          <w:p w14:paraId="44BF0FF2" w14:textId="77777777" w:rsidR="006A1E01" w:rsidRPr="00F10121" w:rsidRDefault="006A1E01" w:rsidP="00C476D9">
            <w:pPr>
              <w:spacing w:line="276" w:lineRule="auto"/>
              <w:rPr>
                <w:rFonts w:eastAsia="Calibri"/>
                <w:bCs/>
              </w:rPr>
            </w:pPr>
            <w:r w:rsidRPr="00F10121">
              <w:rPr>
                <w:rFonts w:eastAsia="Calibri"/>
                <w:bCs/>
              </w:rPr>
              <w:t>1:5</w:t>
            </w:r>
          </w:p>
        </w:tc>
      </w:tr>
      <w:tr w:rsidR="009C06CA" w:rsidRPr="00F10121" w14:paraId="6369135A" w14:textId="77777777" w:rsidTr="00F0232E">
        <w:tc>
          <w:tcPr>
            <w:tcW w:w="895" w:type="dxa"/>
          </w:tcPr>
          <w:p w14:paraId="7D6564CD" w14:textId="77777777" w:rsidR="006A1E01" w:rsidRPr="00F10121" w:rsidRDefault="006A1E01" w:rsidP="00C476D9">
            <w:pPr>
              <w:spacing w:line="276" w:lineRule="auto"/>
              <w:rPr>
                <w:rFonts w:eastAsia="Calibri"/>
                <w:b/>
              </w:rPr>
            </w:pPr>
            <w:r w:rsidRPr="00F10121">
              <w:rPr>
                <w:rFonts w:eastAsia="Calibri"/>
                <w:b/>
              </w:rPr>
              <w:t>D</w:t>
            </w:r>
          </w:p>
        </w:tc>
        <w:tc>
          <w:tcPr>
            <w:tcW w:w="8455" w:type="dxa"/>
            <w:gridSpan w:val="4"/>
          </w:tcPr>
          <w:p w14:paraId="35D910DF" w14:textId="77777777" w:rsidR="006A1E01" w:rsidRPr="00F10121" w:rsidRDefault="006A1E01" w:rsidP="00C476D9">
            <w:pPr>
              <w:spacing w:line="276" w:lineRule="auto"/>
              <w:rPr>
                <w:rFonts w:eastAsia="Calibri"/>
                <w:b/>
              </w:rPr>
            </w:pPr>
            <w:r w:rsidRPr="00F10121">
              <w:rPr>
                <w:rFonts w:eastAsia="Calibri"/>
                <w:b/>
              </w:rPr>
              <w:t>Tools and Equipment</w:t>
            </w:r>
          </w:p>
        </w:tc>
      </w:tr>
      <w:tr w:rsidR="009C06CA" w:rsidRPr="00F10121" w14:paraId="31AA2E72" w14:textId="77777777" w:rsidTr="00F0232E">
        <w:tc>
          <w:tcPr>
            <w:tcW w:w="895" w:type="dxa"/>
          </w:tcPr>
          <w:p w14:paraId="51184374"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2AE0983A" w14:textId="77777777" w:rsidR="006A1E01" w:rsidRPr="00F10121" w:rsidRDefault="006A1E01" w:rsidP="00C476D9">
            <w:pPr>
              <w:spacing w:line="276" w:lineRule="auto"/>
              <w:rPr>
                <w:rFonts w:eastAsia="Calibri"/>
                <w:bCs/>
              </w:rPr>
            </w:pPr>
            <w:r w:rsidRPr="00F10121">
              <w:rPr>
                <w:rFonts w:eastAsia="Calibri"/>
                <w:bCs/>
                <w:lang w:val="en-ZW"/>
              </w:rPr>
              <w:t xml:space="preserve">thermometers </w:t>
            </w:r>
          </w:p>
        </w:tc>
        <w:tc>
          <w:tcPr>
            <w:tcW w:w="2070" w:type="dxa"/>
          </w:tcPr>
          <w:p w14:paraId="053CAFCE" w14:textId="77777777" w:rsidR="006A1E01" w:rsidRPr="00F10121" w:rsidRDefault="006A1E01" w:rsidP="00C476D9">
            <w:pPr>
              <w:spacing w:line="276" w:lineRule="auto"/>
              <w:rPr>
                <w:rFonts w:eastAsia="Calibri"/>
                <w:bCs/>
              </w:rPr>
            </w:pPr>
            <w:r w:rsidRPr="00F10121">
              <w:rPr>
                <w:rFonts w:eastAsia="Calibri"/>
                <w:bCs/>
                <w:lang w:val="en-ZW"/>
              </w:rPr>
              <w:t>Food-grade</w:t>
            </w:r>
          </w:p>
        </w:tc>
        <w:tc>
          <w:tcPr>
            <w:tcW w:w="1260" w:type="dxa"/>
          </w:tcPr>
          <w:p w14:paraId="0431374C" w14:textId="77777777" w:rsidR="006A1E01" w:rsidRPr="00F10121" w:rsidRDefault="006A1E01" w:rsidP="00C476D9">
            <w:pPr>
              <w:spacing w:line="276" w:lineRule="auto"/>
              <w:rPr>
                <w:rFonts w:eastAsia="Calibri"/>
                <w:bCs/>
              </w:rPr>
            </w:pPr>
            <w:r w:rsidRPr="00F10121">
              <w:rPr>
                <w:rFonts w:eastAsia="Calibri"/>
                <w:bCs/>
              </w:rPr>
              <w:t>5</w:t>
            </w:r>
          </w:p>
        </w:tc>
        <w:tc>
          <w:tcPr>
            <w:tcW w:w="1885" w:type="dxa"/>
          </w:tcPr>
          <w:p w14:paraId="6F2320B2" w14:textId="77777777" w:rsidR="006A1E01" w:rsidRPr="00F10121" w:rsidRDefault="006A1E01" w:rsidP="00C476D9">
            <w:pPr>
              <w:spacing w:line="276" w:lineRule="auto"/>
              <w:rPr>
                <w:rFonts w:eastAsia="Calibri"/>
                <w:bCs/>
              </w:rPr>
            </w:pPr>
            <w:r w:rsidRPr="00F10121">
              <w:rPr>
                <w:rFonts w:eastAsia="Calibri"/>
                <w:bCs/>
              </w:rPr>
              <w:t>1:5</w:t>
            </w:r>
          </w:p>
        </w:tc>
      </w:tr>
      <w:tr w:rsidR="009C06CA" w:rsidRPr="00F10121" w14:paraId="50BC6E1F" w14:textId="77777777" w:rsidTr="00F0232E">
        <w:tc>
          <w:tcPr>
            <w:tcW w:w="895" w:type="dxa"/>
          </w:tcPr>
          <w:p w14:paraId="68C4A6E6"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5B43BD70" w14:textId="77777777" w:rsidR="006A1E01" w:rsidRPr="00F10121" w:rsidRDefault="006A1E01" w:rsidP="00C476D9">
            <w:pPr>
              <w:widowControl w:val="0"/>
              <w:autoSpaceDE w:val="0"/>
              <w:autoSpaceDN w:val="0"/>
              <w:spacing w:line="276" w:lineRule="auto"/>
              <w:rPr>
                <w:lang w:eastAsia="en-GB"/>
              </w:rPr>
            </w:pPr>
            <w:r w:rsidRPr="00F10121">
              <w:rPr>
                <w:rFonts w:eastAsia="Calibri"/>
                <w:bCs/>
                <w:lang w:val="en-ZW"/>
              </w:rPr>
              <w:t xml:space="preserve">Refractometers </w:t>
            </w:r>
          </w:p>
        </w:tc>
        <w:tc>
          <w:tcPr>
            <w:tcW w:w="2070" w:type="dxa"/>
          </w:tcPr>
          <w:p w14:paraId="50C76381" w14:textId="77777777" w:rsidR="006A1E01" w:rsidRPr="00F10121" w:rsidRDefault="006A1E01" w:rsidP="00C476D9">
            <w:pPr>
              <w:spacing w:line="276" w:lineRule="auto"/>
              <w:rPr>
                <w:rFonts w:eastAsia="Calibri"/>
                <w:bCs/>
              </w:rPr>
            </w:pPr>
            <w:r w:rsidRPr="00F10121">
              <w:rPr>
                <w:rFonts w:eastAsia="Calibri"/>
                <w:bCs/>
              </w:rPr>
              <w:t>Hand held</w:t>
            </w:r>
          </w:p>
        </w:tc>
        <w:tc>
          <w:tcPr>
            <w:tcW w:w="1260" w:type="dxa"/>
          </w:tcPr>
          <w:p w14:paraId="0C412256" w14:textId="77777777" w:rsidR="006A1E01" w:rsidRPr="00F10121" w:rsidRDefault="006A1E01" w:rsidP="00C476D9">
            <w:pPr>
              <w:spacing w:line="276" w:lineRule="auto"/>
              <w:rPr>
                <w:rFonts w:eastAsia="Calibri"/>
                <w:bCs/>
              </w:rPr>
            </w:pPr>
            <w:r w:rsidRPr="00F10121">
              <w:rPr>
                <w:rFonts w:eastAsia="Calibri"/>
                <w:bCs/>
              </w:rPr>
              <w:t>5</w:t>
            </w:r>
          </w:p>
        </w:tc>
        <w:tc>
          <w:tcPr>
            <w:tcW w:w="1885" w:type="dxa"/>
          </w:tcPr>
          <w:p w14:paraId="39CEE1E2" w14:textId="77777777" w:rsidR="006A1E01" w:rsidRPr="00F10121" w:rsidRDefault="006A1E01" w:rsidP="00C476D9">
            <w:pPr>
              <w:spacing w:line="276" w:lineRule="auto"/>
              <w:rPr>
                <w:rFonts w:eastAsia="Calibri"/>
                <w:bCs/>
              </w:rPr>
            </w:pPr>
            <w:r w:rsidRPr="00F10121">
              <w:rPr>
                <w:rFonts w:eastAsia="Calibri"/>
                <w:bCs/>
              </w:rPr>
              <w:t>1:5</w:t>
            </w:r>
          </w:p>
        </w:tc>
      </w:tr>
      <w:tr w:rsidR="009C06CA" w:rsidRPr="00F10121" w14:paraId="3A12F5BA" w14:textId="77777777" w:rsidTr="00F0232E">
        <w:tc>
          <w:tcPr>
            <w:tcW w:w="895" w:type="dxa"/>
          </w:tcPr>
          <w:p w14:paraId="67D97EFD"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1DE9A70C" w14:textId="77777777" w:rsidR="006A1E01" w:rsidRPr="00F10121" w:rsidRDefault="006A1E01" w:rsidP="00C476D9">
            <w:pPr>
              <w:spacing w:line="276" w:lineRule="auto"/>
              <w:rPr>
                <w:rFonts w:eastAsia="Calibri"/>
              </w:rPr>
            </w:pPr>
            <w:r w:rsidRPr="00F10121">
              <w:rPr>
                <w:rFonts w:eastAsia="Calibri"/>
                <w:bCs/>
                <w:lang w:val="en-ZW"/>
              </w:rPr>
              <w:t xml:space="preserve">Bottling machine </w:t>
            </w:r>
          </w:p>
        </w:tc>
        <w:tc>
          <w:tcPr>
            <w:tcW w:w="2070" w:type="dxa"/>
          </w:tcPr>
          <w:p w14:paraId="27BA49DB"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30B02FE0"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72296BA1"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49678D4D" w14:textId="77777777" w:rsidTr="00F0232E">
        <w:tc>
          <w:tcPr>
            <w:tcW w:w="895" w:type="dxa"/>
          </w:tcPr>
          <w:p w14:paraId="0469AC54"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6504B821" w14:textId="77777777" w:rsidR="006A1E01" w:rsidRPr="00F10121" w:rsidRDefault="006A1E01" w:rsidP="00C476D9">
            <w:pPr>
              <w:spacing w:line="276" w:lineRule="auto"/>
              <w:rPr>
                <w:rFonts w:eastAsia="Calibri"/>
                <w:bCs/>
                <w:lang w:val="en-ZW"/>
              </w:rPr>
            </w:pPr>
            <w:r w:rsidRPr="00F10121">
              <w:rPr>
                <w:rFonts w:eastAsia="Calibri"/>
                <w:bCs/>
                <w:lang w:val="en-ZW"/>
              </w:rPr>
              <w:t xml:space="preserve">Carbonation machine </w:t>
            </w:r>
          </w:p>
        </w:tc>
        <w:tc>
          <w:tcPr>
            <w:tcW w:w="2070" w:type="dxa"/>
          </w:tcPr>
          <w:p w14:paraId="0118AAE0"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2A600188"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4027940D"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48FB5E23" w14:textId="77777777" w:rsidTr="00F0232E">
        <w:tc>
          <w:tcPr>
            <w:tcW w:w="895" w:type="dxa"/>
          </w:tcPr>
          <w:p w14:paraId="24A4AB93"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5C56EFC1" w14:textId="77777777" w:rsidR="006A1E01" w:rsidRPr="00F10121" w:rsidRDefault="006A1E01" w:rsidP="00C476D9">
            <w:pPr>
              <w:spacing w:line="276" w:lineRule="auto"/>
              <w:rPr>
                <w:rFonts w:eastAsia="Calibri"/>
                <w:bCs/>
                <w:lang w:val="en-ZW"/>
              </w:rPr>
            </w:pPr>
            <w:r w:rsidRPr="00F10121">
              <w:rPr>
                <w:rFonts w:eastAsia="Calibri"/>
                <w:bCs/>
                <w:lang w:val="en-ZW"/>
              </w:rPr>
              <w:t xml:space="preserve">Cupper machines </w:t>
            </w:r>
          </w:p>
        </w:tc>
        <w:tc>
          <w:tcPr>
            <w:tcW w:w="2070" w:type="dxa"/>
          </w:tcPr>
          <w:p w14:paraId="0E38B8A6"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3110839C"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6195C033"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1B89111F" w14:textId="77777777" w:rsidTr="00F0232E">
        <w:tc>
          <w:tcPr>
            <w:tcW w:w="895" w:type="dxa"/>
          </w:tcPr>
          <w:p w14:paraId="6E5736FC"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22E54C52" w14:textId="77777777" w:rsidR="006A1E01" w:rsidRPr="00F10121" w:rsidRDefault="006A1E01" w:rsidP="00C476D9">
            <w:pPr>
              <w:spacing w:line="276" w:lineRule="auto"/>
              <w:rPr>
                <w:rFonts w:eastAsia="Calibri"/>
                <w:bCs/>
                <w:lang w:val="en-ZW"/>
              </w:rPr>
            </w:pPr>
            <w:r w:rsidRPr="00F10121">
              <w:rPr>
                <w:rFonts w:eastAsia="Calibri"/>
                <w:bCs/>
                <w:lang w:val="en-ZW"/>
              </w:rPr>
              <w:t xml:space="preserve">Labels and labelling machine </w:t>
            </w:r>
          </w:p>
        </w:tc>
        <w:tc>
          <w:tcPr>
            <w:tcW w:w="2070" w:type="dxa"/>
          </w:tcPr>
          <w:p w14:paraId="51ADB97C"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10B19FC5"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094AF441"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0AFFFF4F" w14:textId="77777777" w:rsidTr="00F0232E">
        <w:tc>
          <w:tcPr>
            <w:tcW w:w="895" w:type="dxa"/>
          </w:tcPr>
          <w:p w14:paraId="74628BE1"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039D2ABB" w14:textId="77777777" w:rsidR="006A1E01" w:rsidRPr="00F10121" w:rsidRDefault="006A1E01" w:rsidP="00C476D9">
            <w:pPr>
              <w:spacing w:line="276" w:lineRule="auto"/>
              <w:rPr>
                <w:rFonts w:eastAsia="Calibri"/>
                <w:bCs/>
                <w:lang w:val="en-ZW"/>
              </w:rPr>
            </w:pPr>
            <w:r w:rsidRPr="00F10121">
              <w:rPr>
                <w:rFonts w:eastAsia="Calibri"/>
                <w:bCs/>
                <w:lang w:val="en-ZW"/>
              </w:rPr>
              <w:t xml:space="preserve">Bottle washer </w:t>
            </w:r>
          </w:p>
        </w:tc>
        <w:tc>
          <w:tcPr>
            <w:tcW w:w="2070" w:type="dxa"/>
          </w:tcPr>
          <w:p w14:paraId="3F7D024E"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39CE30EB"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36378542"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71F53471" w14:textId="77777777" w:rsidTr="00F0232E">
        <w:tc>
          <w:tcPr>
            <w:tcW w:w="895" w:type="dxa"/>
          </w:tcPr>
          <w:p w14:paraId="19F2345F"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7BCFDC9A" w14:textId="77777777" w:rsidR="006A1E01" w:rsidRPr="00F10121" w:rsidRDefault="006A1E01" w:rsidP="00C476D9">
            <w:pPr>
              <w:spacing w:line="276" w:lineRule="auto"/>
              <w:rPr>
                <w:rFonts w:eastAsia="Calibri"/>
                <w:bCs/>
                <w:lang w:val="en-ZW"/>
              </w:rPr>
            </w:pPr>
            <w:r w:rsidRPr="00F10121">
              <w:rPr>
                <w:rFonts w:eastAsia="Calibri"/>
                <w:bCs/>
                <w:lang w:val="en-ZW"/>
              </w:rPr>
              <w:t>Refrigerators 2/ cold room</w:t>
            </w:r>
          </w:p>
        </w:tc>
        <w:tc>
          <w:tcPr>
            <w:tcW w:w="2070" w:type="dxa"/>
          </w:tcPr>
          <w:p w14:paraId="704EF3B5" w14:textId="77777777" w:rsidR="006A1E01" w:rsidRPr="00F10121" w:rsidRDefault="006A1E01" w:rsidP="00C476D9">
            <w:pPr>
              <w:spacing w:line="276" w:lineRule="auto"/>
              <w:rPr>
                <w:rFonts w:eastAsia="Calibri"/>
                <w:bCs/>
              </w:rPr>
            </w:pPr>
          </w:p>
        </w:tc>
        <w:tc>
          <w:tcPr>
            <w:tcW w:w="1260" w:type="dxa"/>
          </w:tcPr>
          <w:p w14:paraId="1FE85906" w14:textId="77777777" w:rsidR="006A1E01" w:rsidRPr="00F10121" w:rsidRDefault="006A1E01" w:rsidP="00C476D9">
            <w:pPr>
              <w:spacing w:line="276" w:lineRule="auto"/>
              <w:rPr>
                <w:rFonts w:eastAsia="Calibri"/>
                <w:bCs/>
              </w:rPr>
            </w:pPr>
            <w:r w:rsidRPr="00F10121">
              <w:rPr>
                <w:rFonts w:eastAsia="Calibri"/>
                <w:bCs/>
              </w:rPr>
              <w:t>2</w:t>
            </w:r>
          </w:p>
        </w:tc>
        <w:tc>
          <w:tcPr>
            <w:tcW w:w="1885" w:type="dxa"/>
          </w:tcPr>
          <w:p w14:paraId="2FABEECE" w14:textId="77777777" w:rsidR="006A1E01" w:rsidRPr="00F10121" w:rsidRDefault="006A1E01" w:rsidP="00C476D9">
            <w:pPr>
              <w:spacing w:line="276" w:lineRule="auto"/>
              <w:rPr>
                <w:rFonts w:eastAsia="Calibri"/>
                <w:bCs/>
              </w:rPr>
            </w:pPr>
            <w:r w:rsidRPr="00F10121">
              <w:rPr>
                <w:rFonts w:eastAsia="Calibri"/>
                <w:bCs/>
              </w:rPr>
              <w:t>1:12.5</w:t>
            </w:r>
          </w:p>
        </w:tc>
      </w:tr>
      <w:tr w:rsidR="009C06CA" w:rsidRPr="00F10121" w14:paraId="2A70CA67" w14:textId="77777777" w:rsidTr="00F0232E">
        <w:tc>
          <w:tcPr>
            <w:tcW w:w="895" w:type="dxa"/>
          </w:tcPr>
          <w:p w14:paraId="66E9CA8F"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320CC55D" w14:textId="77777777" w:rsidR="006A1E01" w:rsidRPr="00F10121" w:rsidRDefault="006A1E01" w:rsidP="00C476D9">
            <w:pPr>
              <w:spacing w:line="276" w:lineRule="auto"/>
              <w:rPr>
                <w:rFonts w:eastAsia="Calibri"/>
                <w:bCs/>
                <w:lang w:val="en-ZW"/>
              </w:rPr>
            </w:pPr>
            <w:r w:rsidRPr="00F10121">
              <w:rPr>
                <w:rFonts w:eastAsia="Calibri"/>
                <w:bCs/>
                <w:lang w:val="en-ZW"/>
              </w:rPr>
              <w:t>Ice maker 1</w:t>
            </w:r>
          </w:p>
        </w:tc>
        <w:tc>
          <w:tcPr>
            <w:tcW w:w="2070" w:type="dxa"/>
          </w:tcPr>
          <w:p w14:paraId="2EFC4C77"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200E363E"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5C43A729"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78BFB5F3" w14:textId="77777777" w:rsidTr="00F0232E">
        <w:tc>
          <w:tcPr>
            <w:tcW w:w="895" w:type="dxa"/>
          </w:tcPr>
          <w:p w14:paraId="4411AA95"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74C9F5CF" w14:textId="77777777" w:rsidR="006A1E01" w:rsidRPr="00F10121" w:rsidRDefault="006A1E01" w:rsidP="00C476D9">
            <w:pPr>
              <w:spacing w:line="276" w:lineRule="auto"/>
              <w:rPr>
                <w:rFonts w:eastAsia="Calibri"/>
                <w:bCs/>
                <w:lang w:val="en-ZW"/>
              </w:rPr>
            </w:pPr>
            <w:r w:rsidRPr="00F10121">
              <w:rPr>
                <w:rFonts w:eastAsia="Calibri"/>
                <w:bCs/>
                <w:lang w:val="en-ZW"/>
              </w:rPr>
              <w:t>Soda maker 1</w:t>
            </w:r>
          </w:p>
        </w:tc>
        <w:tc>
          <w:tcPr>
            <w:tcW w:w="2070" w:type="dxa"/>
          </w:tcPr>
          <w:p w14:paraId="02E804AF"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1A085211"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4C411B43"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4AF3D506" w14:textId="77777777" w:rsidTr="00F0232E">
        <w:tc>
          <w:tcPr>
            <w:tcW w:w="895" w:type="dxa"/>
          </w:tcPr>
          <w:p w14:paraId="6DB41898"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31208006" w14:textId="77777777" w:rsidR="006A1E01" w:rsidRPr="00F10121" w:rsidRDefault="006A1E01" w:rsidP="00C476D9">
            <w:pPr>
              <w:spacing w:line="276" w:lineRule="auto"/>
              <w:rPr>
                <w:rFonts w:eastAsia="Calibri"/>
                <w:bCs/>
                <w:lang w:val="en-ZW"/>
              </w:rPr>
            </w:pPr>
            <w:r w:rsidRPr="00F10121">
              <w:rPr>
                <w:rFonts w:eastAsia="Calibri"/>
                <w:bCs/>
                <w:lang w:val="en-ZW"/>
              </w:rPr>
              <w:t xml:space="preserve">1 Fermentation vessel </w:t>
            </w:r>
          </w:p>
        </w:tc>
        <w:tc>
          <w:tcPr>
            <w:tcW w:w="2070" w:type="dxa"/>
          </w:tcPr>
          <w:p w14:paraId="46DC22F2"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063583AC"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4E090439"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1581A6A9" w14:textId="77777777" w:rsidTr="00F0232E">
        <w:tc>
          <w:tcPr>
            <w:tcW w:w="895" w:type="dxa"/>
          </w:tcPr>
          <w:p w14:paraId="07402A9D"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43AF7DEF" w14:textId="77777777" w:rsidR="006A1E01" w:rsidRPr="00F10121" w:rsidRDefault="006A1E01" w:rsidP="00C476D9">
            <w:pPr>
              <w:spacing w:line="276" w:lineRule="auto"/>
              <w:rPr>
                <w:rFonts w:eastAsia="Calibri"/>
                <w:bCs/>
                <w:lang w:val="en-ZW"/>
              </w:rPr>
            </w:pPr>
            <w:r w:rsidRPr="00F10121">
              <w:rPr>
                <w:rFonts w:eastAsia="Calibri"/>
                <w:bCs/>
                <w:lang w:val="en-ZW"/>
              </w:rPr>
              <w:t>Brew tanks 1</w:t>
            </w:r>
          </w:p>
        </w:tc>
        <w:tc>
          <w:tcPr>
            <w:tcW w:w="2070" w:type="dxa"/>
          </w:tcPr>
          <w:p w14:paraId="3E7F1CCE"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2D80E2A7"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4483F603"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2E6550AF" w14:textId="77777777" w:rsidTr="00F0232E">
        <w:tc>
          <w:tcPr>
            <w:tcW w:w="895" w:type="dxa"/>
          </w:tcPr>
          <w:p w14:paraId="29E36582"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13B9E3FA" w14:textId="77777777" w:rsidR="006A1E01" w:rsidRPr="00F10121" w:rsidRDefault="006A1E01" w:rsidP="00C476D9">
            <w:pPr>
              <w:spacing w:line="276" w:lineRule="auto"/>
              <w:rPr>
                <w:rFonts w:eastAsia="Calibri"/>
                <w:bCs/>
                <w:lang w:val="en-ZW"/>
              </w:rPr>
            </w:pPr>
            <w:r w:rsidRPr="00F10121">
              <w:rPr>
                <w:rFonts w:eastAsia="Calibri"/>
                <w:bCs/>
                <w:lang w:val="en-ZW"/>
              </w:rPr>
              <w:t>1 Coffee Roaster</w:t>
            </w:r>
          </w:p>
        </w:tc>
        <w:tc>
          <w:tcPr>
            <w:tcW w:w="2070" w:type="dxa"/>
          </w:tcPr>
          <w:p w14:paraId="5D6BA6B0"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05E6A8F9"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7CED15AC"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231F596C" w14:textId="77777777" w:rsidTr="00F0232E">
        <w:tc>
          <w:tcPr>
            <w:tcW w:w="895" w:type="dxa"/>
          </w:tcPr>
          <w:p w14:paraId="7FD5244F"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2EDEE9A1" w14:textId="77777777" w:rsidR="006A1E01" w:rsidRPr="00F10121" w:rsidRDefault="006A1E01" w:rsidP="00C476D9">
            <w:pPr>
              <w:spacing w:line="276" w:lineRule="auto"/>
              <w:rPr>
                <w:rFonts w:eastAsia="Calibri"/>
                <w:bCs/>
                <w:lang w:val="en-ZW"/>
              </w:rPr>
            </w:pPr>
            <w:r w:rsidRPr="00F10121">
              <w:rPr>
                <w:rFonts w:eastAsia="Calibri"/>
                <w:bCs/>
                <w:lang w:val="en-ZW"/>
              </w:rPr>
              <w:t>1 Titrator</w:t>
            </w:r>
          </w:p>
        </w:tc>
        <w:tc>
          <w:tcPr>
            <w:tcW w:w="2070" w:type="dxa"/>
          </w:tcPr>
          <w:p w14:paraId="38B593F0" w14:textId="77777777" w:rsidR="006A1E01" w:rsidRPr="00F10121" w:rsidRDefault="006A1E01" w:rsidP="00C476D9">
            <w:pPr>
              <w:spacing w:line="276" w:lineRule="auto"/>
              <w:rPr>
                <w:rFonts w:eastAsia="Calibri"/>
                <w:bCs/>
              </w:rPr>
            </w:pPr>
          </w:p>
        </w:tc>
        <w:tc>
          <w:tcPr>
            <w:tcW w:w="1260" w:type="dxa"/>
          </w:tcPr>
          <w:p w14:paraId="28F93ED9"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7CECCA71" w14:textId="77777777" w:rsidR="006A1E01" w:rsidRPr="00F10121" w:rsidRDefault="006A1E01" w:rsidP="00C476D9">
            <w:pPr>
              <w:spacing w:line="276" w:lineRule="auto"/>
              <w:rPr>
                <w:rFonts w:eastAsia="Calibri"/>
                <w:bCs/>
              </w:rPr>
            </w:pPr>
            <w:r w:rsidRPr="00F10121">
              <w:rPr>
                <w:rFonts w:eastAsia="Calibri"/>
                <w:bCs/>
              </w:rPr>
              <w:t>1:25</w:t>
            </w:r>
          </w:p>
        </w:tc>
      </w:tr>
      <w:tr w:rsidR="009C06CA" w:rsidRPr="00F10121" w14:paraId="7681986D" w14:textId="77777777" w:rsidTr="00F0232E">
        <w:tc>
          <w:tcPr>
            <w:tcW w:w="895" w:type="dxa"/>
          </w:tcPr>
          <w:p w14:paraId="04B64E31"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60E26BFD" w14:textId="77777777" w:rsidR="006A1E01" w:rsidRPr="00F10121" w:rsidRDefault="006A1E01" w:rsidP="00C476D9">
            <w:pPr>
              <w:spacing w:line="276" w:lineRule="auto"/>
              <w:rPr>
                <w:rFonts w:eastAsia="Calibri"/>
                <w:bCs/>
                <w:lang w:val="en-ZW"/>
              </w:rPr>
            </w:pPr>
            <w:r w:rsidRPr="00F10121">
              <w:rPr>
                <w:rFonts w:eastAsia="Calibri"/>
                <w:bCs/>
                <w:lang w:val="en-ZW"/>
              </w:rPr>
              <w:t xml:space="preserve">5 pH meters </w:t>
            </w:r>
          </w:p>
        </w:tc>
        <w:tc>
          <w:tcPr>
            <w:tcW w:w="2070" w:type="dxa"/>
          </w:tcPr>
          <w:p w14:paraId="6955BFF8" w14:textId="77777777" w:rsidR="006A1E01" w:rsidRPr="00F10121" w:rsidRDefault="006A1E01" w:rsidP="00C476D9">
            <w:pPr>
              <w:spacing w:line="276" w:lineRule="auto"/>
              <w:rPr>
                <w:rFonts w:eastAsia="Calibri"/>
                <w:bCs/>
              </w:rPr>
            </w:pPr>
          </w:p>
        </w:tc>
        <w:tc>
          <w:tcPr>
            <w:tcW w:w="1260" w:type="dxa"/>
          </w:tcPr>
          <w:p w14:paraId="19B27EFD" w14:textId="77777777" w:rsidR="006A1E01" w:rsidRPr="00F10121" w:rsidRDefault="006A1E01" w:rsidP="00C476D9">
            <w:pPr>
              <w:spacing w:line="276" w:lineRule="auto"/>
              <w:rPr>
                <w:rFonts w:eastAsia="Calibri"/>
                <w:bCs/>
              </w:rPr>
            </w:pPr>
            <w:r w:rsidRPr="00F10121">
              <w:rPr>
                <w:rFonts w:eastAsia="Calibri"/>
                <w:bCs/>
              </w:rPr>
              <w:t>5</w:t>
            </w:r>
          </w:p>
        </w:tc>
        <w:tc>
          <w:tcPr>
            <w:tcW w:w="1885" w:type="dxa"/>
          </w:tcPr>
          <w:p w14:paraId="6FBE66FB" w14:textId="77777777" w:rsidR="006A1E01" w:rsidRPr="00F10121" w:rsidRDefault="006A1E01" w:rsidP="00C476D9">
            <w:pPr>
              <w:spacing w:line="276" w:lineRule="auto"/>
              <w:rPr>
                <w:rFonts w:eastAsia="Calibri"/>
                <w:bCs/>
              </w:rPr>
            </w:pPr>
            <w:r w:rsidRPr="00F10121">
              <w:rPr>
                <w:rFonts w:eastAsia="Calibri"/>
                <w:bCs/>
              </w:rPr>
              <w:t>1:5</w:t>
            </w:r>
          </w:p>
        </w:tc>
      </w:tr>
      <w:tr w:rsidR="009C06CA" w:rsidRPr="00F10121" w14:paraId="58A75EAB" w14:textId="77777777" w:rsidTr="00F0232E">
        <w:tc>
          <w:tcPr>
            <w:tcW w:w="895" w:type="dxa"/>
          </w:tcPr>
          <w:p w14:paraId="64C18781"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6F784E15" w14:textId="77777777" w:rsidR="006A1E01" w:rsidRPr="00F10121" w:rsidRDefault="006A1E01" w:rsidP="00C476D9">
            <w:pPr>
              <w:spacing w:line="276" w:lineRule="auto"/>
              <w:rPr>
                <w:rFonts w:eastAsia="Calibri"/>
                <w:bCs/>
                <w:lang w:val="en-ZW"/>
              </w:rPr>
            </w:pPr>
            <w:r w:rsidRPr="00F10121">
              <w:rPr>
                <w:rFonts w:eastAsia="Calibri"/>
                <w:bCs/>
                <w:lang w:val="en-ZW"/>
              </w:rPr>
              <w:t>1 Blanching equipment</w:t>
            </w:r>
          </w:p>
        </w:tc>
        <w:tc>
          <w:tcPr>
            <w:tcW w:w="2070" w:type="dxa"/>
          </w:tcPr>
          <w:p w14:paraId="75585CE2"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59F0419C"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7111F315" w14:textId="77777777" w:rsidR="006A1E01" w:rsidRPr="00F10121" w:rsidRDefault="006A1E01" w:rsidP="00C476D9">
            <w:pPr>
              <w:spacing w:line="276" w:lineRule="auto"/>
              <w:rPr>
                <w:rFonts w:eastAsia="Calibri"/>
                <w:bCs/>
              </w:rPr>
            </w:pPr>
            <w:r w:rsidRPr="00F10121">
              <w:rPr>
                <w:rFonts w:eastAsia="Calibri"/>
                <w:bCs/>
              </w:rPr>
              <w:t>1:25</w:t>
            </w:r>
          </w:p>
        </w:tc>
      </w:tr>
      <w:tr w:rsidR="00790A67" w:rsidRPr="00F10121" w14:paraId="4406AB81" w14:textId="77777777" w:rsidTr="00F0232E">
        <w:tc>
          <w:tcPr>
            <w:tcW w:w="895" w:type="dxa"/>
          </w:tcPr>
          <w:p w14:paraId="27E7B1A5"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7E96D384" w14:textId="77777777" w:rsidR="006A1E01" w:rsidRPr="00F10121" w:rsidRDefault="006A1E01" w:rsidP="00C476D9">
            <w:pPr>
              <w:spacing w:line="276" w:lineRule="auto"/>
              <w:rPr>
                <w:rFonts w:eastAsia="Calibri"/>
                <w:bCs/>
                <w:lang w:val="en-ZW"/>
              </w:rPr>
            </w:pPr>
            <w:r w:rsidRPr="00F10121">
              <w:rPr>
                <w:rFonts w:eastAsia="Calibri"/>
                <w:bCs/>
                <w:lang w:val="en-ZW"/>
              </w:rPr>
              <w:t>1 Water purifier</w:t>
            </w:r>
          </w:p>
        </w:tc>
        <w:tc>
          <w:tcPr>
            <w:tcW w:w="2070" w:type="dxa"/>
          </w:tcPr>
          <w:p w14:paraId="7B3D6137" w14:textId="77777777" w:rsidR="006A1E01" w:rsidRPr="00F10121" w:rsidRDefault="006A1E01" w:rsidP="00C476D9">
            <w:pPr>
              <w:spacing w:line="276" w:lineRule="auto"/>
              <w:rPr>
                <w:rFonts w:eastAsia="Calibri"/>
                <w:bCs/>
              </w:rPr>
            </w:pPr>
          </w:p>
        </w:tc>
        <w:tc>
          <w:tcPr>
            <w:tcW w:w="1260" w:type="dxa"/>
          </w:tcPr>
          <w:p w14:paraId="7CC77B54"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0BD34B91" w14:textId="77777777" w:rsidR="006A1E01" w:rsidRPr="00F10121" w:rsidRDefault="006A1E01" w:rsidP="00C476D9">
            <w:pPr>
              <w:spacing w:line="276" w:lineRule="auto"/>
              <w:rPr>
                <w:rFonts w:eastAsia="Calibri"/>
                <w:bCs/>
              </w:rPr>
            </w:pPr>
            <w:r w:rsidRPr="00F10121">
              <w:rPr>
                <w:rFonts w:eastAsia="Calibri"/>
                <w:bCs/>
              </w:rPr>
              <w:t>1:25</w:t>
            </w:r>
          </w:p>
        </w:tc>
      </w:tr>
      <w:tr w:rsidR="00790A67" w:rsidRPr="00F10121" w14:paraId="32A41DA8" w14:textId="77777777" w:rsidTr="00F0232E">
        <w:tc>
          <w:tcPr>
            <w:tcW w:w="895" w:type="dxa"/>
          </w:tcPr>
          <w:p w14:paraId="4EEE45AF"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25F431E7" w14:textId="77777777" w:rsidR="006A1E01" w:rsidRPr="00F10121" w:rsidRDefault="006A1E01" w:rsidP="00C476D9">
            <w:pPr>
              <w:spacing w:line="276" w:lineRule="auto"/>
              <w:rPr>
                <w:rFonts w:eastAsia="Calibri"/>
                <w:bCs/>
                <w:lang w:val="en-ZW"/>
              </w:rPr>
            </w:pPr>
            <w:r w:rsidRPr="00F10121">
              <w:rPr>
                <w:rFonts w:eastAsia="Calibri"/>
                <w:bCs/>
                <w:lang w:val="en-ZW"/>
              </w:rPr>
              <w:t>1 Can seamer</w:t>
            </w:r>
          </w:p>
        </w:tc>
        <w:tc>
          <w:tcPr>
            <w:tcW w:w="2070" w:type="dxa"/>
          </w:tcPr>
          <w:p w14:paraId="242B30E7"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27FFDA6C"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1D6B262C" w14:textId="77777777" w:rsidR="006A1E01" w:rsidRPr="00F10121" w:rsidRDefault="006A1E01" w:rsidP="00C476D9">
            <w:pPr>
              <w:spacing w:line="276" w:lineRule="auto"/>
              <w:rPr>
                <w:rFonts w:eastAsia="Calibri"/>
                <w:bCs/>
              </w:rPr>
            </w:pPr>
            <w:r w:rsidRPr="00F10121">
              <w:rPr>
                <w:rFonts w:eastAsia="Calibri"/>
                <w:bCs/>
              </w:rPr>
              <w:t>1:25</w:t>
            </w:r>
          </w:p>
        </w:tc>
      </w:tr>
      <w:tr w:rsidR="006A1E01" w:rsidRPr="00F10121" w14:paraId="21616D92" w14:textId="77777777" w:rsidTr="00F0232E">
        <w:tc>
          <w:tcPr>
            <w:tcW w:w="895" w:type="dxa"/>
          </w:tcPr>
          <w:p w14:paraId="5D128E4C" w14:textId="77777777" w:rsidR="006A1E01" w:rsidRPr="00F10121" w:rsidRDefault="006A1E01">
            <w:pPr>
              <w:pStyle w:val="ListParagraph"/>
              <w:numPr>
                <w:ilvl w:val="0"/>
                <w:numId w:val="195"/>
              </w:numPr>
              <w:spacing w:line="276" w:lineRule="auto"/>
              <w:ind w:left="396"/>
              <w:rPr>
                <w:rFonts w:eastAsia="Calibri"/>
                <w:bCs/>
              </w:rPr>
            </w:pPr>
          </w:p>
        </w:tc>
        <w:tc>
          <w:tcPr>
            <w:tcW w:w="3240" w:type="dxa"/>
          </w:tcPr>
          <w:p w14:paraId="2BE9D267" w14:textId="77777777" w:rsidR="006A1E01" w:rsidRPr="00F10121" w:rsidRDefault="006A1E01" w:rsidP="00C476D9">
            <w:pPr>
              <w:spacing w:line="276" w:lineRule="auto"/>
              <w:rPr>
                <w:rFonts w:eastAsia="Calibri"/>
                <w:bCs/>
                <w:lang w:val="en-ZW"/>
              </w:rPr>
            </w:pPr>
            <w:r w:rsidRPr="00F10121">
              <w:rPr>
                <w:rFonts w:eastAsia="Calibri"/>
                <w:bCs/>
                <w:lang w:val="en-ZW"/>
              </w:rPr>
              <w:t>filtration system</w:t>
            </w:r>
          </w:p>
        </w:tc>
        <w:tc>
          <w:tcPr>
            <w:tcW w:w="2070" w:type="dxa"/>
          </w:tcPr>
          <w:p w14:paraId="44397643" w14:textId="77777777" w:rsidR="006A1E01" w:rsidRPr="00F10121" w:rsidRDefault="006A1E01" w:rsidP="00C476D9">
            <w:pPr>
              <w:spacing w:line="276" w:lineRule="auto"/>
              <w:rPr>
                <w:rFonts w:eastAsia="Calibri"/>
                <w:bCs/>
              </w:rPr>
            </w:pPr>
            <w:r w:rsidRPr="00F10121">
              <w:rPr>
                <w:rFonts w:eastAsia="Calibri"/>
                <w:bCs/>
              </w:rPr>
              <w:t>Commercial</w:t>
            </w:r>
          </w:p>
        </w:tc>
        <w:tc>
          <w:tcPr>
            <w:tcW w:w="1260" w:type="dxa"/>
          </w:tcPr>
          <w:p w14:paraId="6B7AAEB2" w14:textId="77777777" w:rsidR="006A1E01" w:rsidRPr="00F10121" w:rsidRDefault="006A1E01" w:rsidP="00C476D9">
            <w:pPr>
              <w:spacing w:line="276" w:lineRule="auto"/>
              <w:rPr>
                <w:rFonts w:eastAsia="Calibri"/>
                <w:bCs/>
              </w:rPr>
            </w:pPr>
            <w:r w:rsidRPr="00F10121">
              <w:rPr>
                <w:rFonts w:eastAsia="Calibri"/>
                <w:bCs/>
              </w:rPr>
              <w:t>1</w:t>
            </w:r>
          </w:p>
        </w:tc>
        <w:tc>
          <w:tcPr>
            <w:tcW w:w="1885" w:type="dxa"/>
          </w:tcPr>
          <w:p w14:paraId="5C8CD202" w14:textId="77777777" w:rsidR="006A1E01" w:rsidRPr="00F10121" w:rsidRDefault="006A1E01" w:rsidP="00C476D9">
            <w:pPr>
              <w:spacing w:line="276" w:lineRule="auto"/>
              <w:rPr>
                <w:rFonts w:eastAsia="Calibri"/>
                <w:bCs/>
              </w:rPr>
            </w:pPr>
            <w:r w:rsidRPr="00F10121">
              <w:rPr>
                <w:rFonts w:eastAsia="Calibri"/>
                <w:bCs/>
              </w:rPr>
              <w:t>1:25</w:t>
            </w:r>
          </w:p>
        </w:tc>
      </w:tr>
    </w:tbl>
    <w:p w14:paraId="31B54186" w14:textId="77777777" w:rsidR="006A1E01" w:rsidRPr="00F10121" w:rsidRDefault="006A1E01" w:rsidP="006A1E01">
      <w:pPr>
        <w:spacing w:after="0" w:line="276" w:lineRule="auto"/>
        <w:rPr>
          <w:rFonts w:eastAsia="Calibri" w:cs="Times New Roman"/>
          <w:szCs w:val="24"/>
          <w:lang w:val="en-US"/>
        </w:rPr>
      </w:pPr>
    </w:p>
    <w:p w14:paraId="1BBEF155" w14:textId="35935A57" w:rsidR="00B268DA" w:rsidRPr="00F10121" w:rsidRDefault="006A1E01">
      <w:pPr>
        <w:pStyle w:val="ListParagraph"/>
        <w:numPr>
          <w:ilvl w:val="0"/>
          <w:numId w:val="195"/>
        </w:numPr>
        <w:spacing w:after="0" w:line="276" w:lineRule="auto"/>
        <w:ind w:left="396"/>
        <w:rPr>
          <w:rFonts w:eastAsia="Calibri" w:cs="Times New Roman"/>
          <w:b/>
          <w:szCs w:val="24"/>
          <w:lang w:val="en-ZW"/>
        </w:rPr>
      </w:pPr>
      <w:r w:rsidRPr="00F10121">
        <w:rPr>
          <w:rFonts w:eastAsia="Calibri" w:cs="Times New Roman"/>
          <w:szCs w:val="24"/>
          <w:lang w:val="en-US"/>
        </w:rPr>
        <w:br w:type="page"/>
      </w:r>
    </w:p>
    <w:p w14:paraId="60737862" w14:textId="13908EF2" w:rsidR="00160CDA" w:rsidRPr="00F10121" w:rsidRDefault="00160CDA" w:rsidP="000A4A19">
      <w:pPr>
        <w:pStyle w:val="Heading2"/>
        <w:numPr>
          <w:ilvl w:val="0"/>
          <w:numId w:val="0"/>
        </w:numPr>
        <w:spacing w:after="0" w:line="276" w:lineRule="auto"/>
        <w:jc w:val="center"/>
        <w:rPr>
          <w:rFonts w:ascii="Times New Roman" w:eastAsia="Calibri" w:hAnsi="Times New Roman" w:cs="Times New Roman"/>
          <w:b/>
          <w:color w:val="auto"/>
          <w:sz w:val="24"/>
          <w:szCs w:val="24"/>
          <w:lang w:val="en-ZW"/>
        </w:rPr>
      </w:pPr>
      <w:bookmarkStart w:id="109" w:name="_Toc182409663"/>
      <w:bookmarkStart w:id="110" w:name="_Toc185523981"/>
      <w:bookmarkStart w:id="111" w:name="_Toc196811355"/>
      <w:bookmarkEnd w:id="106"/>
      <w:bookmarkEnd w:id="107"/>
      <w:r w:rsidRPr="00F10121">
        <w:rPr>
          <w:rFonts w:ascii="Times New Roman" w:eastAsia="Calibri" w:hAnsi="Times New Roman" w:cs="Times New Roman"/>
          <w:b/>
          <w:color w:val="auto"/>
          <w:sz w:val="24"/>
          <w:szCs w:val="24"/>
          <w:lang w:val="en-ZW"/>
        </w:rPr>
        <w:lastRenderedPageBreak/>
        <w:t>MEAT PROCESSING</w:t>
      </w:r>
      <w:bookmarkEnd w:id="109"/>
      <w:bookmarkEnd w:id="110"/>
      <w:bookmarkEnd w:id="111"/>
    </w:p>
    <w:p w14:paraId="109E10B8" w14:textId="2B949583" w:rsidR="00160CDA" w:rsidRPr="00F10121" w:rsidRDefault="00130733" w:rsidP="000A4A19">
      <w:pPr>
        <w:spacing w:before="160" w:after="0" w:line="276" w:lineRule="auto"/>
        <w:jc w:val="both"/>
        <w:rPr>
          <w:rFonts w:eastAsia="Calibri" w:cs="Times New Roman"/>
          <w:b/>
          <w:szCs w:val="24"/>
          <w:lang w:val="en-ZW"/>
        </w:rPr>
      </w:pPr>
      <w:r w:rsidRPr="00F10121">
        <w:rPr>
          <w:rFonts w:eastAsia="Calibri" w:cs="Times New Roman"/>
          <w:b/>
          <w:szCs w:val="24"/>
          <w:lang w:val="en-ZA"/>
        </w:rPr>
        <w:t>ISCED UNIT CODE</w:t>
      </w:r>
      <w:r w:rsidR="00160CDA" w:rsidRPr="00F10121">
        <w:rPr>
          <w:rFonts w:eastAsia="Calibri" w:cs="Times New Roman"/>
          <w:b/>
          <w:szCs w:val="24"/>
          <w:lang w:val="en-ZW"/>
        </w:rPr>
        <w:t>: 0721 551 1</w:t>
      </w:r>
      <w:r w:rsidR="0004765A">
        <w:rPr>
          <w:rFonts w:eastAsia="Calibri" w:cs="Times New Roman"/>
          <w:b/>
          <w:szCs w:val="24"/>
          <w:lang w:val="en-ZW"/>
        </w:rPr>
        <w:t>7</w:t>
      </w:r>
      <w:r w:rsidR="00951D9C" w:rsidRPr="00F10121">
        <w:rPr>
          <w:rFonts w:eastAsia="Calibri" w:cs="Times New Roman"/>
          <w:b/>
          <w:szCs w:val="24"/>
          <w:lang w:val="en-ZW"/>
        </w:rPr>
        <w:t>A</w:t>
      </w:r>
    </w:p>
    <w:p w14:paraId="1AF42D8D" w14:textId="77777777" w:rsidR="00160CDA" w:rsidRPr="00F10121" w:rsidRDefault="00160CDA" w:rsidP="000A4A19">
      <w:pPr>
        <w:spacing w:before="160" w:after="0" w:line="276" w:lineRule="auto"/>
        <w:jc w:val="both"/>
        <w:rPr>
          <w:rFonts w:eastAsia="Calibri" w:cs="Times New Roman"/>
          <w:szCs w:val="24"/>
          <w:lang w:val="en-ZA"/>
        </w:rPr>
      </w:pPr>
      <w:r w:rsidRPr="00F10121">
        <w:rPr>
          <w:rFonts w:eastAsia="Calibri" w:cs="Times New Roman"/>
          <w:b/>
          <w:szCs w:val="24"/>
          <w:lang w:val="en-ZA"/>
        </w:rPr>
        <w:t>Relationship to Occupational Standards</w:t>
      </w:r>
    </w:p>
    <w:p w14:paraId="7E66D75C" w14:textId="4AF8A390" w:rsidR="00160CDA" w:rsidRPr="00F10121" w:rsidRDefault="00160CDA" w:rsidP="00A20947">
      <w:pPr>
        <w:spacing w:after="0" w:line="276" w:lineRule="auto"/>
        <w:jc w:val="both"/>
        <w:rPr>
          <w:rFonts w:eastAsia="Calibri" w:cs="Times New Roman"/>
          <w:szCs w:val="24"/>
          <w:lang w:val="en-ZA"/>
        </w:rPr>
      </w:pPr>
      <w:r w:rsidRPr="00F10121">
        <w:rPr>
          <w:rFonts w:eastAsia="Calibri" w:cs="Times New Roman"/>
          <w:szCs w:val="24"/>
          <w:lang w:val="en-ZA"/>
        </w:rPr>
        <w:t>This unit addresses the Unit of Competency:</w:t>
      </w:r>
      <w:r w:rsidRPr="00F10121">
        <w:rPr>
          <w:rFonts w:eastAsia="Calibri" w:cs="Times New Roman"/>
          <w:b/>
          <w:szCs w:val="24"/>
          <w:lang w:val="en-ZW"/>
        </w:rPr>
        <w:t xml:space="preserve"> </w:t>
      </w:r>
      <w:r w:rsidRPr="00774CD4">
        <w:rPr>
          <w:rFonts w:eastAsia="Calibri" w:cs="Times New Roman"/>
          <w:b/>
          <w:szCs w:val="24"/>
          <w:lang w:val="en-ZW"/>
        </w:rPr>
        <w:t>Process Meat Products</w:t>
      </w:r>
    </w:p>
    <w:p w14:paraId="009A5230" w14:textId="20A7F61D" w:rsidR="00160CDA" w:rsidRPr="00F10121" w:rsidRDefault="00160CDA" w:rsidP="000A4A19">
      <w:pPr>
        <w:spacing w:before="240" w:after="0" w:line="276" w:lineRule="auto"/>
        <w:jc w:val="both"/>
        <w:rPr>
          <w:rFonts w:eastAsia="Calibri" w:cs="Times New Roman"/>
          <w:szCs w:val="24"/>
          <w:lang w:val="en-ZA"/>
        </w:rPr>
      </w:pPr>
      <w:r w:rsidRPr="00F10121">
        <w:rPr>
          <w:rFonts w:eastAsia="Calibri" w:cs="Times New Roman"/>
          <w:b/>
          <w:szCs w:val="24"/>
          <w:lang w:val="en-ZA"/>
        </w:rPr>
        <w:t xml:space="preserve">Duration of Unit: </w:t>
      </w:r>
      <w:r w:rsidR="0052041E" w:rsidRPr="00F10121">
        <w:rPr>
          <w:rFonts w:eastAsia="Calibri" w:cs="Times New Roman"/>
          <w:b/>
          <w:szCs w:val="24"/>
          <w:lang w:val="en-ZA"/>
        </w:rPr>
        <w:t>6</w:t>
      </w:r>
      <w:r w:rsidRPr="00F10121">
        <w:rPr>
          <w:rFonts w:eastAsia="Calibri" w:cs="Times New Roman"/>
          <w:b/>
          <w:szCs w:val="24"/>
          <w:lang w:val="en-ZA"/>
        </w:rPr>
        <w:t>0 Hours</w:t>
      </w:r>
    </w:p>
    <w:p w14:paraId="3B4F9BA8" w14:textId="77777777" w:rsidR="00160CDA" w:rsidRPr="00F10121" w:rsidRDefault="00160CDA" w:rsidP="000A4A19">
      <w:pPr>
        <w:spacing w:before="240" w:after="0" w:line="276" w:lineRule="auto"/>
        <w:jc w:val="both"/>
        <w:rPr>
          <w:rFonts w:eastAsia="Calibri" w:cs="Times New Roman"/>
          <w:b/>
          <w:szCs w:val="24"/>
          <w:lang w:val="en-ZW"/>
        </w:rPr>
      </w:pPr>
      <w:r w:rsidRPr="00F10121">
        <w:rPr>
          <w:rFonts w:eastAsia="Calibri" w:cs="Times New Roman"/>
          <w:b/>
          <w:szCs w:val="24"/>
          <w:lang w:val="en-ZW"/>
        </w:rPr>
        <w:t>Unit Description:</w:t>
      </w:r>
    </w:p>
    <w:p w14:paraId="196D622B" w14:textId="66997C71" w:rsidR="00160CDA" w:rsidRPr="00F10121" w:rsidRDefault="00160CDA" w:rsidP="00A20947">
      <w:pPr>
        <w:spacing w:after="0" w:line="276" w:lineRule="auto"/>
        <w:jc w:val="both"/>
        <w:rPr>
          <w:rFonts w:eastAsia="Calibri" w:cs="Times New Roman"/>
          <w:bCs/>
          <w:szCs w:val="24"/>
          <w:lang w:val="en-ZW"/>
        </w:rPr>
      </w:pPr>
      <w:r w:rsidRPr="00F10121">
        <w:rPr>
          <w:rFonts w:eastAsia="Calibri" w:cs="Times New Roman"/>
          <w:bCs/>
          <w:szCs w:val="24"/>
          <w:lang w:val="en-ZW"/>
        </w:rPr>
        <w:t>This unit specifies the competencies required to process meat products. It involves</w:t>
      </w:r>
      <w:r w:rsidR="0052041E" w:rsidRPr="00F10121">
        <w:rPr>
          <w:rFonts w:eastAsia="Calibri" w:cs="Times New Roman"/>
          <w:bCs/>
          <w:szCs w:val="24"/>
          <w:lang w:val="en-ZW"/>
        </w:rPr>
        <w:t xml:space="preserve"> animal slaughter procedure, processing pork products and processing shoat products. </w:t>
      </w:r>
      <w:r w:rsidRPr="00F10121">
        <w:rPr>
          <w:rFonts w:eastAsia="Calibri" w:cs="Times New Roman"/>
          <w:bCs/>
          <w:szCs w:val="24"/>
          <w:lang w:val="en-ZW"/>
        </w:rPr>
        <w:t xml:space="preserve"> </w:t>
      </w:r>
    </w:p>
    <w:p w14:paraId="145BBE5A" w14:textId="373FB942" w:rsidR="00160CDA" w:rsidRPr="00F10121" w:rsidRDefault="00160CDA" w:rsidP="00A20947">
      <w:pPr>
        <w:spacing w:after="0" w:line="276" w:lineRule="auto"/>
        <w:jc w:val="both"/>
        <w:rPr>
          <w:rFonts w:eastAsia="Calibri" w:cs="Times New Roman"/>
          <w:b/>
          <w:szCs w:val="24"/>
          <w:lang w:val="en-ZA"/>
        </w:rPr>
      </w:pPr>
      <w:r w:rsidRPr="00F10121">
        <w:rPr>
          <w:rFonts w:eastAsia="Calibri" w:cs="Times New Roman"/>
          <w:b/>
          <w:szCs w:val="24"/>
          <w:lang w:val="en-ZA"/>
        </w:rPr>
        <w:t>Summary of Learning Outcomes</w:t>
      </w:r>
      <w:r w:rsidR="00725381">
        <w:rPr>
          <w:rFonts w:eastAsia="Calibri" w:cs="Times New Roman"/>
          <w:b/>
          <w:szCs w:val="24"/>
          <w:lang w:val="en-ZA"/>
        </w:rPr>
        <w:t xml:space="preserve"> </w:t>
      </w:r>
    </w:p>
    <w:p w14:paraId="48BAE5E9" w14:textId="77777777" w:rsidR="006A0D46" w:rsidRDefault="006A0D46" w:rsidP="006A0D46">
      <w:pPr>
        <w:spacing w:after="0" w:line="276" w:lineRule="auto"/>
        <w:rPr>
          <w:rFonts w:eastAsia="Times New Roman" w:cs="Times New Roman"/>
          <w:szCs w:val="24"/>
          <w:lang w:val="en-US"/>
        </w:rPr>
      </w:pPr>
      <w:bookmarkStart w:id="112" w:name="_Hlk194591915"/>
    </w:p>
    <w:p w14:paraId="79827419"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69C6D1C9" w14:textId="77777777" w:rsidTr="002A0F2E">
        <w:tc>
          <w:tcPr>
            <w:tcW w:w="710" w:type="dxa"/>
          </w:tcPr>
          <w:p w14:paraId="1CACEAA1" w14:textId="77777777" w:rsidR="006A0D46" w:rsidRPr="00761329" w:rsidRDefault="006A0D46" w:rsidP="00B43BA7">
            <w:pPr>
              <w:spacing w:after="160"/>
              <w:rPr>
                <w:b/>
              </w:rPr>
            </w:pPr>
            <w:r w:rsidRPr="00761329">
              <w:rPr>
                <w:b/>
              </w:rPr>
              <w:t>S/No</w:t>
            </w:r>
          </w:p>
        </w:tc>
        <w:tc>
          <w:tcPr>
            <w:tcW w:w="5336" w:type="dxa"/>
          </w:tcPr>
          <w:p w14:paraId="30B1EC98" w14:textId="77777777" w:rsidR="006A0D46" w:rsidRPr="00761329" w:rsidRDefault="006A0D46" w:rsidP="00B43BA7">
            <w:pPr>
              <w:spacing w:after="160"/>
              <w:rPr>
                <w:b/>
              </w:rPr>
            </w:pPr>
            <w:r w:rsidRPr="00761329">
              <w:rPr>
                <w:b/>
              </w:rPr>
              <w:t>Learning Outcomes</w:t>
            </w:r>
          </w:p>
        </w:tc>
        <w:tc>
          <w:tcPr>
            <w:tcW w:w="2970" w:type="dxa"/>
          </w:tcPr>
          <w:p w14:paraId="34CE4F59" w14:textId="77777777" w:rsidR="006A0D46" w:rsidRPr="00761329" w:rsidRDefault="006A0D46" w:rsidP="00B43BA7">
            <w:pPr>
              <w:spacing w:after="160"/>
              <w:rPr>
                <w:b/>
              </w:rPr>
            </w:pPr>
            <w:r w:rsidRPr="00761329">
              <w:rPr>
                <w:b/>
              </w:rPr>
              <w:t>Duration (Hours)</w:t>
            </w:r>
          </w:p>
        </w:tc>
      </w:tr>
      <w:tr w:rsidR="002A0F2E" w:rsidRPr="00761329" w14:paraId="1AD74C04" w14:textId="77777777" w:rsidTr="002A0F2E">
        <w:tc>
          <w:tcPr>
            <w:tcW w:w="710" w:type="dxa"/>
          </w:tcPr>
          <w:p w14:paraId="0B6AFEAA" w14:textId="77777777" w:rsidR="002A0F2E" w:rsidRPr="00761329" w:rsidRDefault="002A0F2E" w:rsidP="002A0F2E">
            <w:pPr>
              <w:spacing w:after="160"/>
              <w:rPr>
                <w:b/>
              </w:rPr>
            </w:pPr>
            <w:r w:rsidRPr="00761329">
              <w:rPr>
                <w:bCs/>
              </w:rPr>
              <w:t xml:space="preserve">1.   </w:t>
            </w:r>
          </w:p>
        </w:tc>
        <w:tc>
          <w:tcPr>
            <w:tcW w:w="5336" w:type="dxa"/>
          </w:tcPr>
          <w:p w14:paraId="22B86FCA" w14:textId="58A744CB" w:rsidR="002A0F2E" w:rsidRPr="00761329" w:rsidRDefault="002A0F2E" w:rsidP="002A0F2E">
            <w:pPr>
              <w:spacing w:after="160"/>
              <w:rPr>
                <w:bCs/>
              </w:rPr>
            </w:pPr>
            <w:r w:rsidRPr="00F10121">
              <w:rPr>
                <w:lang w:val="en-ZW"/>
              </w:rPr>
              <w:t>Animal slaughter procedure and meat inspection</w:t>
            </w:r>
          </w:p>
        </w:tc>
        <w:tc>
          <w:tcPr>
            <w:tcW w:w="2970" w:type="dxa"/>
          </w:tcPr>
          <w:p w14:paraId="18A55C6C" w14:textId="2406FAA3" w:rsidR="002A0F2E" w:rsidRPr="00761329" w:rsidRDefault="002A0F2E" w:rsidP="002A0F2E">
            <w:pPr>
              <w:spacing w:after="160"/>
              <w:rPr>
                <w:b/>
              </w:rPr>
            </w:pPr>
            <w:r w:rsidRPr="00F10121">
              <w:t>20</w:t>
            </w:r>
          </w:p>
        </w:tc>
      </w:tr>
      <w:tr w:rsidR="002A0F2E" w:rsidRPr="00761329" w14:paraId="7DE881FF" w14:textId="77777777" w:rsidTr="002A0F2E">
        <w:tc>
          <w:tcPr>
            <w:tcW w:w="710" w:type="dxa"/>
          </w:tcPr>
          <w:p w14:paraId="508BF272" w14:textId="77777777" w:rsidR="002A0F2E" w:rsidRPr="00761329" w:rsidRDefault="002A0F2E" w:rsidP="002A0F2E">
            <w:pPr>
              <w:spacing w:after="160"/>
              <w:rPr>
                <w:b/>
              </w:rPr>
            </w:pPr>
            <w:r w:rsidRPr="00761329">
              <w:t xml:space="preserve">2.   </w:t>
            </w:r>
          </w:p>
        </w:tc>
        <w:tc>
          <w:tcPr>
            <w:tcW w:w="5336" w:type="dxa"/>
          </w:tcPr>
          <w:p w14:paraId="23E0D3B6" w14:textId="3AC9FF5B" w:rsidR="002A0F2E" w:rsidRPr="00761329" w:rsidRDefault="002A0F2E" w:rsidP="002A0F2E">
            <w:pPr>
              <w:spacing w:after="160"/>
              <w:rPr>
                <w:b/>
              </w:rPr>
            </w:pPr>
            <w:r w:rsidRPr="00F10121">
              <w:t>Process pork products</w:t>
            </w:r>
          </w:p>
        </w:tc>
        <w:tc>
          <w:tcPr>
            <w:tcW w:w="2970" w:type="dxa"/>
          </w:tcPr>
          <w:p w14:paraId="0326ADDC" w14:textId="72560C1D" w:rsidR="002A0F2E" w:rsidRPr="00761329" w:rsidRDefault="002A0F2E" w:rsidP="002A0F2E">
            <w:pPr>
              <w:spacing w:after="160"/>
              <w:rPr>
                <w:b/>
              </w:rPr>
            </w:pPr>
            <w:r w:rsidRPr="00F10121">
              <w:t>20</w:t>
            </w:r>
          </w:p>
        </w:tc>
      </w:tr>
      <w:tr w:rsidR="002A0F2E" w:rsidRPr="00761329" w14:paraId="20C9EA7D" w14:textId="77777777" w:rsidTr="002A0F2E">
        <w:tc>
          <w:tcPr>
            <w:tcW w:w="710" w:type="dxa"/>
          </w:tcPr>
          <w:p w14:paraId="5BD012DE" w14:textId="77777777" w:rsidR="002A0F2E" w:rsidRPr="00761329" w:rsidRDefault="002A0F2E" w:rsidP="002A0F2E">
            <w:pPr>
              <w:spacing w:after="160"/>
            </w:pPr>
            <w:r w:rsidRPr="00761329">
              <w:t>3.</w:t>
            </w:r>
          </w:p>
        </w:tc>
        <w:tc>
          <w:tcPr>
            <w:tcW w:w="5336" w:type="dxa"/>
          </w:tcPr>
          <w:p w14:paraId="5870A989" w14:textId="6A1BAE5E" w:rsidR="002A0F2E" w:rsidRPr="00761329" w:rsidRDefault="002A0F2E" w:rsidP="002A0F2E">
            <w:pPr>
              <w:spacing w:after="160"/>
            </w:pPr>
            <w:r w:rsidRPr="00F10121">
              <w:rPr>
                <w:rFonts w:eastAsia="Calibri"/>
                <w:bCs/>
                <w:lang w:val="en-ZA"/>
              </w:rPr>
              <w:t>Process shoat products</w:t>
            </w:r>
          </w:p>
        </w:tc>
        <w:tc>
          <w:tcPr>
            <w:tcW w:w="2970" w:type="dxa"/>
          </w:tcPr>
          <w:p w14:paraId="7524D345" w14:textId="42FD337A" w:rsidR="002A0F2E" w:rsidRPr="00761329" w:rsidRDefault="002A0F2E" w:rsidP="002A0F2E">
            <w:pPr>
              <w:spacing w:after="160"/>
              <w:rPr>
                <w:b/>
              </w:rPr>
            </w:pPr>
            <w:r w:rsidRPr="00F10121">
              <w:t>20</w:t>
            </w:r>
          </w:p>
        </w:tc>
      </w:tr>
      <w:tr w:rsidR="006A0D46" w:rsidRPr="00761329" w14:paraId="2FA56F43" w14:textId="77777777" w:rsidTr="002A0F2E">
        <w:tc>
          <w:tcPr>
            <w:tcW w:w="6046" w:type="dxa"/>
            <w:gridSpan w:val="2"/>
          </w:tcPr>
          <w:p w14:paraId="20B5B2BC" w14:textId="77777777" w:rsidR="006A0D46" w:rsidRPr="00761329" w:rsidRDefault="006A0D46" w:rsidP="00B43BA7">
            <w:pPr>
              <w:spacing w:after="160"/>
            </w:pPr>
            <w:r w:rsidRPr="00761329">
              <w:rPr>
                <w:b/>
                <w:lang w:val="en-ZW"/>
              </w:rPr>
              <w:t>Total</w:t>
            </w:r>
          </w:p>
        </w:tc>
        <w:tc>
          <w:tcPr>
            <w:tcW w:w="2970" w:type="dxa"/>
          </w:tcPr>
          <w:p w14:paraId="7596A784" w14:textId="4A808BAB" w:rsidR="006A0D46" w:rsidRPr="00761329" w:rsidRDefault="002A0F2E" w:rsidP="00B43BA7">
            <w:pPr>
              <w:spacing w:after="160"/>
              <w:rPr>
                <w:b/>
              </w:rPr>
            </w:pPr>
            <w:r>
              <w:rPr>
                <w:b/>
              </w:rPr>
              <w:t>60</w:t>
            </w:r>
          </w:p>
        </w:tc>
      </w:tr>
    </w:tbl>
    <w:p w14:paraId="5C8B87A1" w14:textId="77777777" w:rsidR="006A0D46" w:rsidRPr="006A0D46" w:rsidRDefault="006A0D46" w:rsidP="006A0D46">
      <w:pPr>
        <w:spacing w:after="0" w:line="276" w:lineRule="auto"/>
        <w:rPr>
          <w:rFonts w:eastAsia="Times New Roman" w:cs="Times New Roman"/>
          <w:szCs w:val="24"/>
          <w:lang w:val="en-US"/>
        </w:rPr>
      </w:pPr>
    </w:p>
    <w:bookmarkEnd w:id="112"/>
    <w:p w14:paraId="7EA19E28" w14:textId="77777777" w:rsidR="00160CDA" w:rsidRPr="00F10121" w:rsidRDefault="00160CDA" w:rsidP="00A20947">
      <w:pPr>
        <w:spacing w:after="0" w:line="276" w:lineRule="auto"/>
        <w:ind w:left="720"/>
        <w:contextualSpacing/>
        <w:rPr>
          <w:rFonts w:eastAsia="Times New Roman" w:cs="Times New Roman"/>
          <w:szCs w:val="24"/>
          <w:lang w:val="en-US"/>
        </w:rPr>
      </w:pPr>
    </w:p>
    <w:p w14:paraId="193D6004" w14:textId="77777777" w:rsidR="00160CDA" w:rsidRPr="00F10121" w:rsidRDefault="00160CDA" w:rsidP="00A20947">
      <w:pPr>
        <w:spacing w:after="0" w:line="276" w:lineRule="auto"/>
        <w:contextualSpacing/>
        <w:jc w:val="both"/>
        <w:rPr>
          <w:rFonts w:eastAsia="Calibri" w:cs="Times New Roman"/>
          <w:b/>
          <w:szCs w:val="24"/>
          <w:lang w:val="en-ZA"/>
        </w:rPr>
      </w:pPr>
      <w:r w:rsidRPr="00F10121">
        <w:rPr>
          <w:rFonts w:eastAsia="Calibri" w:cs="Times New Roman"/>
          <w:b/>
          <w:szCs w:val="24"/>
          <w:lang w:val="en-ZA"/>
        </w:rPr>
        <w:t>Learning Outcomes, Content and Suggested Assessment Methods</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720"/>
        <w:gridCol w:w="2606"/>
      </w:tblGrid>
      <w:tr w:rsidR="00790A67" w:rsidRPr="00F10121" w14:paraId="62E62FEF" w14:textId="77777777" w:rsidTr="00C476D9">
        <w:trPr>
          <w:trHeight w:val="620"/>
        </w:trPr>
        <w:tc>
          <w:tcPr>
            <w:tcW w:w="1492" w:type="pct"/>
            <w:tcBorders>
              <w:top w:val="single" w:sz="4" w:space="0" w:color="auto"/>
              <w:left w:val="single" w:sz="4" w:space="0" w:color="auto"/>
              <w:bottom w:val="single" w:sz="4" w:space="0" w:color="auto"/>
              <w:right w:val="single" w:sz="4" w:space="0" w:color="auto"/>
            </w:tcBorders>
            <w:hideMark/>
          </w:tcPr>
          <w:p w14:paraId="62993A1D" w14:textId="77777777" w:rsidR="00160CDA" w:rsidRPr="00F10121" w:rsidRDefault="00160CDA" w:rsidP="00A20947">
            <w:pPr>
              <w:spacing w:after="0" w:line="276" w:lineRule="auto"/>
              <w:rPr>
                <w:rFonts w:eastAsia="Calibri" w:cs="Times New Roman"/>
                <w:szCs w:val="24"/>
                <w:lang w:val="en-ZW"/>
              </w:rPr>
            </w:pPr>
            <w:r w:rsidRPr="00F10121">
              <w:rPr>
                <w:rFonts w:eastAsia="Calibri" w:cs="Times New Roman"/>
                <w:b/>
                <w:szCs w:val="24"/>
                <w:lang w:val="en-ZA"/>
              </w:rPr>
              <w:t>Learning Outcome</w:t>
            </w:r>
          </w:p>
        </w:tc>
        <w:tc>
          <w:tcPr>
            <w:tcW w:w="2063" w:type="pct"/>
            <w:tcBorders>
              <w:top w:val="single" w:sz="4" w:space="0" w:color="auto"/>
              <w:left w:val="single" w:sz="4" w:space="0" w:color="auto"/>
              <w:bottom w:val="single" w:sz="4" w:space="0" w:color="auto"/>
              <w:right w:val="single" w:sz="4" w:space="0" w:color="auto"/>
            </w:tcBorders>
            <w:hideMark/>
          </w:tcPr>
          <w:p w14:paraId="2B57615F" w14:textId="77777777" w:rsidR="00160CDA" w:rsidRPr="00F10121" w:rsidRDefault="00160CDA" w:rsidP="00A20947">
            <w:pPr>
              <w:spacing w:after="0" w:line="276" w:lineRule="auto"/>
              <w:rPr>
                <w:rFonts w:eastAsia="Calibri" w:cs="Times New Roman"/>
                <w:szCs w:val="24"/>
                <w:lang w:val="en-ZA"/>
              </w:rPr>
            </w:pPr>
            <w:r w:rsidRPr="00F10121">
              <w:rPr>
                <w:rFonts w:eastAsia="Calibri" w:cs="Times New Roman"/>
                <w:b/>
                <w:szCs w:val="24"/>
                <w:lang w:val="en-ZA"/>
              </w:rPr>
              <w:t>Content</w:t>
            </w:r>
          </w:p>
        </w:tc>
        <w:tc>
          <w:tcPr>
            <w:tcW w:w="1445" w:type="pct"/>
            <w:tcBorders>
              <w:top w:val="single" w:sz="4" w:space="0" w:color="auto"/>
              <w:left w:val="single" w:sz="4" w:space="0" w:color="auto"/>
              <w:bottom w:val="single" w:sz="4" w:space="0" w:color="auto"/>
              <w:right w:val="single" w:sz="4" w:space="0" w:color="auto"/>
            </w:tcBorders>
            <w:hideMark/>
          </w:tcPr>
          <w:p w14:paraId="523F567F" w14:textId="77777777" w:rsidR="00160CDA" w:rsidRPr="00F10121" w:rsidRDefault="00160CDA" w:rsidP="00A20947">
            <w:pPr>
              <w:spacing w:after="0" w:line="276" w:lineRule="auto"/>
              <w:rPr>
                <w:rFonts w:eastAsia="Calibri" w:cs="Times New Roman"/>
                <w:szCs w:val="24"/>
                <w:lang w:val="en-ZA"/>
              </w:rPr>
            </w:pPr>
            <w:r w:rsidRPr="00F10121">
              <w:rPr>
                <w:rFonts w:eastAsia="Calibri" w:cs="Times New Roman"/>
                <w:b/>
                <w:szCs w:val="24"/>
                <w:lang w:val="en-ZA"/>
              </w:rPr>
              <w:t>Suggested Assessment Methods</w:t>
            </w:r>
          </w:p>
        </w:tc>
      </w:tr>
      <w:tr w:rsidR="00790A67" w:rsidRPr="00F10121" w14:paraId="69B2D221" w14:textId="77777777" w:rsidTr="00C476D9">
        <w:trPr>
          <w:trHeight w:val="1106"/>
        </w:trPr>
        <w:tc>
          <w:tcPr>
            <w:tcW w:w="1492" w:type="pct"/>
            <w:tcBorders>
              <w:top w:val="single" w:sz="4" w:space="0" w:color="auto"/>
              <w:left w:val="single" w:sz="4" w:space="0" w:color="auto"/>
              <w:bottom w:val="single" w:sz="4" w:space="0" w:color="auto"/>
              <w:right w:val="single" w:sz="4" w:space="0" w:color="auto"/>
            </w:tcBorders>
          </w:tcPr>
          <w:p w14:paraId="33C9CFF2" w14:textId="3B86A698" w:rsidR="00160CDA" w:rsidRPr="00F10121" w:rsidRDefault="00160CDA">
            <w:pPr>
              <w:numPr>
                <w:ilvl w:val="0"/>
                <w:numId w:val="23"/>
              </w:numPr>
              <w:spacing w:after="0" w:line="276" w:lineRule="auto"/>
              <w:ind w:left="330"/>
              <w:contextualSpacing/>
              <w:jc w:val="both"/>
              <w:rPr>
                <w:rFonts w:eastAsia="Calibri" w:cs="Times New Roman"/>
                <w:bCs/>
                <w:szCs w:val="24"/>
                <w:lang w:val="en-ZA"/>
              </w:rPr>
            </w:pPr>
            <w:r w:rsidRPr="00F10121">
              <w:rPr>
                <w:rFonts w:eastAsia="Calibri" w:cs="Times New Roman"/>
                <w:bCs/>
                <w:szCs w:val="24"/>
                <w:lang w:val="en-ZA"/>
              </w:rPr>
              <w:t>Animal slaughter procedure</w:t>
            </w:r>
            <w:r w:rsidR="004D1659" w:rsidRPr="00F10121">
              <w:rPr>
                <w:rFonts w:eastAsia="Calibri" w:cs="Times New Roman"/>
                <w:bCs/>
                <w:szCs w:val="24"/>
                <w:lang w:val="en-ZA"/>
              </w:rPr>
              <w:t xml:space="preserve"> and meat inspection</w:t>
            </w:r>
          </w:p>
          <w:p w14:paraId="603B54DF" w14:textId="260DFDFA" w:rsidR="00160CDA" w:rsidRPr="00F10121" w:rsidRDefault="00160CDA" w:rsidP="00A20947">
            <w:pPr>
              <w:spacing w:after="0" w:line="276" w:lineRule="auto"/>
              <w:contextualSpacing/>
              <w:rPr>
                <w:rFonts w:eastAsia="Times New Roman" w:cs="Times New Roman"/>
                <w:szCs w:val="24"/>
                <w:lang w:val="en-ZW"/>
              </w:rPr>
            </w:pPr>
          </w:p>
        </w:tc>
        <w:tc>
          <w:tcPr>
            <w:tcW w:w="2063" w:type="pct"/>
            <w:tcBorders>
              <w:top w:val="single" w:sz="4" w:space="0" w:color="auto"/>
              <w:left w:val="single" w:sz="4" w:space="0" w:color="auto"/>
              <w:bottom w:val="single" w:sz="4" w:space="0" w:color="auto"/>
              <w:right w:val="single" w:sz="4" w:space="0" w:color="auto"/>
            </w:tcBorders>
          </w:tcPr>
          <w:p w14:paraId="640BACD5" w14:textId="7C38776D" w:rsidR="00E70BF3" w:rsidRDefault="00E70BF3">
            <w:pPr>
              <w:numPr>
                <w:ilvl w:val="1"/>
                <w:numId w:val="23"/>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Pr>
                <w:rFonts w:eastAsia="Times New Roman" w:cs="Times New Roman"/>
                <w:szCs w:val="24"/>
                <w:lang w:val="en-ZW"/>
              </w:rPr>
              <w:t xml:space="preserve">Animal acquisition </w:t>
            </w:r>
          </w:p>
          <w:p w14:paraId="5F33E6AC" w14:textId="1EEC231C" w:rsidR="00160CDA" w:rsidRPr="00F10121" w:rsidRDefault="00160CDA">
            <w:pPr>
              <w:numPr>
                <w:ilvl w:val="1"/>
                <w:numId w:val="23"/>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 xml:space="preserve">Animal slaughter procedure </w:t>
            </w:r>
          </w:p>
          <w:p w14:paraId="0CD4F54A" w14:textId="77777777" w:rsidR="00160CDA" w:rsidRPr="00F10121" w:rsidRDefault="00160CDA">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Pre-slaughter handling,</w:t>
            </w:r>
          </w:p>
          <w:p w14:paraId="1EB93186" w14:textId="77777777" w:rsidR="00160CDA" w:rsidRPr="00F10121" w:rsidRDefault="00160CDA">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 Stunning and bleeding techniques, </w:t>
            </w:r>
          </w:p>
          <w:p w14:paraId="26C3E40F" w14:textId="77777777" w:rsidR="00160CDA" w:rsidRPr="00F10121" w:rsidRDefault="00160CDA">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Evisceration, </w:t>
            </w:r>
          </w:p>
          <w:p w14:paraId="222FD164" w14:textId="77777777" w:rsidR="00160CDA" w:rsidRPr="00F10121" w:rsidRDefault="00160CDA">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Carcass processing</w:t>
            </w:r>
          </w:p>
          <w:p w14:paraId="32F5F221" w14:textId="77777777" w:rsidR="00160CDA" w:rsidRPr="00F10121" w:rsidRDefault="00160CDA">
            <w:pPr>
              <w:numPr>
                <w:ilvl w:val="1"/>
                <w:numId w:val="23"/>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Postmortem changes</w:t>
            </w:r>
          </w:p>
          <w:p w14:paraId="3F7AAC24" w14:textId="53C2C763" w:rsidR="00160CDA" w:rsidRPr="00F10121" w:rsidRDefault="00160CDA">
            <w:pPr>
              <w:numPr>
                <w:ilvl w:val="1"/>
                <w:numId w:val="23"/>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 xml:space="preserve">Meat </w:t>
            </w:r>
            <w:r w:rsidR="004D1659" w:rsidRPr="00F10121">
              <w:rPr>
                <w:rFonts w:eastAsia="Times New Roman" w:cs="Times New Roman"/>
                <w:szCs w:val="24"/>
                <w:lang w:val="en-ZW"/>
              </w:rPr>
              <w:t>q</w:t>
            </w:r>
            <w:r w:rsidRPr="00F10121">
              <w:rPr>
                <w:rFonts w:eastAsia="Times New Roman" w:cs="Times New Roman"/>
                <w:szCs w:val="24"/>
                <w:lang w:val="en-ZW"/>
              </w:rPr>
              <w:t>uality</w:t>
            </w:r>
          </w:p>
          <w:p w14:paraId="1D0FDFDA" w14:textId="420E1BBD" w:rsidR="004D1659" w:rsidRPr="00F10121" w:rsidRDefault="004D1659">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Meat colour</w:t>
            </w:r>
          </w:p>
          <w:p w14:paraId="15922980" w14:textId="732A2977" w:rsidR="004D1659" w:rsidRPr="00F10121" w:rsidRDefault="004D1659">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Juiciness of meat</w:t>
            </w:r>
          </w:p>
          <w:p w14:paraId="28C76EAE" w14:textId="5B12FA40" w:rsidR="004D1659" w:rsidRPr="00F10121" w:rsidRDefault="004D1659">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Marbling fat content</w:t>
            </w:r>
          </w:p>
          <w:p w14:paraId="5102A033" w14:textId="6515CD1E" w:rsidR="004D1659" w:rsidRPr="00F10121" w:rsidRDefault="004D1659">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Meat tenderness</w:t>
            </w:r>
          </w:p>
          <w:p w14:paraId="712F5207" w14:textId="36572A49" w:rsidR="004D1659" w:rsidRPr="00F10121" w:rsidRDefault="004D1659">
            <w:pPr>
              <w:numPr>
                <w:ilvl w:val="1"/>
                <w:numId w:val="23"/>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Meat inspection</w:t>
            </w:r>
          </w:p>
        </w:tc>
        <w:tc>
          <w:tcPr>
            <w:tcW w:w="1445" w:type="pct"/>
            <w:tcBorders>
              <w:top w:val="single" w:sz="4" w:space="0" w:color="auto"/>
              <w:left w:val="single" w:sz="4" w:space="0" w:color="auto"/>
              <w:bottom w:val="single" w:sz="4" w:space="0" w:color="auto"/>
              <w:right w:val="single" w:sz="4" w:space="0" w:color="auto"/>
            </w:tcBorders>
          </w:tcPr>
          <w:p w14:paraId="3F6AC669" w14:textId="77777777" w:rsidR="00160CDA" w:rsidRPr="00F10121" w:rsidRDefault="00160CDA">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Practical assessment</w:t>
            </w:r>
          </w:p>
          <w:p w14:paraId="7E4A8B53" w14:textId="77777777" w:rsidR="00160CDA" w:rsidRPr="00F10121" w:rsidRDefault="00160CDA">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Portfolio of evidence</w:t>
            </w:r>
          </w:p>
          <w:p w14:paraId="0CCFDF8C" w14:textId="77777777" w:rsidR="00160CDA" w:rsidRPr="00F10121" w:rsidRDefault="00160CDA">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Project </w:t>
            </w:r>
          </w:p>
          <w:p w14:paraId="1DBFC305" w14:textId="77777777" w:rsidR="00160CDA" w:rsidRPr="00F10121" w:rsidRDefault="00160CDA">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Third party report</w:t>
            </w:r>
          </w:p>
          <w:p w14:paraId="60A96364" w14:textId="77777777" w:rsidR="00160CDA" w:rsidRPr="00F10121" w:rsidRDefault="00160CDA">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Written tests</w:t>
            </w:r>
          </w:p>
          <w:p w14:paraId="5D56E598" w14:textId="77777777" w:rsidR="00160CDA" w:rsidRPr="00F10121" w:rsidRDefault="00160CDA">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Oral assessment</w:t>
            </w:r>
          </w:p>
        </w:tc>
      </w:tr>
      <w:tr w:rsidR="00790A67" w:rsidRPr="00F10121" w14:paraId="1B7B3CCA" w14:textId="77777777" w:rsidTr="00C476D9">
        <w:trPr>
          <w:trHeight w:val="1106"/>
        </w:trPr>
        <w:tc>
          <w:tcPr>
            <w:tcW w:w="1492" w:type="pct"/>
            <w:tcBorders>
              <w:top w:val="single" w:sz="4" w:space="0" w:color="auto"/>
              <w:left w:val="single" w:sz="4" w:space="0" w:color="auto"/>
              <w:bottom w:val="single" w:sz="4" w:space="0" w:color="auto"/>
              <w:right w:val="single" w:sz="4" w:space="0" w:color="auto"/>
            </w:tcBorders>
          </w:tcPr>
          <w:p w14:paraId="0A317F6D" w14:textId="4D2B713C" w:rsidR="00AE5FCB" w:rsidRPr="00F10121" w:rsidRDefault="00AE5FCB">
            <w:pPr>
              <w:numPr>
                <w:ilvl w:val="0"/>
                <w:numId w:val="23"/>
              </w:numPr>
              <w:spacing w:after="0" w:line="276" w:lineRule="auto"/>
              <w:ind w:left="330"/>
              <w:contextualSpacing/>
              <w:jc w:val="both"/>
              <w:rPr>
                <w:rFonts w:eastAsia="Calibri" w:cs="Times New Roman"/>
                <w:bCs/>
                <w:szCs w:val="24"/>
                <w:lang w:val="en-ZA"/>
              </w:rPr>
            </w:pPr>
            <w:r w:rsidRPr="00F10121">
              <w:rPr>
                <w:rFonts w:eastAsia="Calibri" w:cs="Times New Roman"/>
                <w:bCs/>
                <w:szCs w:val="24"/>
                <w:lang w:val="en-ZA"/>
              </w:rPr>
              <w:lastRenderedPageBreak/>
              <w:t>Process pork products</w:t>
            </w:r>
          </w:p>
        </w:tc>
        <w:tc>
          <w:tcPr>
            <w:tcW w:w="2063" w:type="pct"/>
            <w:tcBorders>
              <w:top w:val="single" w:sz="4" w:space="0" w:color="auto"/>
              <w:left w:val="single" w:sz="4" w:space="0" w:color="auto"/>
              <w:bottom w:val="single" w:sz="4" w:space="0" w:color="auto"/>
              <w:right w:val="single" w:sz="4" w:space="0" w:color="auto"/>
            </w:tcBorders>
          </w:tcPr>
          <w:p w14:paraId="14A4DA20" w14:textId="0A26A9E9"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 xml:space="preserve">Pork slaughter procedure </w:t>
            </w:r>
          </w:p>
          <w:p w14:paraId="1350AD82" w14:textId="4AB5DB39"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Pork products equipment</w:t>
            </w:r>
          </w:p>
          <w:p w14:paraId="191D0A54" w14:textId="138A95B9"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 xml:space="preserve">Pork products </w:t>
            </w:r>
          </w:p>
          <w:p w14:paraId="0A21F18A"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Sausages</w:t>
            </w:r>
          </w:p>
          <w:p w14:paraId="533BF760"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Meat loaf</w:t>
            </w:r>
          </w:p>
          <w:p w14:paraId="3E8DF937"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Meat ham</w:t>
            </w:r>
          </w:p>
          <w:p w14:paraId="679E7690"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Frankfurters</w:t>
            </w:r>
          </w:p>
          <w:p w14:paraId="45376C5F"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Meat burgers</w:t>
            </w:r>
          </w:p>
          <w:p w14:paraId="7A454E3A"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Biltong meats</w:t>
            </w:r>
          </w:p>
          <w:p w14:paraId="78EFB9BC" w14:textId="77777777"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Sausage processing</w:t>
            </w:r>
          </w:p>
          <w:p w14:paraId="0613E7A1" w14:textId="01DD4CA3"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cs="Times New Roman"/>
                <w:szCs w:val="24"/>
                <w:lang w:val="en-ZW"/>
              </w:rPr>
              <w:t>Formulation</w:t>
            </w:r>
          </w:p>
          <w:p w14:paraId="44A9CC14" w14:textId="77777777" w:rsidR="00AE5FCB" w:rsidRPr="00F10121" w:rsidRDefault="00AE5FCB">
            <w:pPr>
              <w:pStyle w:val="ListParagraph"/>
              <w:numPr>
                <w:ilvl w:val="2"/>
                <w:numId w:val="23"/>
              </w:numPr>
              <w:spacing w:after="0" w:line="276" w:lineRule="auto"/>
              <w:rPr>
                <w:rFonts w:cs="Times New Roman"/>
                <w:szCs w:val="24"/>
                <w:lang w:val="en-ZW"/>
              </w:rPr>
            </w:pPr>
            <w:r w:rsidRPr="00F10121">
              <w:rPr>
                <w:rFonts w:cs="Times New Roman"/>
                <w:szCs w:val="24"/>
                <w:lang w:val="en-ZW"/>
              </w:rPr>
              <w:t>Preparation (Curing)</w:t>
            </w:r>
          </w:p>
          <w:p w14:paraId="4106E4C5" w14:textId="77777777" w:rsidR="00AE5FCB" w:rsidRPr="00F10121" w:rsidRDefault="00AE5FCB">
            <w:pPr>
              <w:pStyle w:val="ListParagraph"/>
              <w:numPr>
                <w:ilvl w:val="2"/>
                <w:numId w:val="23"/>
              </w:numPr>
              <w:spacing w:after="0" w:line="276" w:lineRule="auto"/>
              <w:rPr>
                <w:rFonts w:cs="Times New Roman"/>
                <w:szCs w:val="24"/>
                <w:lang w:val="en-ZW"/>
              </w:rPr>
            </w:pPr>
            <w:r w:rsidRPr="00F10121">
              <w:rPr>
                <w:rFonts w:cs="Times New Roman"/>
                <w:szCs w:val="24"/>
                <w:lang w:val="en-ZW"/>
              </w:rPr>
              <w:t>Analysis of finished product</w:t>
            </w:r>
          </w:p>
          <w:p w14:paraId="40833AAC" w14:textId="77777777" w:rsidR="00AE5FCB" w:rsidRPr="00F10121" w:rsidRDefault="00AE5FCB">
            <w:pPr>
              <w:pStyle w:val="ListParagraph"/>
              <w:numPr>
                <w:ilvl w:val="2"/>
                <w:numId w:val="23"/>
              </w:numPr>
              <w:spacing w:after="0" w:line="276" w:lineRule="auto"/>
              <w:rPr>
                <w:rFonts w:cs="Times New Roman"/>
                <w:szCs w:val="24"/>
                <w:lang w:val="en-ZW"/>
              </w:rPr>
            </w:pPr>
            <w:r w:rsidRPr="00F10121">
              <w:rPr>
                <w:rFonts w:cs="Times New Roman"/>
                <w:szCs w:val="24"/>
                <w:lang w:val="en-ZW"/>
              </w:rPr>
              <w:t xml:space="preserve">Packaging </w:t>
            </w:r>
          </w:p>
          <w:p w14:paraId="056EC1EA" w14:textId="77777777"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Meat loaf processing</w:t>
            </w:r>
          </w:p>
          <w:p w14:paraId="0511D0EE"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cs="Times New Roman"/>
                <w:szCs w:val="24"/>
                <w:lang w:val="en-ZW"/>
              </w:rPr>
            </w:pPr>
            <w:r w:rsidRPr="00F10121">
              <w:rPr>
                <w:rFonts w:cs="Times New Roman"/>
                <w:szCs w:val="24"/>
                <w:lang w:val="en-ZW"/>
              </w:rPr>
              <w:t>Formulation</w:t>
            </w:r>
          </w:p>
          <w:p w14:paraId="1788E04D"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cs="Times New Roman"/>
                <w:szCs w:val="24"/>
                <w:lang w:val="en-ZW"/>
              </w:rPr>
            </w:pPr>
            <w:r w:rsidRPr="00F10121">
              <w:rPr>
                <w:rFonts w:cs="Times New Roman"/>
                <w:szCs w:val="24"/>
                <w:lang w:val="en-ZW"/>
              </w:rPr>
              <w:t>Preparation (Curing)</w:t>
            </w:r>
          </w:p>
          <w:p w14:paraId="7911B965"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cs="Times New Roman"/>
                <w:szCs w:val="24"/>
                <w:lang w:val="en-ZW"/>
              </w:rPr>
            </w:pPr>
            <w:r w:rsidRPr="00F10121">
              <w:rPr>
                <w:rFonts w:cs="Times New Roman"/>
                <w:szCs w:val="24"/>
                <w:lang w:val="en-ZW"/>
              </w:rPr>
              <w:t>Baking</w:t>
            </w:r>
          </w:p>
          <w:p w14:paraId="38024636"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cs="Times New Roman"/>
                <w:szCs w:val="24"/>
                <w:lang w:val="en-ZW"/>
              </w:rPr>
            </w:pPr>
            <w:r w:rsidRPr="00F10121">
              <w:rPr>
                <w:rFonts w:cs="Times New Roman"/>
                <w:szCs w:val="24"/>
                <w:lang w:val="en-ZW"/>
              </w:rPr>
              <w:t xml:space="preserve">Analysis of finished product </w:t>
            </w:r>
          </w:p>
          <w:p w14:paraId="4A4C5C75"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cs="Times New Roman"/>
                <w:szCs w:val="24"/>
                <w:lang w:val="en-ZW"/>
              </w:rPr>
            </w:pPr>
            <w:r w:rsidRPr="00F10121">
              <w:rPr>
                <w:rFonts w:cs="Times New Roman"/>
                <w:szCs w:val="24"/>
                <w:lang w:val="en-ZW"/>
              </w:rPr>
              <w:t xml:space="preserve">Packaging </w:t>
            </w:r>
          </w:p>
          <w:p w14:paraId="6E83E259" w14:textId="77777777"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Meat ham processing</w:t>
            </w:r>
          </w:p>
          <w:p w14:paraId="548F551C"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Formulation</w:t>
            </w:r>
          </w:p>
          <w:p w14:paraId="19C0F8DA"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Preparation (Curing)</w:t>
            </w:r>
          </w:p>
          <w:p w14:paraId="1B178955"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Analysis of finished product </w:t>
            </w:r>
          </w:p>
          <w:p w14:paraId="70FC35F4"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Packaging </w:t>
            </w:r>
          </w:p>
          <w:p w14:paraId="16AEB4B3" w14:textId="77777777"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Frankfurters processing</w:t>
            </w:r>
          </w:p>
          <w:p w14:paraId="4756EF99"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Formulation</w:t>
            </w:r>
          </w:p>
          <w:p w14:paraId="6D329FBD"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Preparation (Curing)</w:t>
            </w:r>
          </w:p>
          <w:p w14:paraId="4A2709B9"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Analysis of finished product </w:t>
            </w:r>
          </w:p>
          <w:p w14:paraId="56ACE5FB"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Packaging </w:t>
            </w:r>
          </w:p>
          <w:p w14:paraId="41FFBDFA" w14:textId="77777777"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Meat burgers processing</w:t>
            </w:r>
          </w:p>
          <w:p w14:paraId="0B27F9F6"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Formulation</w:t>
            </w:r>
          </w:p>
          <w:p w14:paraId="17AD198D"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Preparation</w:t>
            </w:r>
          </w:p>
          <w:p w14:paraId="66B9FF20"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Analysis of finished product </w:t>
            </w:r>
          </w:p>
          <w:p w14:paraId="087D64B7"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Packaging </w:t>
            </w:r>
          </w:p>
          <w:p w14:paraId="4D8D7E25" w14:textId="77777777"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lastRenderedPageBreak/>
              <w:t>Biltong meats processing</w:t>
            </w:r>
          </w:p>
          <w:p w14:paraId="482D3E16"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Formulation</w:t>
            </w:r>
          </w:p>
          <w:p w14:paraId="0AB3BA5F"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Preparation</w:t>
            </w:r>
          </w:p>
          <w:p w14:paraId="2C0182F7" w14:textId="77777777" w:rsidR="00AE5FCB" w:rsidRPr="00F10121" w:rsidRDefault="00AE5FCB">
            <w:pPr>
              <w:pStyle w:val="ListParagraph"/>
              <w:numPr>
                <w:ilvl w:val="2"/>
                <w:numId w:val="2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Analysis of finished product </w:t>
            </w:r>
          </w:p>
          <w:p w14:paraId="27F2227C" w14:textId="5109F6E6" w:rsidR="00AE5FCB" w:rsidRPr="00F10121" w:rsidRDefault="00AE5FCB">
            <w:pPr>
              <w:pStyle w:val="ListParagraph"/>
              <w:numPr>
                <w:ilvl w:val="1"/>
                <w:numId w:val="23"/>
              </w:numPr>
              <w:pBdr>
                <w:top w:val="nil"/>
                <w:left w:val="nil"/>
                <w:bottom w:val="nil"/>
                <w:right w:val="nil"/>
                <w:between w:val="nil"/>
              </w:pBdr>
              <w:spacing w:after="0" w:line="276" w:lineRule="auto"/>
              <w:ind w:left="912"/>
              <w:rPr>
                <w:rFonts w:eastAsia="Times New Roman" w:cs="Times New Roman"/>
                <w:szCs w:val="24"/>
                <w:lang w:val="en-ZW"/>
              </w:rPr>
            </w:pPr>
            <w:r w:rsidRPr="00F10121">
              <w:rPr>
                <w:rFonts w:eastAsia="Times New Roman" w:cs="Times New Roman"/>
                <w:szCs w:val="24"/>
                <w:lang w:val="en-ZW"/>
              </w:rPr>
              <w:t xml:space="preserve">Packaging </w:t>
            </w:r>
          </w:p>
        </w:tc>
        <w:tc>
          <w:tcPr>
            <w:tcW w:w="1445" w:type="pct"/>
            <w:tcBorders>
              <w:top w:val="single" w:sz="4" w:space="0" w:color="auto"/>
              <w:left w:val="single" w:sz="4" w:space="0" w:color="auto"/>
              <w:bottom w:val="single" w:sz="4" w:space="0" w:color="auto"/>
              <w:right w:val="single" w:sz="4" w:space="0" w:color="auto"/>
            </w:tcBorders>
          </w:tcPr>
          <w:p w14:paraId="04B8EE98" w14:textId="77777777" w:rsidR="00AE5FCB" w:rsidRPr="00F10121" w:rsidRDefault="00AE5FCB">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lastRenderedPageBreak/>
              <w:t>Practical assessment</w:t>
            </w:r>
          </w:p>
          <w:p w14:paraId="45A5DDF6" w14:textId="77777777" w:rsidR="00AE5FCB" w:rsidRPr="00F10121" w:rsidRDefault="00AE5FCB">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Portfolio of evidence</w:t>
            </w:r>
          </w:p>
          <w:p w14:paraId="07410EAC" w14:textId="77777777" w:rsidR="00AE5FCB" w:rsidRPr="00F10121" w:rsidRDefault="00AE5FCB">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Project </w:t>
            </w:r>
          </w:p>
          <w:p w14:paraId="65DC89F7" w14:textId="77777777" w:rsidR="00AE5FCB" w:rsidRPr="00F10121" w:rsidRDefault="00AE5FCB">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Third party report</w:t>
            </w:r>
          </w:p>
          <w:p w14:paraId="58A5AC62" w14:textId="77777777" w:rsidR="00AE5FCB" w:rsidRPr="00F10121" w:rsidRDefault="00AE5FCB">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Written tests</w:t>
            </w:r>
          </w:p>
          <w:p w14:paraId="0F21B722" w14:textId="66D31BC4" w:rsidR="00AE5FCB" w:rsidRPr="00F10121" w:rsidRDefault="00AE5FCB">
            <w:pPr>
              <w:numPr>
                <w:ilvl w:val="0"/>
                <w:numId w:val="26"/>
              </w:numPr>
              <w:spacing w:after="0" w:line="276" w:lineRule="auto"/>
              <w:contextualSpacing/>
              <w:rPr>
                <w:rFonts w:eastAsia="Times New Roman" w:cs="Times New Roman"/>
                <w:szCs w:val="24"/>
                <w:lang w:val="en-ZW"/>
              </w:rPr>
            </w:pPr>
            <w:r w:rsidRPr="00F10121">
              <w:rPr>
                <w:rFonts w:eastAsia="Times New Roman" w:cs="Times New Roman"/>
                <w:szCs w:val="24"/>
                <w:lang w:val="en-ZW"/>
              </w:rPr>
              <w:t>Oral assessment</w:t>
            </w:r>
          </w:p>
        </w:tc>
      </w:tr>
      <w:tr w:rsidR="00AE5FCB" w:rsidRPr="00F10121" w14:paraId="49A21A05"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04FDF21D" w14:textId="77777777" w:rsidR="00AE5FCB" w:rsidRPr="00F10121" w:rsidRDefault="00AE5FCB">
            <w:pPr>
              <w:numPr>
                <w:ilvl w:val="0"/>
                <w:numId w:val="23"/>
              </w:numPr>
              <w:spacing w:after="0" w:line="276" w:lineRule="auto"/>
              <w:ind w:left="330"/>
              <w:contextualSpacing/>
              <w:jc w:val="both"/>
              <w:rPr>
                <w:rFonts w:eastAsia="Calibri" w:cs="Times New Roman"/>
                <w:bCs/>
                <w:szCs w:val="24"/>
                <w:lang w:val="en-ZA"/>
              </w:rPr>
            </w:pPr>
            <w:r w:rsidRPr="00F10121">
              <w:rPr>
                <w:rFonts w:eastAsia="Calibri" w:cs="Times New Roman"/>
                <w:bCs/>
                <w:szCs w:val="24"/>
                <w:lang w:val="en-ZA"/>
              </w:rPr>
              <w:t>Process shoat products</w:t>
            </w:r>
            <w:r w:rsidRPr="00F10121">
              <w:rPr>
                <w:rFonts w:eastAsia="Calibri" w:cs="Times New Roman"/>
                <w:bCs/>
                <w:szCs w:val="24"/>
                <w:lang w:val="en-ZA"/>
              </w:rPr>
              <w:tab/>
            </w:r>
          </w:p>
          <w:p w14:paraId="1D3E0094" w14:textId="77777777" w:rsidR="00AE5FCB" w:rsidRPr="00F10121" w:rsidRDefault="00AE5FCB" w:rsidP="00A20947">
            <w:pPr>
              <w:spacing w:after="0" w:line="276" w:lineRule="auto"/>
              <w:rPr>
                <w:rFonts w:eastAsia="Calibri" w:cs="Times New Roman"/>
                <w:bCs/>
                <w:szCs w:val="24"/>
                <w:lang w:val="en-ZA"/>
              </w:rPr>
            </w:pPr>
          </w:p>
        </w:tc>
        <w:tc>
          <w:tcPr>
            <w:tcW w:w="2063" w:type="pct"/>
            <w:tcBorders>
              <w:top w:val="single" w:sz="4" w:space="0" w:color="auto"/>
              <w:left w:val="single" w:sz="4" w:space="0" w:color="auto"/>
              <w:bottom w:val="single" w:sz="4" w:space="0" w:color="auto"/>
              <w:right w:val="single" w:sz="4" w:space="0" w:color="auto"/>
            </w:tcBorders>
          </w:tcPr>
          <w:p w14:paraId="6EA8F086" w14:textId="77777777" w:rsidR="00AE5FCB" w:rsidRPr="00F10121" w:rsidRDefault="00AE5FCB">
            <w:pPr>
              <w:numPr>
                <w:ilvl w:val="1"/>
                <w:numId w:val="23"/>
              </w:numPr>
              <w:pBdr>
                <w:top w:val="nil"/>
                <w:left w:val="nil"/>
                <w:bottom w:val="nil"/>
                <w:right w:val="nil"/>
                <w:between w:val="nil"/>
              </w:pBdr>
              <w:spacing w:after="0" w:line="276" w:lineRule="auto"/>
              <w:ind w:left="770" w:hanging="735"/>
              <w:contextualSpacing/>
              <w:rPr>
                <w:rFonts w:eastAsia="Times New Roman" w:cs="Times New Roman"/>
                <w:szCs w:val="24"/>
                <w:lang w:val="en-ZW"/>
              </w:rPr>
            </w:pPr>
            <w:r w:rsidRPr="00F10121">
              <w:rPr>
                <w:rFonts w:eastAsia="Times New Roman" w:cs="Times New Roman"/>
                <w:szCs w:val="24"/>
                <w:lang w:val="en-ZW"/>
              </w:rPr>
              <w:t xml:space="preserve">Shoat slaughter procedure </w:t>
            </w:r>
          </w:p>
          <w:p w14:paraId="62203ED0" w14:textId="77777777" w:rsidR="00AE5FCB" w:rsidRPr="00F10121" w:rsidRDefault="00AE5FCB">
            <w:pPr>
              <w:numPr>
                <w:ilvl w:val="1"/>
                <w:numId w:val="23"/>
              </w:numPr>
              <w:pBdr>
                <w:top w:val="nil"/>
                <w:left w:val="nil"/>
                <w:bottom w:val="nil"/>
                <w:right w:val="nil"/>
                <w:between w:val="nil"/>
              </w:pBdr>
              <w:spacing w:after="0" w:line="276" w:lineRule="auto"/>
              <w:ind w:left="770" w:hanging="735"/>
              <w:contextualSpacing/>
              <w:rPr>
                <w:rFonts w:eastAsia="Times New Roman" w:cs="Times New Roman"/>
                <w:szCs w:val="24"/>
                <w:lang w:val="en-ZW"/>
              </w:rPr>
            </w:pPr>
            <w:r w:rsidRPr="00F10121">
              <w:rPr>
                <w:rFonts w:eastAsia="Times New Roman" w:cs="Times New Roman"/>
                <w:szCs w:val="24"/>
                <w:lang w:val="en-ZW"/>
              </w:rPr>
              <w:t>Shoat products equipment</w:t>
            </w:r>
          </w:p>
          <w:p w14:paraId="0A168E67" w14:textId="77777777" w:rsidR="00AE5FCB" w:rsidRPr="00F10121" w:rsidRDefault="00AE5FCB">
            <w:pPr>
              <w:numPr>
                <w:ilvl w:val="1"/>
                <w:numId w:val="23"/>
              </w:numPr>
              <w:pBdr>
                <w:top w:val="nil"/>
                <w:left w:val="nil"/>
                <w:bottom w:val="nil"/>
                <w:right w:val="nil"/>
                <w:between w:val="nil"/>
              </w:pBdr>
              <w:spacing w:after="0" w:line="276" w:lineRule="auto"/>
              <w:ind w:left="770" w:hanging="735"/>
              <w:contextualSpacing/>
              <w:rPr>
                <w:rFonts w:eastAsia="Times New Roman" w:cs="Times New Roman"/>
                <w:szCs w:val="24"/>
                <w:lang w:val="en-ZW"/>
              </w:rPr>
            </w:pPr>
            <w:r w:rsidRPr="00F10121">
              <w:rPr>
                <w:rFonts w:eastAsia="Times New Roman" w:cs="Times New Roman"/>
                <w:szCs w:val="24"/>
                <w:lang w:val="en-ZW"/>
              </w:rPr>
              <w:t>Shoat products</w:t>
            </w:r>
          </w:p>
          <w:p w14:paraId="1E61BAEB"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rPr>
            </w:pPr>
            <w:r w:rsidRPr="00F10121">
              <w:rPr>
                <w:rFonts w:eastAsia="Times New Roman" w:cs="Times New Roman"/>
                <w:szCs w:val="24"/>
                <w:lang w:val="en-ZW"/>
              </w:rPr>
              <w:t xml:space="preserve"> </w:t>
            </w:r>
            <w:r w:rsidRPr="00F10121">
              <w:rPr>
                <w:rFonts w:eastAsia="Times New Roman" w:cs="Times New Roman"/>
                <w:szCs w:val="24"/>
              </w:rPr>
              <w:t>Mutton</w:t>
            </w:r>
          </w:p>
          <w:p w14:paraId="264C9760" w14:textId="77777777" w:rsidR="00AE5FCB" w:rsidRPr="00F10121" w:rsidRDefault="00AE5FCB">
            <w:pPr>
              <w:numPr>
                <w:ilvl w:val="2"/>
                <w:numId w:val="23"/>
              </w:numPr>
              <w:spacing w:after="0" w:line="276" w:lineRule="auto"/>
              <w:contextualSpacing/>
              <w:rPr>
                <w:rFonts w:eastAsia="Times New Roman" w:cs="Times New Roman"/>
                <w:szCs w:val="24"/>
              </w:rPr>
            </w:pPr>
            <w:r w:rsidRPr="00F10121">
              <w:rPr>
                <w:rFonts w:eastAsia="Times New Roman" w:cs="Times New Roman"/>
                <w:szCs w:val="24"/>
              </w:rPr>
              <w:t>Chevon</w:t>
            </w:r>
          </w:p>
          <w:p w14:paraId="6357F4B8" w14:textId="77777777" w:rsidR="00AE5FCB" w:rsidRPr="00F10121" w:rsidRDefault="00AE5FCB">
            <w:pPr>
              <w:numPr>
                <w:ilvl w:val="2"/>
                <w:numId w:val="23"/>
              </w:numPr>
              <w:spacing w:after="0" w:line="276" w:lineRule="auto"/>
              <w:contextualSpacing/>
              <w:rPr>
                <w:rFonts w:eastAsia="Times New Roman" w:cs="Times New Roman"/>
                <w:szCs w:val="24"/>
              </w:rPr>
            </w:pPr>
            <w:r w:rsidRPr="00F10121">
              <w:rPr>
                <w:rFonts w:eastAsia="Times New Roman" w:cs="Times New Roman"/>
                <w:szCs w:val="24"/>
              </w:rPr>
              <w:t>Frankfurters</w:t>
            </w:r>
          </w:p>
          <w:p w14:paraId="4054358C"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US"/>
              </w:rPr>
              <w:t>Dry fermented sausages</w:t>
            </w:r>
          </w:p>
          <w:p w14:paraId="79971B9D" w14:textId="77777777" w:rsidR="00AE5FCB" w:rsidRPr="00F10121" w:rsidRDefault="00AE5FCB">
            <w:pPr>
              <w:numPr>
                <w:ilvl w:val="1"/>
                <w:numId w:val="23"/>
              </w:numPr>
              <w:pBdr>
                <w:top w:val="nil"/>
                <w:left w:val="nil"/>
                <w:bottom w:val="nil"/>
                <w:right w:val="nil"/>
                <w:between w:val="nil"/>
              </w:pBdr>
              <w:spacing w:after="0" w:line="276" w:lineRule="auto"/>
              <w:ind w:left="770" w:hanging="735"/>
              <w:contextualSpacing/>
              <w:rPr>
                <w:rFonts w:eastAsia="Times New Roman" w:cs="Times New Roman"/>
                <w:szCs w:val="24"/>
                <w:lang w:val="en-ZW"/>
              </w:rPr>
            </w:pPr>
            <w:r w:rsidRPr="00F10121">
              <w:rPr>
                <w:rFonts w:eastAsia="Times New Roman" w:cs="Times New Roman"/>
                <w:szCs w:val="24"/>
                <w:lang w:val="en-ZW"/>
              </w:rPr>
              <w:t>Dried meat Sausage</w:t>
            </w:r>
          </w:p>
          <w:p w14:paraId="350B5B7C"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Formulation</w:t>
            </w:r>
          </w:p>
          <w:p w14:paraId="0FC16ADB"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Preparation</w:t>
            </w:r>
          </w:p>
          <w:p w14:paraId="0A2D1FFD"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Analysis of finished product </w:t>
            </w:r>
          </w:p>
          <w:p w14:paraId="0030EAE1"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Packaging </w:t>
            </w:r>
          </w:p>
          <w:p w14:paraId="6FAF7587" w14:textId="77777777" w:rsidR="00AE5FCB" w:rsidRPr="00F10121" w:rsidRDefault="00AE5FCB">
            <w:pPr>
              <w:numPr>
                <w:ilvl w:val="1"/>
                <w:numId w:val="23"/>
              </w:numPr>
              <w:pBdr>
                <w:top w:val="nil"/>
                <w:left w:val="nil"/>
                <w:bottom w:val="nil"/>
                <w:right w:val="nil"/>
                <w:between w:val="nil"/>
              </w:pBdr>
              <w:spacing w:after="0" w:line="276" w:lineRule="auto"/>
              <w:ind w:left="770" w:hanging="735"/>
              <w:contextualSpacing/>
              <w:rPr>
                <w:rFonts w:eastAsia="Times New Roman" w:cs="Times New Roman"/>
                <w:szCs w:val="24"/>
                <w:lang w:val="en-ZW"/>
              </w:rPr>
            </w:pPr>
            <w:r w:rsidRPr="00F10121">
              <w:rPr>
                <w:rFonts w:eastAsia="Times New Roman" w:cs="Times New Roman"/>
                <w:szCs w:val="24"/>
                <w:lang w:val="en-ZW"/>
              </w:rPr>
              <w:t xml:space="preserve">Chevon </w:t>
            </w:r>
          </w:p>
          <w:p w14:paraId="393CBA4D" w14:textId="77777777" w:rsidR="00AE5FCB" w:rsidRPr="00F10121" w:rsidRDefault="00AE5FCB">
            <w:pPr>
              <w:numPr>
                <w:ilvl w:val="2"/>
                <w:numId w:val="2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Formulation</w:t>
            </w:r>
          </w:p>
          <w:p w14:paraId="69C3E061" w14:textId="77777777" w:rsidR="00AE5FCB" w:rsidRPr="00F10121" w:rsidRDefault="00AE5FCB">
            <w:pPr>
              <w:numPr>
                <w:ilvl w:val="2"/>
                <w:numId w:val="2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Processing </w:t>
            </w:r>
          </w:p>
          <w:p w14:paraId="1A83E339" w14:textId="77777777" w:rsidR="00AE5FCB" w:rsidRPr="00F10121" w:rsidRDefault="00AE5FCB">
            <w:pPr>
              <w:numPr>
                <w:ilvl w:val="2"/>
                <w:numId w:val="2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Analysis of finished product </w:t>
            </w:r>
          </w:p>
          <w:p w14:paraId="50B0D075" w14:textId="77777777" w:rsidR="00AE5FCB" w:rsidRPr="00F10121" w:rsidRDefault="00AE5FCB">
            <w:pPr>
              <w:numPr>
                <w:ilvl w:val="2"/>
                <w:numId w:val="2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Packaging </w:t>
            </w:r>
          </w:p>
          <w:p w14:paraId="2A39EEAC" w14:textId="77777777" w:rsidR="00AE5FCB" w:rsidRPr="00F10121" w:rsidRDefault="00AE5FCB">
            <w:pPr>
              <w:numPr>
                <w:ilvl w:val="1"/>
                <w:numId w:val="23"/>
              </w:numPr>
              <w:pBdr>
                <w:top w:val="nil"/>
                <w:left w:val="nil"/>
                <w:bottom w:val="nil"/>
                <w:right w:val="nil"/>
                <w:between w:val="nil"/>
              </w:pBdr>
              <w:spacing w:after="0" w:line="276" w:lineRule="auto"/>
              <w:ind w:left="770" w:hanging="735"/>
              <w:contextualSpacing/>
              <w:rPr>
                <w:rFonts w:eastAsia="Times New Roman" w:cs="Times New Roman"/>
                <w:szCs w:val="24"/>
                <w:lang w:val="en-ZW"/>
              </w:rPr>
            </w:pPr>
            <w:r w:rsidRPr="00F10121">
              <w:rPr>
                <w:rFonts w:eastAsia="Times New Roman" w:cs="Times New Roman"/>
                <w:szCs w:val="24"/>
                <w:lang w:val="en-ZW"/>
              </w:rPr>
              <w:t>Frankfurters</w:t>
            </w:r>
          </w:p>
          <w:p w14:paraId="0B8611FB"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Formulation</w:t>
            </w:r>
          </w:p>
          <w:p w14:paraId="316C8754"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Preparation</w:t>
            </w:r>
          </w:p>
          <w:p w14:paraId="2B905D63"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Analysis of finished product </w:t>
            </w:r>
          </w:p>
          <w:p w14:paraId="5C5B5776" w14:textId="77777777" w:rsidR="00AE5FCB" w:rsidRPr="00F10121" w:rsidRDefault="00AE5FCB">
            <w:pPr>
              <w:numPr>
                <w:ilvl w:val="2"/>
                <w:numId w:val="23"/>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Packaging </w:t>
            </w:r>
          </w:p>
        </w:tc>
        <w:tc>
          <w:tcPr>
            <w:tcW w:w="1445" w:type="pct"/>
            <w:tcBorders>
              <w:top w:val="single" w:sz="4" w:space="0" w:color="auto"/>
              <w:left w:val="single" w:sz="4" w:space="0" w:color="auto"/>
              <w:bottom w:val="single" w:sz="4" w:space="0" w:color="auto"/>
              <w:right w:val="single" w:sz="4" w:space="0" w:color="auto"/>
            </w:tcBorders>
          </w:tcPr>
          <w:p w14:paraId="3737220F" w14:textId="77777777" w:rsidR="00AE5FCB" w:rsidRPr="00F10121" w:rsidRDefault="00AE5FCB">
            <w:pPr>
              <w:numPr>
                <w:ilvl w:val="0"/>
                <w:numId w:val="27"/>
              </w:numPr>
              <w:spacing w:after="0" w:line="276" w:lineRule="auto"/>
              <w:contextualSpacing/>
              <w:rPr>
                <w:rFonts w:eastAsia="Times New Roman" w:cs="Times New Roman"/>
                <w:szCs w:val="24"/>
                <w:lang w:val="en-ZW"/>
              </w:rPr>
            </w:pPr>
            <w:r w:rsidRPr="00F10121">
              <w:rPr>
                <w:rFonts w:eastAsia="Times New Roman" w:cs="Times New Roman"/>
                <w:szCs w:val="24"/>
                <w:lang w:val="en-ZW"/>
              </w:rPr>
              <w:t>Practical assessment</w:t>
            </w:r>
          </w:p>
          <w:p w14:paraId="59226B45" w14:textId="77777777" w:rsidR="00AE5FCB" w:rsidRPr="00F10121" w:rsidRDefault="00AE5FCB">
            <w:pPr>
              <w:numPr>
                <w:ilvl w:val="0"/>
                <w:numId w:val="27"/>
              </w:numPr>
              <w:spacing w:after="0" w:line="276" w:lineRule="auto"/>
              <w:contextualSpacing/>
              <w:rPr>
                <w:rFonts w:eastAsia="Times New Roman" w:cs="Times New Roman"/>
                <w:szCs w:val="24"/>
                <w:lang w:val="en-ZW"/>
              </w:rPr>
            </w:pPr>
            <w:r w:rsidRPr="00F10121">
              <w:rPr>
                <w:rFonts w:eastAsia="Times New Roman" w:cs="Times New Roman"/>
                <w:szCs w:val="24"/>
                <w:lang w:val="en-ZW"/>
              </w:rPr>
              <w:t>Portfolio of evidence</w:t>
            </w:r>
          </w:p>
          <w:p w14:paraId="187A1D65" w14:textId="77777777" w:rsidR="00AE5FCB" w:rsidRPr="00F10121" w:rsidRDefault="00AE5FCB">
            <w:pPr>
              <w:numPr>
                <w:ilvl w:val="0"/>
                <w:numId w:val="27"/>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Project </w:t>
            </w:r>
          </w:p>
          <w:p w14:paraId="1FC671AD" w14:textId="77777777" w:rsidR="00AE5FCB" w:rsidRPr="00F10121" w:rsidRDefault="00AE5FCB">
            <w:pPr>
              <w:numPr>
                <w:ilvl w:val="0"/>
                <w:numId w:val="27"/>
              </w:numPr>
              <w:spacing w:after="0" w:line="276" w:lineRule="auto"/>
              <w:contextualSpacing/>
              <w:rPr>
                <w:rFonts w:eastAsia="Times New Roman" w:cs="Times New Roman"/>
                <w:szCs w:val="24"/>
                <w:lang w:val="en-ZW"/>
              </w:rPr>
            </w:pPr>
            <w:r w:rsidRPr="00F10121">
              <w:rPr>
                <w:rFonts w:eastAsia="Times New Roman" w:cs="Times New Roman"/>
                <w:szCs w:val="24"/>
                <w:lang w:val="en-ZW"/>
              </w:rPr>
              <w:t>Third party report</w:t>
            </w:r>
          </w:p>
          <w:p w14:paraId="1B03C65A" w14:textId="77777777" w:rsidR="00AE5FCB" w:rsidRPr="00F10121" w:rsidRDefault="00AE5FCB">
            <w:pPr>
              <w:numPr>
                <w:ilvl w:val="0"/>
                <w:numId w:val="27"/>
              </w:numPr>
              <w:spacing w:after="0" w:line="276" w:lineRule="auto"/>
              <w:contextualSpacing/>
              <w:rPr>
                <w:rFonts w:eastAsia="Times New Roman" w:cs="Times New Roman"/>
                <w:szCs w:val="24"/>
                <w:lang w:val="en-ZW"/>
              </w:rPr>
            </w:pPr>
            <w:r w:rsidRPr="00F10121">
              <w:rPr>
                <w:rFonts w:eastAsia="Times New Roman" w:cs="Times New Roman"/>
                <w:szCs w:val="24"/>
                <w:lang w:val="en-ZW"/>
              </w:rPr>
              <w:t>Written tests</w:t>
            </w:r>
          </w:p>
          <w:p w14:paraId="7ADD2FA0" w14:textId="77777777" w:rsidR="00AE5FCB" w:rsidRPr="00F10121" w:rsidRDefault="00AE5FCB">
            <w:pPr>
              <w:numPr>
                <w:ilvl w:val="0"/>
                <w:numId w:val="27"/>
              </w:numPr>
              <w:spacing w:after="0" w:line="276" w:lineRule="auto"/>
              <w:contextualSpacing/>
              <w:rPr>
                <w:rFonts w:eastAsia="Times New Roman" w:cs="Times New Roman"/>
                <w:szCs w:val="24"/>
                <w:lang w:val="en-ZW"/>
              </w:rPr>
            </w:pPr>
            <w:r w:rsidRPr="00F10121">
              <w:rPr>
                <w:rFonts w:eastAsia="Times New Roman" w:cs="Times New Roman"/>
                <w:szCs w:val="24"/>
                <w:lang w:val="en-ZW"/>
              </w:rPr>
              <w:t>Oral assessment</w:t>
            </w:r>
          </w:p>
          <w:p w14:paraId="12791187" w14:textId="77777777" w:rsidR="00AE5FCB" w:rsidRPr="00F10121" w:rsidRDefault="00AE5FCB" w:rsidP="00A20947">
            <w:pPr>
              <w:spacing w:after="0" w:line="276" w:lineRule="auto"/>
              <w:ind w:left="720"/>
              <w:contextualSpacing/>
              <w:rPr>
                <w:rFonts w:eastAsia="Times New Roman" w:cs="Times New Roman"/>
                <w:szCs w:val="24"/>
                <w:lang w:val="en-ZW"/>
              </w:rPr>
            </w:pPr>
          </w:p>
        </w:tc>
      </w:tr>
    </w:tbl>
    <w:p w14:paraId="6ACD1193" w14:textId="77777777" w:rsidR="00160CDA" w:rsidRPr="00F10121" w:rsidRDefault="00160CDA" w:rsidP="00A20947">
      <w:pPr>
        <w:spacing w:after="0" w:line="276" w:lineRule="auto"/>
        <w:rPr>
          <w:rFonts w:eastAsia="Calibri" w:cs="Times New Roman"/>
          <w:szCs w:val="24"/>
          <w:lang w:val="en-ZW"/>
        </w:rPr>
      </w:pPr>
    </w:p>
    <w:p w14:paraId="5828137C" w14:textId="77777777" w:rsidR="00160CDA" w:rsidRPr="00F10121" w:rsidRDefault="00160CDA" w:rsidP="00A20947">
      <w:pPr>
        <w:spacing w:after="0" w:line="276" w:lineRule="auto"/>
        <w:rPr>
          <w:rFonts w:eastAsia="Calibri" w:cs="Times New Roman"/>
          <w:b/>
          <w:szCs w:val="24"/>
          <w:lang w:val="en-ZA"/>
        </w:rPr>
      </w:pPr>
      <w:r w:rsidRPr="00F10121">
        <w:rPr>
          <w:rFonts w:eastAsia="Calibri" w:cs="Times New Roman"/>
          <w:b/>
          <w:szCs w:val="24"/>
          <w:lang w:val="en-ZA"/>
        </w:rPr>
        <w:t>Suggested Methods of Delivery-</w:t>
      </w:r>
    </w:p>
    <w:p w14:paraId="14806938" w14:textId="77777777" w:rsidR="00160CDA" w:rsidRPr="00F10121" w:rsidRDefault="00160CD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Practical </w:t>
      </w:r>
    </w:p>
    <w:p w14:paraId="1D5155C6" w14:textId="77777777" w:rsidR="00160CDA" w:rsidRPr="00F10121" w:rsidRDefault="00160CD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Projects</w:t>
      </w:r>
    </w:p>
    <w:p w14:paraId="54544AE5" w14:textId="77777777" w:rsidR="00160CDA" w:rsidRPr="00F10121" w:rsidRDefault="00160CD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Demonstrations</w:t>
      </w:r>
    </w:p>
    <w:p w14:paraId="40CA1559" w14:textId="77777777" w:rsidR="00160CDA" w:rsidRPr="00F10121" w:rsidRDefault="00160CD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Group discussion</w:t>
      </w:r>
    </w:p>
    <w:p w14:paraId="23A1CF3A" w14:textId="77777777" w:rsidR="00160CDA" w:rsidRPr="00F10121" w:rsidRDefault="00160CD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Direct instruction</w:t>
      </w:r>
    </w:p>
    <w:p w14:paraId="11979A06" w14:textId="77777777" w:rsidR="00160CDA" w:rsidRPr="00F10121" w:rsidRDefault="00160CDA" w:rsidP="00A20947">
      <w:pPr>
        <w:spacing w:after="0" w:line="276" w:lineRule="auto"/>
        <w:ind w:left="1134"/>
        <w:contextualSpacing/>
        <w:rPr>
          <w:rFonts w:eastAsia="Calibri" w:cs="Times New Roman"/>
          <w:szCs w:val="24"/>
          <w:lang w:val="en-US"/>
        </w:rPr>
      </w:pPr>
    </w:p>
    <w:p w14:paraId="7FFC8343" w14:textId="77777777" w:rsidR="00160CDA" w:rsidRPr="00F10121" w:rsidRDefault="00160CDA" w:rsidP="00A20947">
      <w:pPr>
        <w:widowControl w:val="0"/>
        <w:kinsoku w:val="0"/>
        <w:overflowPunct w:val="0"/>
        <w:autoSpaceDE w:val="0"/>
        <w:autoSpaceDN w:val="0"/>
        <w:spacing w:after="0" w:line="276" w:lineRule="auto"/>
        <w:ind w:right="3927"/>
        <w:rPr>
          <w:rFonts w:eastAsia="Calibri" w:cs="Times New Roman"/>
          <w:b/>
          <w:szCs w:val="24"/>
          <w:lang w:eastAsia="en-GB"/>
        </w:rPr>
      </w:pPr>
      <w:r w:rsidRPr="00F10121">
        <w:rPr>
          <w:rFonts w:eastAsia="Calibri" w:cs="Times New Roman"/>
          <w:b/>
          <w:szCs w:val="24"/>
          <w:lang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90A67" w:rsidRPr="00F10121" w14:paraId="7D22550B" w14:textId="77777777" w:rsidTr="008B0AF6">
        <w:tc>
          <w:tcPr>
            <w:tcW w:w="895" w:type="dxa"/>
          </w:tcPr>
          <w:p w14:paraId="15448C31" w14:textId="77777777" w:rsidR="00160CDA" w:rsidRPr="00F10121" w:rsidRDefault="00160CDA" w:rsidP="00A20947">
            <w:pPr>
              <w:spacing w:line="276" w:lineRule="auto"/>
              <w:jc w:val="center"/>
              <w:rPr>
                <w:rFonts w:eastAsia="Calibri"/>
                <w:b/>
              </w:rPr>
            </w:pPr>
            <w:r w:rsidRPr="00F10121">
              <w:rPr>
                <w:rFonts w:eastAsia="Calibri"/>
                <w:b/>
              </w:rPr>
              <w:lastRenderedPageBreak/>
              <w:t>S/No.</w:t>
            </w:r>
          </w:p>
        </w:tc>
        <w:tc>
          <w:tcPr>
            <w:tcW w:w="3240" w:type="dxa"/>
          </w:tcPr>
          <w:p w14:paraId="01C2E82E" w14:textId="77777777" w:rsidR="00160CDA" w:rsidRPr="00F10121" w:rsidRDefault="00160CDA" w:rsidP="00A20947">
            <w:pPr>
              <w:spacing w:line="276" w:lineRule="auto"/>
              <w:jc w:val="center"/>
              <w:rPr>
                <w:rFonts w:eastAsia="Calibri"/>
                <w:b/>
              </w:rPr>
            </w:pPr>
            <w:r w:rsidRPr="00F10121">
              <w:rPr>
                <w:rFonts w:eastAsia="Calibri"/>
                <w:b/>
              </w:rPr>
              <w:t>Category/Item</w:t>
            </w:r>
          </w:p>
        </w:tc>
        <w:tc>
          <w:tcPr>
            <w:tcW w:w="2070" w:type="dxa"/>
          </w:tcPr>
          <w:p w14:paraId="2D51DEEA" w14:textId="77777777" w:rsidR="00160CDA" w:rsidRPr="00F10121" w:rsidRDefault="00160CDA" w:rsidP="00A20947">
            <w:pPr>
              <w:spacing w:line="276" w:lineRule="auto"/>
              <w:jc w:val="center"/>
              <w:rPr>
                <w:rFonts w:eastAsia="Calibri"/>
                <w:b/>
              </w:rPr>
            </w:pPr>
            <w:r w:rsidRPr="00F10121">
              <w:rPr>
                <w:rFonts w:eastAsia="Calibri"/>
                <w:b/>
              </w:rPr>
              <w:t>Description/ Specifications</w:t>
            </w:r>
          </w:p>
        </w:tc>
        <w:tc>
          <w:tcPr>
            <w:tcW w:w="1260" w:type="dxa"/>
          </w:tcPr>
          <w:p w14:paraId="38E18550" w14:textId="77777777" w:rsidR="00160CDA" w:rsidRPr="00F10121" w:rsidRDefault="00160CDA" w:rsidP="00A20947">
            <w:pPr>
              <w:spacing w:line="276" w:lineRule="auto"/>
              <w:jc w:val="center"/>
              <w:rPr>
                <w:rFonts w:eastAsia="Calibri"/>
                <w:b/>
              </w:rPr>
            </w:pPr>
            <w:r w:rsidRPr="00F10121">
              <w:rPr>
                <w:rFonts w:eastAsia="Calibri"/>
                <w:b/>
              </w:rPr>
              <w:t>Quantity</w:t>
            </w:r>
          </w:p>
        </w:tc>
        <w:tc>
          <w:tcPr>
            <w:tcW w:w="1885" w:type="dxa"/>
          </w:tcPr>
          <w:p w14:paraId="3EC4116C" w14:textId="77777777" w:rsidR="00160CDA" w:rsidRPr="00F10121" w:rsidRDefault="00160CDA" w:rsidP="00A20947">
            <w:pPr>
              <w:spacing w:line="276" w:lineRule="auto"/>
              <w:jc w:val="center"/>
              <w:rPr>
                <w:rFonts w:eastAsia="Calibri"/>
                <w:b/>
              </w:rPr>
            </w:pPr>
            <w:r w:rsidRPr="00F10121">
              <w:rPr>
                <w:rFonts w:eastAsia="Calibri"/>
                <w:b/>
              </w:rPr>
              <w:t>Recommended Ratio</w:t>
            </w:r>
          </w:p>
          <w:p w14:paraId="02DD4164" w14:textId="77777777" w:rsidR="00160CDA" w:rsidRPr="00F10121" w:rsidRDefault="00160CDA" w:rsidP="00A20947">
            <w:pPr>
              <w:spacing w:line="276" w:lineRule="auto"/>
              <w:jc w:val="center"/>
              <w:rPr>
                <w:rFonts w:eastAsia="Calibri"/>
                <w:bCs/>
              </w:rPr>
            </w:pPr>
            <w:r w:rsidRPr="00F10121">
              <w:rPr>
                <w:rFonts w:eastAsia="Calibri"/>
                <w:bCs/>
              </w:rPr>
              <w:t>(Item: Trainee)</w:t>
            </w:r>
          </w:p>
        </w:tc>
      </w:tr>
      <w:tr w:rsidR="00790A67" w:rsidRPr="00F10121" w14:paraId="77E37A18" w14:textId="77777777" w:rsidTr="008B0AF6">
        <w:tc>
          <w:tcPr>
            <w:tcW w:w="895" w:type="dxa"/>
          </w:tcPr>
          <w:p w14:paraId="29257E49" w14:textId="77777777" w:rsidR="00160CDA" w:rsidRPr="00F10121" w:rsidRDefault="00160CDA" w:rsidP="00A20947">
            <w:pPr>
              <w:spacing w:line="276" w:lineRule="auto"/>
              <w:rPr>
                <w:rFonts w:eastAsia="Calibri"/>
                <w:b/>
              </w:rPr>
            </w:pPr>
            <w:r w:rsidRPr="00F10121">
              <w:rPr>
                <w:rFonts w:eastAsia="Calibri"/>
                <w:b/>
              </w:rPr>
              <w:t>A</w:t>
            </w:r>
          </w:p>
        </w:tc>
        <w:tc>
          <w:tcPr>
            <w:tcW w:w="8455" w:type="dxa"/>
            <w:gridSpan w:val="4"/>
          </w:tcPr>
          <w:p w14:paraId="1E6A87AB" w14:textId="77777777" w:rsidR="00160CDA" w:rsidRPr="00F10121" w:rsidRDefault="00160CDA" w:rsidP="00A20947">
            <w:pPr>
              <w:spacing w:line="276" w:lineRule="auto"/>
              <w:rPr>
                <w:rFonts w:eastAsia="Calibri"/>
                <w:b/>
              </w:rPr>
            </w:pPr>
            <w:r w:rsidRPr="00F10121">
              <w:rPr>
                <w:rFonts w:eastAsia="Calibri"/>
                <w:b/>
              </w:rPr>
              <w:t xml:space="preserve">Learning Materials </w:t>
            </w:r>
          </w:p>
        </w:tc>
      </w:tr>
      <w:tr w:rsidR="00790A67" w:rsidRPr="00F10121" w14:paraId="1A539F56" w14:textId="77777777" w:rsidTr="008B0AF6">
        <w:tc>
          <w:tcPr>
            <w:tcW w:w="895" w:type="dxa"/>
          </w:tcPr>
          <w:p w14:paraId="6CCFD5CA" w14:textId="77777777" w:rsidR="00160CDA" w:rsidRPr="00F10121" w:rsidRDefault="00160CDA">
            <w:pPr>
              <w:numPr>
                <w:ilvl w:val="3"/>
                <w:numId w:val="196"/>
              </w:numPr>
              <w:spacing w:line="276" w:lineRule="auto"/>
              <w:contextualSpacing/>
              <w:rPr>
                <w:rFonts w:eastAsia="Calibri"/>
                <w:bCs/>
              </w:rPr>
            </w:pPr>
            <w:r w:rsidRPr="00F10121">
              <w:rPr>
                <w:rFonts w:eastAsia="Calibri"/>
                <w:bCs/>
              </w:rPr>
              <w:t xml:space="preserve"> </w:t>
            </w:r>
          </w:p>
        </w:tc>
        <w:tc>
          <w:tcPr>
            <w:tcW w:w="3240" w:type="dxa"/>
          </w:tcPr>
          <w:p w14:paraId="7C4995F3" w14:textId="77777777" w:rsidR="00160CDA" w:rsidRPr="00F10121" w:rsidRDefault="00160CDA" w:rsidP="00A20947">
            <w:pPr>
              <w:spacing w:line="276" w:lineRule="auto"/>
              <w:rPr>
                <w:rFonts w:eastAsia="Calibri"/>
                <w:bCs/>
              </w:rPr>
            </w:pPr>
            <w:r w:rsidRPr="00F10121">
              <w:rPr>
                <w:rFonts w:eastAsia="Calibri"/>
                <w:bCs/>
              </w:rPr>
              <w:t>Power point presentations</w:t>
            </w:r>
          </w:p>
        </w:tc>
        <w:tc>
          <w:tcPr>
            <w:tcW w:w="2070" w:type="dxa"/>
          </w:tcPr>
          <w:p w14:paraId="2E0A76F3" w14:textId="77777777" w:rsidR="00160CDA" w:rsidRPr="00F10121" w:rsidRDefault="00160CDA" w:rsidP="00A20947">
            <w:pPr>
              <w:spacing w:line="276" w:lineRule="auto"/>
              <w:rPr>
                <w:rFonts w:eastAsia="Calibri"/>
                <w:bCs/>
              </w:rPr>
            </w:pPr>
            <w:r w:rsidRPr="00F10121">
              <w:rPr>
                <w:rFonts w:eastAsia="Calibri"/>
                <w:bCs/>
              </w:rPr>
              <w:t>For trainer’s use</w:t>
            </w:r>
          </w:p>
        </w:tc>
        <w:tc>
          <w:tcPr>
            <w:tcW w:w="1260" w:type="dxa"/>
          </w:tcPr>
          <w:p w14:paraId="628222DD"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35806947"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20BA836C" w14:textId="77777777" w:rsidTr="008B0AF6">
        <w:tc>
          <w:tcPr>
            <w:tcW w:w="895" w:type="dxa"/>
          </w:tcPr>
          <w:p w14:paraId="15147837" w14:textId="77777777" w:rsidR="00160CDA" w:rsidRPr="00F10121" w:rsidRDefault="00160CDA">
            <w:pPr>
              <w:numPr>
                <w:ilvl w:val="3"/>
                <w:numId w:val="196"/>
              </w:numPr>
              <w:spacing w:line="276" w:lineRule="auto"/>
              <w:contextualSpacing/>
              <w:rPr>
                <w:rFonts w:eastAsia="Calibri"/>
                <w:bCs/>
              </w:rPr>
            </w:pPr>
          </w:p>
        </w:tc>
        <w:tc>
          <w:tcPr>
            <w:tcW w:w="3240" w:type="dxa"/>
          </w:tcPr>
          <w:p w14:paraId="4D54A4E1" w14:textId="77777777" w:rsidR="00160CDA" w:rsidRPr="00F10121" w:rsidRDefault="00160CDA" w:rsidP="00A20947">
            <w:pPr>
              <w:spacing w:line="276" w:lineRule="auto"/>
              <w:rPr>
                <w:rFonts w:eastAsia="Calibri"/>
                <w:bCs/>
              </w:rPr>
            </w:pPr>
            <w:r w:rsidRPr="00F10121">
              <w:rPr>
                <w:rFonts w:eastAsia="Calibri"/>
              </w:rPr>
              <w:t xml:space="preserve">Projector </w:t>
            </w:r>
          </w:p>
        </w:tc>
        <w:tc>
          <w:tcPr>
            <w:tcW w:w="2070" w:type="dxa"/>
          </w:tcPr>
          <w:p w14:paraId="43462FD8" w14:textId="77777777" w:rsidR="00160CDA" w:rsidRPr="00F10121" w:rsidRDefault="00160CDA" w:rsidP="00A20947">
            <w:pPr>
              <w:spacing w:line="276" w:lineRule="auto"/>
              <w:rPr>
                <w:rFonts w:eastAsia="Calibri"/>
                <w:bCs/>
              </w:rPr>
            </w:pPr>
            <w:r w:rsidRPr="00F10121">
              <w:rPr>
                <w:rFonts w:eastAsia="Calibri"/>
              </w:rPr>
              <w:t>LCD</w:t>
            </w:r>
          </w:p>
        </w:tc>
        <w:tc>
          <w:tcPr>
            <w:tcW w:w="1260" w:type="dxa"/>
          </w:tcPr>
          <w:p w14:paraId="76A63EB8"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62C0FD19"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16CC6945" w14:textId="77777777" w:rsidTr="008B0AF6">
        <w:tc>
          <w:tcPr>
            <w:tcW w:w="895" w:type="dxa"/>
          </w:tcPr>
          <w:p w14:paraId="2E5089D2" w14:textId="77777777" w:rsidR="00160CDA" w:rsidRPr="00F10121" w:rsidRDefault="00160CDA" w:rsidP="00A20947">
            <w:pPr>
              <w:spacing w:line="276" w:lineRule="auto"/>
              <w:rPr>
                <w:rFonts w:eastAsia="Calibri"/>
                <w:b/>
              </w:rPr>
            </w:pPr>
            <w:r w:rsidRPr="00F10121">
              <w:rPr>
                <w:rFonts w:eastAsia="Calibri"/>
                <w:b/>
              </w:rPr>
              <w:t>B</w:t>
            </w:r>
          </w:p>
        </w:tc>
        <w:tc>
          <w:tcPr>
            <w:tcW w:w="8455" w:type="dxa"/>
            <w:gridSpan w:val="4"/>
          </w:tcPr>
          <w:p w14:paraId="62C410FB" w14:textId="77777777" w:rsidR="00160CDA" w:rsidRPr="00F10121" w:rsidRDefault="00160CDA" w:rsidP="00A20947">
            <w:pPr>
              <w:spacing w:line="276" w:lineRule="auto"/>
              <w:rPr>
                <w:rFonts w:eastAsia="Calibri"/>
                <w:b/>
              </w:rPr>
            </w:pPr>
            <w:r w:rsidRPr="00F10121">
              <w:rPr>
                <w:rFonts w:eastAsia="Calibri"/>
                <w:b/>
              </w:rPr>
              <w:t>Learning Facilities &amp; infrastructure</w:t>
            </w:r>
          </w:p>
        </w:tc>
      </w:tr>
      <w:tr w:rsidR="00790A67" w:rsidRPr="00F10121" w14:paraId="45A3DE6B" w14:textId="77777777" w:rsidTr="008B0AF6">
        <w:tc>
          <w:tcPr>
            <w:tcW w:w="895" w:type="dxa"/>
          </w:tcPr>
          <w:p w14:paraId="3AEF27C0" w14:textId="77777777" w:rsidR="00160CDA" w:rsidRPr="00F10121" w:rsidRDefault="00160CDA">
            <w:pPr>
              <w:numPr>
                <w:ilvl w:val="3"/>
                <w:numId w:val="196"/>
              </w:numPr>
              <w:spacing w:line="276" w:lineRule="auto"/>
              <w:contextualSpacing/>
              <w:rPr>
                <w:rFonts w:eastAsia="Calibri"/>
                <w:b/>
              </w:rPr>
            </w:pPr>
          </w:p>
        </w:tc>
        <w:tc>
          <w:tcPr>
            <w:tcW w:w="3240" w:type="dxa"/>
          </w:tcPr>
          <w:p w14:paraId="03D4C69F" w14:textId="77777777" w:rsidR="00160CDA" w:rsidRPr="00F10121" w:rsidRDefault="00160CDA" w:rsidP="00A20947">
            <w:pPr>
              <w:spacing w:line="276" w:lineRule="auto"/>
              <w:rPr>
                <w:rFonts w:eastAsia="Calibri"/>
                <w:bCs/>
              </w:rPr>
            </w:pPr>
            <w:r w:rsidRPr="00F10121">
              <w:rPr>
                <w:rFonts w:eastAsia="Calibri"/>
                <w:bCs/>
              </w:rPr>
              <w:t>Lecture/theory room</w:t>
            </w:r>
          </w:p>
        </w:tc>
        <w:tc>
          <w:tcPr>
            <w:tcW w:w="2070" w:type="dxa"/>
          </w:tcPr>
          <w:p w14:paraId="14D47B62" w14:textId="77777777" w:rsidR="00160CDA" w:rsidRPr="00F10121" w:rsidRDefault="00160CDA" w:rsidP="00A20947">
            <w:pPr>
              <w:spacing w:line="276" w:lineRule="auto"/>
              <w:rPr>
                <w:rFonts w:eastAsia="Calibri"/>
                <w:b/>
              </w:rPr>
            </w:pPr>
            <w:r w:rsidRPr="00F10121">
              <w:rPr>
                <w:rFonts w:eastAsia="Calibri"/>
                <w:b/>
              </w:rPr>
              <w:t>72 m</w:t>
            </w:r>
            <w:r w:rsidRPr="00F10121">
              <w:rPr>
                <w:rFonts w:eastAsia="Calibri"/>
                <w:b/>
                <w:vertAlign w:val="superscript"/>
              </w:rPr>
              <w:t>2</w:t>
            </w:r>
          </w:p>
        </w:tc>
        <w:tc>
          <w:tcPr>
            <w:tcW w:w="1260" w:type="dxa"/>
          </w:tcPr>
          <w:p w14:paraId="368E2C3A"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07438DCE"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083E4A73" w14:textId="77777777" w:rsidTr="008B0AF6">
        <w:tc>
          <w:tcPr>
            <w:tcW w:w="895" w:type="dxa"/>
          </w:tcPr>
          <w:p w14:paraId="3A988CC2" w14:textId="77777777" w:rsidR="00160CDA" w:rsidRPr="00F10121" w:rsidRDefault="00160CDA">
            <w:pPr>
              <w:numPr>
                <w:ilvl w:val="3"/>
                <w:numId w:val="196"/>
              </w:numPr>
              <w:spacing w:line="276" w:lineRule="auto"/>
              <w:contextualSpacing/>
              <w:rPr>
                <w:rFonts w:eastAsia="Calibri"/>
                <w:b/>
              </w:rPr>
            </w:pPr>
          </w:p>
        </w:tc>
        <w:tc>
          <w:tcPr>
            <w:tcW w:w="3240" w:type="dxa"/>
          </w:tcPr>
          <w:p w14:paraId="095CB8CF" w14:textId="77777777" w:rsidR="00160CDA" w:rsidRPr="00F10121" w:rsidRDefault="00160CDA" w:rsidP="00A20947">
            <w:pPr>
              <w:spacing w:line="276" w:lineRule="auto"/>
              <w:rPr>
                <w:rFonts w:eastAsia="Calibri"/>
                <w:bCs/>
              </w:rPr>
            </w:pPr>
            <w:r w:rsidRPr="00F10121">
              <w:t xml:space="preserve">Food workshop </w:t>
            </w:r>
          </w:p>
        </w:tc>
        <w:tc>
          <w:tcPr>
            <w:tcW w:w="2070" w:type="dxa"/>
          </w:tcPr>
          <w:p w14:paraId="452A97DE" w14:textId="77777777" w:rsidR="00160CDA" w:rsidRPr="00F10121" w:rsidRDefault="00160CDA" w:rsidP="00A20947">
            <w:pPr>
              <w:spacing w:line="276" w:lineRule="auto"/>
              <w:rPr>
                <w:rFonts w:eastAsia="Calibri"/>
                <w:b/>
              </w:rPr>
            </w:pPr>
            <w:r w:rsidRPr="00F10121">
              <w:rPr>
                <w:rFonts w:eastAsia="Calibri"/>
                <w:b/>
              </w:rPr>
              <w:t>72 m</w:t>
            </w:r>
            <w:r w:rsidRPr="00F10121">
              <w:rPr>
                <w:rFonts w:eastAsia="Calibri"/>
                <w:b/>
                <w:vertAlign w:val="superscript"/>
              </w:rPr>
              <w:t>2</w:t>
            </w:r>
          </w:p>
        </w:tc>
        <w:tc>
          <w:tcPr>
            <w:tcW w:w="1260" w:type="dxa"/>
          </w:tcPr>
          <w:p w14:paraId="0E11021C"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3D8A9336"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6A695EC9" w14:textId="77777777" w:rsidTr="008B0AF6">
        <w:tc>
          <w:tcPr>
            <w:tcW w:w="895" w:type="dxa"/>
          </w:tcPr>
          <w:p w14:paraId="58BACA5C" w14:textId="77777777" w:rsidR="00160CDA" w:rsidRPr="00F10121" w:rsidRDefault="00160CDA">
            <w:pPr>
              <w:numPr>
                <w:ilvl w:val="3"/>
                <w:numId w:val="196"/>
              </w:numPr>
              <w:spacing w:line="276" w:lineRule="auto"/>
              <w:contextualSpacing/>
              <w:rPr>
                <w:rFonts w:eastAsia="Calibri"/>
                <w:b/>
              </w:rPr>
            </w:pPr>
          </w:p>
        </w:tc>
        <w:tc>
          <w:tcPr>
            <w:tcW w:w="3240" w:type="dxa"/>
          </w:tcPr>
          <w:p w14:paraId="10F20830" w14:textId="77777777" w:rsidR="00160CDA" w:rsidRPr="00F10121" w:rsidRDefault="00160CDA" w:rsidP="00A20947">
            <w:pPr>
              <w:spacing w:line="276" w:lineRule="auto"/>
              <w:rPr>
                <w:rFonts w:eastAsia="Calibri"/>
                <w:bCs/>
              </w:rPr>
            </w:pPr>
            <w:r w:rsidRPr="00F10121">
              <w:t>Food microbiological laboratory</w:t>
            </w:r>
          </w:p>
        </w:tc>
        <w:tc>
          <w:tcPr>
            <w:tcW w:w="2070" w:type="dxa"/>
          </w:tcPr>
          <w:p w14:paraId="3030C7F8" w14:textId="77777777" w:rsidR="00160CDA" w:rsidRPr="00F10121" w:rsidRDefault="00160CDA" w:rsidP="00A20947">
            <w:pPr>
              <w:spacing w:line="276" w:lineRule="auto"/>
              <w:rPr>
                <w:rFonts w:eastAsia="Calibri"/>
                <w:b/>
              </w:rPr>
            </w:pPr>
            <w:r w:rsidRPr="00F10121">
              <w:rPr>
                <w:rFonts w:eastAsia="Calibri"/>
                <w:b/>
              </w:rPr>
              <w:t>72 m</w:t>
            </w:r>
            <w:r w:rsidRPr="00F10121">
              <w:rPr>
                <w:rFonts w:eastAsia="Calibri"/>
                <w:b/>
                <w:vertAlign w:val="superscript"/>
              </w:rPr>
              <w:t>2</w:t>
            </w:r>
          </w:p>
        </w:tc>
        <w:tc>
          <w:tcPr>
            <w:tcW w:w="1260" w:type="dxa"/>
          </w:tcPr>
          <w:p w14:paraId="5A744737"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39DCE5D1"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08809BA3" w14:textId="77777777" w:rsidTr="008B0AF6">
        <w:tc>
          <w:tcPr>
            <w:tcW w:w="895" w:type="dxa"/>
          </w:tcPr>
          <w:p w14:paraId="67663962" w14:textId="77777777" w:rsidR="00160CDA" w:rsidRPr="00F10121" w:rsidRDefault="00160CDA">
            <w:pPr>
              <w:numPr>
                <w:ilvl w:val="3"/>
                <w:numId w:val="196"/>
              </w:numPr>
              <w:spacing w:line="276" w:lineRule="auto"/>
              <w:contextualSpacing/>
              <w:rPr>
                <w:rFonts w:eastAsia="Calibri"/>
                <w:b/>
              </w:rPr>
            </w:pPr>
          </w:p>
        </w:tc>
        <w:tc>
          <w:tcPr>
            <w:tcW w:w="3240" w:type="dxa"/>
          </w:tcPr>
          <w:p w14:paraId="57B441D0" w14:textId="77777777" w:rsidR="00160CDA" w:rsidRPr="00F10121" w:rsidRDefault="00160CDA" w:rsidP="00A20947">
            <w:pPr>
              <w:spacing w:line="276" w:lineRule="auto"/>
              <w:rPr>
                <w:rFonts w:eastAsia="Calibri"/>
                <w:bCs/>
              </w:rPr>
            </w:pPr>
            <w:r w:rsidRPr="00F10121">
              <w:t>Food chemistry laboratory</w:t>
            </w:r>
          </w:p>
        </w:tc>
        <w:tc>
          <w:tcPr>
            <w:tcW w:w="2070" w:type="dxa"/>
          </w:tcPr>
          <w:p w14:paraId="394DA0E7" w14:textId="77777777" w:rsidR="00160CDA" w:rsidRPr="00F10121" w:rsidRDefault="00160CDA" w:rsidP="00A20947">
            <w:pPr>
              <w:spacing w:line="276" w:lineRule="auto"/>
              <w:rPr>
                <w:rFonts w:eastAsia="Calibri"/>
                <w:b/>
              </w:rPr>
            </w:pPr>
          </w:p>
        </w:tc>
        <w:tc>
          <w:tcPr>
            <w:tcW w:w="1260" w:type="dxa"/>
          </w:tcPr>
          <w:p w14:paraId="72229DAC"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3507D4EF"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26098F9E" w14:textId="77777777" w:rsidTr="008B0AF6">
        <w:tc>
          <w:tcPr>
            <w:tcW w:w="895" w:type="dxa"/>
          </w:tcPr>
          <w:p w14:paraId="48DF6247" w14:textId="77777777" w:rsidR="00160CDA" w:rsidRPr="00F10121" w:rsidRDefault="00160CDA">
            <w:pPr>
              <w:numPr>
                <w:ilvl w:val="3"/>
                <w:numId w:val="196"/>
              </w:numPr>
              <w:spacing w:line="276" w:lineRule="auto"/>
              <w:contextualSpacing/>
              <w:rPr>
                <w:rFonts w:eastAsia="Calibri"/>
                <w:b/>
              </w:rPr>
            </w:pPr>
          </w:p>
        </w:tc>
        <w:tc>
          <w:tcPr>
            <w:tcW w:w="3240" w:type="dxa"/>
          </w:tcPr>
          <w:p w14:paraId="3CCA221F" w14:textId="77777777" w:rsidR="00160CDA" w:rsidRPr="00F10121" w:rsidRDefault="00160CDA" w:rsidP="00A20947">
            <w:pPr>
              <w:spacing w:line="276" w:lineRule="auto"/>
            </w:pPr>
            <w:r w:rsidRPr="00F10121">
              <w:t xml:space="preserve">Cold room </w:t>
            </w:r>
          </w:p>
        </w:tc>
        <w:tc>
          <w:tcPr>
            <w:tcW w:w="2070" w:type="dxa"/>
          </w:tcPr>
          <w:p w14:paraId="318BE16B" w14:textId="77777777" w:rsidR="00160CDA" w:rsidRPr="00F10121" w:rsidRDefault="00160CDA" w:rsidP="00A20947">
            <w:pPr>
              <w:spacing w:line="276" w:lineRule="auto"/>
              <w:rPr>
                <w:rFonts w:eastAsia="Calibri"/>
                <w:b/>
              </w:rPr>
            </w:pPr>
            <w:r w:rsidRPr="00F10121">
              <w:rPr>
                <w:rFonts w:eastAsia="Calibri"/>
                <w:b/>
              </w:rPr>
              <w:t>22 m</w:t>
            </w:r>
            <w:r w:rsidRPr="00F10121">
              <w:rPr>
                <w:rFonts w:eastAsia="Calibri"/>
                <w:b/>
                <w:vertAlign w:val="superscript"/>
              </w:rPr>
              <w:t>2</w:t>
            </w:r>
          </w:p>
        </w:tc>
        <w:tc>
          <w:tcPr>
            <w:tcW w:w="1260" w:type="dxa"/>
          </w:tcPr>
          <w:p w14:paraId="5E539DC3"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48D81E27"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663A6F24" w14:textId="77777777" w:rsidTr="008B0AF6">
        <w:tc>
          <w:tcPr>
            <w:tcW w:w="895" w:type="dxa"/>
          </w:tcPr>
          <w:p w14:paraId="57D764E2" w14:textId="77777777" w:rsidR="00160CDA" w:rsidRPr="00F10121" w:rsidRDefault="00160CDA" w:rsidP="00A20947">
            <w:pPr>
              <w:spacing w:line="276" w:lineRule="auto"/>
              <w:rPr>
                <w:rFonts w:eastAsia="Calibri"/>
                <w:b/>
              </w:rPr>
            </w:pPr>
          </w:p>
        </w:tc>
        <w:tc>
          <w:tcPr>
            <w:tcW w:w="3240" w:type="dxa"/>
          </w:tcPr>
          <w:p w14:paraId="7D460CB0" w14:textId="77777777" w:rsidR="00160CDA" w:rsidRPr="00F10121" w:rsidRDefault="00160CDA" w:rsidP="00A20947">
            <w:pPr>
              <w:spacing w:line="276" w:lineRule="auto"/>
            </w:pPr>
          </w:p>
        </w:tc>
        <w:tc>
          <w:tcPr>
            <w:tcW w:w="2070" w:type="dxa"/>
          </w:tcPr>
          <w:p w14:paraId="0361ACEF" w14:textId="77777777" w:rsidR="00160CDA" w:rsidRPr="00F10121" w:rsidRDefault="00160CDA" w:rsidP="00A20947">
            <w:pPr>
              <w:spacing w:line="276" w:lineRule="auto"/>
              <w:rPr>
                <w:rFonts w:eastAsia="Calibri"/>
                <w:b/>
              </w:rPr>
            </w:pPr>
          </w:p>
        </w:tc>
        <w:tc>
          <w:tcPr>
            <w:tcW w:w="1260" w:type="dxa"/>
          </w:tcPr>
          <w:p w14:paraId="5533FD01" w14:textId="77777777" w:rsidR="00160CDA" w:rsidRPr="00F10121" w:rsidRDefault="00160CDA" w:rsidP="00A20947">
            <w:pPr>
              <w:spacing w:line="276" w:lineRule="auto"/>
              <w:rPr>
                <w:rFonts w:eastAsia="Calibri"/>
                <w:bCs/>
              </w:rPr>
            </w:pPr>
          </w:p>
        </w:tc>
        <w:tc>
          <w:tcPr>
            <w:tcW w:w="1885" w:type="dxa"/>
          </w:tcPr>
          <w:p w14:paraId="467DE156" w14:textId="77777777" w:rsidR="00160CDA" w:rsidRPr="00F10121" w:rsidRDefault="00160CDA" w:rsidP="00A20947">
            <w:pPr>
              <w:spacing w:line="276" w:lineRule="auto"/>
              <w:rPr>
                <w:rFonts w:eastAsia="Calibri"/>
                <w:bCs/>
              </w:rPr>
            </w:pPr>
          </w:p>
        </w:tc>
      </w:tr>
      <w:tr w:rsidR="00790A67" w:rsidRPr="00F10121" w14:paraId="3E7B487B" w14:textId="77777777" w:rsidTr="008B0AF6">
        <w:tc>
          <w:tcPr>
            <w:tcW w:w="895" w:type="dxa"/>
          </w:tcPr>
          <w:p w14:paraId="6AC69C2E" w14:textId="77777777" w:rsidR="00160CDA" w:rsidRPr="00F10121" w:rsidRDefault="00160CDA" w:rsidP="00A20947">
            <w:pPr>
              <w:spacing w:line="276" w:lineRule="auto"/>
              <w:rPr>
                <w:rFonts w:eastAsia="Calibri"/>
                <w:b/>
              </w:rPr>
            </w:pPr>
            <w:r w:rsidRPr="00F10121">
              <w:rPr>
                <w:rFonts w:eastAsia="Calibri"/>
                <w:b/>
              </w:rPr>
              <w:t>C</w:t>
            </w:r>
          </w:p>
        </w:tc>
        <w:tc>
          <w:tcPr>
            <w:tcW w:w="8455" w:type="dxa"/>
            <w:gridSpan w:val="4"/>
          </w:tcPr>
          <w:p w14:paraId="60628453" w14:textId="77777777" w:rsidR="00160CDA" w:rsidRPr="00F10121" w:rsidRDefault="00160CDA" w:rsidP="00A20947">
            <w:pPr>
              <w:spacing w:line="276" w:lineRule="auto"/>
              <w:rPr>
                <w:rFonts w:eastAsia="Calibri"/>
                <w:b/>
              </w:rPr>
            </w:pPr>
            <w:r w:rsidRPr="00F10121">
              <w:rPr>
                <w:rFonts w:eastAsia="Calibri"/>
                <w:b/>
              </w:rPr>
              <w:t>Consumable materials</w:t>
            </w:r>
          </w:p>
        </w:tc>
      </w:tr>
      <w:tr w:rsidR="00790A67" w:rsidRPr="00F10121" w14:paraId="54898BAC" w14:textId="77777777" w:rsidTr="008B0AF6">
        <w:tc>
          <w:tcPr>
            <w:tcW w:w="895" w:type="dxa"/>
          </w:tcPr>
          <w:p w14:paraId="1A9878D8" w14:textId="77777777" w:rsidR="00160CDA" w:rsidRPr="00F10121" w:rsidRDefault="00160CDA">
            <w:pPr>
              <w:numPr>
                <w:ilvl w:val="3"/>
                <w:numId w:val="196"/>
              </w:numPr>
              <w:spacing w:line="276" w:lineRule="auto"/>
              <w:contextualSpacing/>
              <w:rPr>
                <w:rFonts w:eastAsia="Calibri"/>
                <w:bCs/>
              </w:rPr>
            </w:pPr>
          </w:p>
        </w:tc>
        <w:tc>
          <w:tcPr>
            <w:tcW w:w="3240" w:type="dxa"/>
          </w:tcPr>
          <w:p w14:paraId="6660A7FF" w14:textId="77777777" w:rsidR="00160CDA" w:rsidRPr="00F10121" w:rsidRDefault="00160CDA" w:rsidP="00A20947">
            <w:pPr>
              <w:spacing w:line="276" w:lineRule="auto"/>
              <w:rPr>
                <w:rFonts w:eastAsia="Calibri"/>
                <w:bCs/>
              </w:rPr>
            </w:pPr>
            <w:r w:rsidRPr="00F10121">
              <w:rPr>
                <w:rFonts w:eastAsia="Calibri"/>
                <w:bCs/>
              </w:rPr>
              <w:t>Artificial casings</w:t>
            </w:r>
          </w:p>
        </w:tc>
        <w:tc>
          <w:tcPr>
            <w:tcW w:w="2070" w:type="dxa"/>
          </w:tcPr>
          <w:p w14:paraId="2519BDF3" w14:textId="77777777" w:rsidR="00160CDA" w:rsidRPr="00F10121" w:rsidRDefault="00160CDA" w:rsidP="00A20947">
            <w:pPr>
              <w:spacing w:line="276" w:lineRule="auto"/>
              <w:rPr>
                <w:rFonts w:eastAsia="Calibri"/>
                <w:bCs/>
              </w:rPr>
            </w:pPr>
          </w:p>
        </w:tc>
        <w:tc>
          <w:tcPr>
            <w:tcW w:w="1260" w:type="dxa"/>
          </w:tcPr>
          <w:p w14:paraId="6798E4B9"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6F8B780D"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4E78EDD7" w14:textId="77777777" w:rsidTr="008B0AF6">
        <w:tc>
          <w:tcPr>
            <w:tcW w:w="895" w:type="dxa"/>
          </w:tcPr>
          <w:p w14:paraId="3BC0368D" w14:textId="77777777" w:rsidR="00160CDA" w:rsidRPr="00F10121" w:rsidRDefault="00160CDA">
            <w:pPr>
              <w:numPr>
                <w:ilvl w:val="3"/>
                <w:numId w:val="196"/>
              </w:numPr>
              <w:spacing w:line="276" w:lineRule="auto"/>
              <w:contextualSpacing/>
              <w:rPr>
                <w:rFonts w:eastAsia="Calibri"/>
                <w:bCs/>
              </w:rPr>
            </w:pPr>
          </w:p>
        </w:tc>
        <w:tc>
          <w:tcPr>
            <w:tcW w:w="3240" w:type="dxa"/>
          </w:tcPr>
          <w:p w14:paraId="57F99CBB" w14:textId="77777777" w:rsidR="00160CDA" w:rsidRPr="00F10121" w:rsidRDefault="00160CDA" w:rsidP="00A20947">
            <w:pPr>
              <w:spacing w:line="276" w:lineRule="auto"/>
              <w:rPr>
                <w:rFonts w:eastAsia="Calibri"/>
                <w:bCs/>
              </w:rPr>
            </w:pPr>
            <w:r w:rsidRPr="00F10121">
              <w:rPr>
                <w:rFonts w:eastAsia="Calibri"/>
              </w:rPr>
              <w:t xml:space="preserve"> Curing salts </w:t>
            </w:r>
          </w:p>
        </w:tc>
        <w:tc>
          <w:tcPr>
            <w:tcW w:w="2070" w:type="dxa"/>
          </w:tcPr>
          <w:p w14:paraId="1DFEA626" w14:textId="77777777" w:rsidR="00160CDA" w:rsidRPr="00F10121" w:rsidRDefault="00160CDA" w:rsidP="00A20947">
            <w:pPr>
              <w:spacing w:line="276" w:lineRule="auto"/>
              <w:rPr>
                <w:rFonts w:eastAsia="Calibri"/>
                <w:bCs/>
              </w:rPr>
            </w:pPr>
            <w:r w:rsidRPr="00F10121">
              <w:rPr>
                <w:rFonts w:eastAsia="Calibri"/>
              </w:rPr>
              <w:t>(enough)</w:t>
            </w:r>
          </w:p>
        </w:tc>
        <w:tc>
          <w:tcPr>
            <w:tcW w:w="1260" w:type="dxa"/>
          </w:tcPr>
          <w:p w14:paraId="4D38CF14" w14:textId="77777777" w:rsidR="00160CDA" w:rsidRPr="00F10121" w:rsidRDefault="00160CDA" w:rsidP="00A20947">
            <w:pPr>
              <w:spacing w:line="276" w:lineRule="auto"/>
              <w:rPr>
                <w:rFonts w:eastAsia="Calibri"/>
                <w:bCs/>
              </w:rPr>
            </w:pPr>
            <w:r w:rsidRPr="00F10121">
              <w:rPr>
                <w:rFonts w:eastAsia="Calibri"/>
                <w:bCs/>
              </w:rPr>
              <w:t xml:space="preserve">Various </w:t>
            </w:r>
          </w:p>
        </w:tc>
        <w:tc>
          <w:tcPr>
            <w:tcW w:w="1885" w:type="dxa"/>
          </w:tcPr>
          <w:p w14:paraId="176D12DA" w14:textId="77777777" w:rsidR="00160CDA" w:rsidRPr="00F10121" w:rsidRDefault="00160CDA" w:rsidP="00A20947">
            <w:pPr>
              <w:spacing w:line="276" w:lineRule="auto"/>
              <w:rPr>
                <w:rFonts w:eastAsia="Calibri"/>
                <w:bCs/>
              </w:rPr>
            </w:pPr>
          </w:p>
        </w:tc>
      </w:tr>
      <w:tr w:rsidR="00790A67" w:rsidRPr="00F10121" w14:paraId="30A14BB4" w14:textId="77777777" w:rsidTr="008B0AF6">
        <w:tc>
          <w:tcPr>
            <w:tcW w:w="895" w:type="dxa"/>
          </w:tcPr>
          <w:p w14:paraId="1049373C" w14:textId="77777777" w:rsidR="00160CDA" w:rsidRPr="00F10121" w:rsidRDefault="00160CDA">
            <w:pPr>
              <w:numPr>
                <w:ilvl w:val="3"/>
                <w:numId w:val="196"/>
              </w:numPr>
              <w:spacing w:line="276" w:lineRule="auto"/>
              <w:contextualSpacing/>
              <w:rPr>
                <w:rFonts w:eastAsia="Calibri"/>
                <w:bCs/>
              </w:rPr>
            </w:pPr>
          </w:p>
        </w:tc>
        <w:tc>
          <w:tcPr>
            <w:tcW w:w="3240" w:type="dxa"/>
          </w:tcPr>
          <w:p w14:paraId="63D8C260" w14:textId="77777777" w:rsidR="00160CDA" w:rsidRPr="00F10121" w:rsidRDefault="00160CDA" w:rsidP="00A20947">
            <w:pPr>
              <w:spacing w:line="276" w:lineRule="auto"/>
              <w:rPr>
                <w:rFonts w:eastAsia="Calibri"/>
                <w:bCs/>
              </w:rPr>
            </w:pPr>
            <w:r w:rsidRPr="00F10121">
              <w:rPr>
                <w:rFonts w:eastAsia="Calibri"/>
              </w:rPr>
              <w:t>Microbiological Test Kits</w:t>
            </w:r>
          </w:p>
        </w:tc>
        <w:tc>
          <w:tcPr>
            <w:tcW w:w="2070" w:type="dxa"/>
          </w:tcPr>
          <w:p w14:paraId="0DA5C4F4" w14:textId="77777777" w:rsidR="00160CDA" w:rsidRPr="00F10121" w:rsidRDefault="00160CDA" w:rsidP="00A20947">
            <w:pPr>
              <w:spacing w:line="276" w:lineRule="auto"/>
              <w:rPr>
                <w:rFonts w:eastAsia="Calibri"/>
                <w:bCs/>
              </w:rPr>
            </w:pPr>
          </w:p>
        </w:tc>
        <w:tc>
          <w:tcPr>
            <w:tcW w:w="1260" w:type="dxa"/>
          </w:tcPr>
          <w:p w14:paraId="2B818395"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22A1B4C9"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7BC3F66E" w14:textId="77777777" w:rsidTr="008B0AF6">
        <w:tc>
          <w:tcPr>
            <w:tcW w:w="895" w:type="dxa"/>
          </w:tcPr>
          <w:p w14:paraId="36E1F336" w14:textId="77777777" w:rsidR="00160CDA" w:rsidRPr="00F10121" w:rsidRDefault="00160CDA">
            <w:pPr>
              <w:numPr>
                <w:ilvl w:val="3"/>
                <w:numId w:val="196"/>
              </w:numPr>
              <w:spacing w:line="276" w:lineRule="auto"/>
              <w:contextualSpacing/>
              <w:rPr>
                <w:rFonts w:eastAsia="Calibri"/>
                <w:bCs/>
              </w:rPr>
            </w:pPr>
          </w:p>
        </w:tc>
        <w:tc>
          <w:tcPr>
            <w:tcW w:w="3240" w:type="dxa"/>
          </w:tcPr>
          <w:p w14:paraId="153C28A6" w14:textId="77777777" w:rsidR="00160CDA" w:rsidRPr="00F10121" w:rsidRDefault="00160CDA" w:rsidP="00A20947">
            <w:pPr>
              <w:spacing w:line="276" w:lineRule="auto"/>
              <w:rPr>
                <w:rFonts w:eastAsia="Calibri"/>
              </w:rPr>
            </w:pPr>
            <w:r w:rsidRPr="00F10121">
              <w:rPr>
                <w:rFonts w:eastAsia="Calibri"/>
              </w:rPr>
              <w:t xml:space="preserve">Meat </w:t>
            </w:r>
          </w:p>
        </w:tc>
        <w:tc>
          <w:tcPr>
            <w:tcW w:w="2070" w:type="dxa"/>
          </w:tcPr>
          <w:p w14:paraId="3FF02D77" w14:textId="77777777" w:rsidR="00160CDA" w:rsidRPr="00F10121" w:rsidRDefault="00160CDA" w:rsidP="00A20947">
            <w:pPr>
              <w:spacing w:line="276" w:lineRule="auto"/>
              <w:rPr>
                <w:rFonts w:eastAsia="Calibri"/>
                <w:bCs/>
              </w:rPr>
            </w:pPr>
          </w:p>
        </w:tc>
        <w:tc>
          <w:tcPr>
            <w:tcW w:w="1260" w:type="dxa"/>
          </w:tcPr>
          <w:p w14:paraId="7C0CFACE" w14:textId="77777777" w:rsidR="00160CDA" w:rsidRPr="00F10121" w:rsidRDefault="00160CDA" w:rsidP="00A20947">
            <w:pPr>
              <w:spacing w:line="276" w:lineRule="auto"/>
              <w:rPr>
                <w:rFonts w:eastAsia="Calibri"/>
                <w:bCs/>
              </w:rPr>
            </w:pPr>
            <w:r w:rsidRPr="00F10121">
              <w:rPr>
                <w:rFonts w:eastAsia="Calibri"/>
                <w:bCs/>
              </w:rPr>
              <w:t>10kg</w:t>
            </w:r>
          </w:p>
        </w:tc>
        <w:tc>
          <w:tcPr>
            <w:tcW w:w="1885" w:type="dxa"/>
          </w:tcPr>
          <w:p w14:paraId="18FEA31B" w14:textId="77777777" w:rsidR="00160CDA" w:rsidRPr="00F10121" w:rsidRDefault="00160CDA" w:rsidP="00A20947">
            <w:pPr>
              <w:spacing w:line="276" w:lineRule="auto"/>
              <w:rPr>
                <w:rFonts w:eastAsia="Calibri"/>
                <w:bCs/>
              </w:rPr>
            </w:pPr>
            <w:r w:rsidRPr="00F10121">
              <w:rPr>
                <w:rFonts w:eastAsia="Calibri"/>
                <w:bCs/>
              </w:rPr>
              <w:t>10:25</w:t>
            </w:r>
          </w:p>
        </w:tc>
      </w:tr>
      <w:tr w:rsidR="00790A67" w:rsidRPr="00F10121" w14:paraId="4A2DB36E" w14:textId="77777777" w:rsidTr="008B0AF6">
        <w:tc>
          <w:tcPr>
            <w:tcW w:w="895" w:type="dxa"/>
          </w:tcPr>
          <w:p w14:paraId="27D1DFEF" w14:textId="77777777" w:rsidR="00160CDA" w:rsidRPr="00F10121" w:rsidRDefault="00160CDA" w:rsidP="00A20947">
            <w:pPr>
              <w:spacing w:line="276" w:lineRule="auto"/>
              <w:rPr>
                <w:rFonts w:eastAsia="Calibri"/>
                <w:b/>
              </w:rPr>
            </w:pPr>
            <w:r w:rsidRPr="00F10121">
              <w:rPr>
                <w:rFonts w:eastAsia="Calibri"/>
                <w:b/>
              </w:rPr>
              <w:t>D</w:t>
            </w:r>
          </w:p>
        </w:tc>
        <w:tc>
          <w:tcPr>
            <w:tcW w:w="8455" w:type="dxa"/>
            <w:gridSpan w:val="4"/>
          </w:tcPr>
          <w:p w14:paraId="3988A4F9" w14:textId="77777777" w:rsidR="00160CDA" w:rsidRPr="00F10121" w:rsidRDefault="00160CDA" w:rsidP="00A20947">
            <w:pPr>
              <w:spacing w:line="276" w:lineRule="auto"/>
              <w:rPr>
                <w:rFonts w:eastAsia="Calibri"/>
                <w:b/>
              </w:rPr>
            </w:pPr>
            <w:r w:rsidRPr="00F10121">
              <w:rPr>
                <w:rFonts w:eastAsia="Calibri"/>
                <w:b/>
              </w:rPr>
              <w:t>Tools and Equipment</w:t>
            </w:r>
          </w:p>
        </w:tc>
      </w:tr>
      <w:tr w:rsidR="00790A67" w:rsidRPr="00F10121" w14:paraId="4BA38745" w14:textId="77777777" w:rsidTr="008B0AF6">
        <w:tc>
          <w:tcPr>
            <w:tcW w:w="895" w:type="dxa"/>
          </w:tcPr>
          <w:p w14:paraId="56496E08" w14:textId="77777777" w:rsidR="00160CDA" w:rsidRPr="00F10121" w:rsidRDefault="00160CDA">
            <w:pPr>
              <w:numPr>
                <w:ilvl w:val="3"/>
                <w:numId w:val="196"/>
              </w:numPr>
              <w:spacing w:line="276" w:lineRule="auto"/>
              <w:contextualSpacing/>
              <w:rPr>
                <w:rFonts w:eastAsia="Calibri"/>
                <w:bCs/>
              </w:rPr>
            </w:pPr>
          </w:p>
        </w:tc>
        <w:tc>
          <w:tcPr>
            <w:tcW w:w="3240" w:type="dxa"/>
          </w:tcPr>
          <w:p w14:paraId="5A0F1866" w14:textId="77777777" w:rsidR="00160CDA" w:rsidRPr="00F10121" w:rsidRDefault="00160CDA" w:rsidP="00A20947">
            <w:pPr>
              <w:spacing w:line="276" w:lineRule="auto"/>
              <w:rPr>
                <w:rFonts w:eastAsia="Calibri"/>
                <w:bCs/>
              </w:rPr>
            </w:pPr>
            <w:r w:rsidRPr="00F10121">
              <w:rPr>
                <w:rFonts w:eastAsia="Calibri"/>
                <w:bCs/>
                <w:lang w:val="en-ZW"/>
              </w:rPr>
              <w:t xml:space="preserve"> Water bath</w:t>
            </w:r>
          </w:p>
        </w:tc>
        <w:tc>
          <w:tcPr>
            <w:tcW w:w="2070" w:type="dxa"/>
          </w:tcPr>
          <w:p w14:paraId="1027E5B0" w14:textId="77777777" w:rsidR="00160CDA" w:rsidRPr="00F10121" w:rsidRDefault="00160CDA" w:rsidP="00A20947">
            <w:pPr>
              <w:spacing w:line="276" w:lineRule="auto"/>
              <w:rPr>
                <w:rFonts w:eastAsia="Calibri"/>
                <w:bCs/>
              </w:rPr>
            </w:pPr>
          </w:p>
        </w:tc>
        <w:tc>
          <w:tcPr>
            <w:tcW w:w="1260" w:type="dxa"/>
          </w:tcPr>
          <w:p w14:paraId="65A3423D"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43310BEE"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77C632F3" w14:textId="77777777" w:rsidTr="008B0AF6">
        <w:tc>
          <w:tcPr>
            <w:tcW w:w="895" w:type="dxa"/>
          </w:tcPr>
          <w:p w14:paraId="5B894BCA" w14:textId="77777777" w:rsidR="00160CDA" w:rsidRPr="00F10121" w:rsidRDefault="00160CDA">
            <w:pPr>
              <w:numPr>
                <w:ilvl w:val="3"/>
                <w:numId w:val="196"/>
              </w:numPr>
              <w:spacing w:line="276" w:lineRule="auto"/>
              <w:contextualSpacing/>
              <w:rPr>
                <w:rFonts w:eastAsia="Calibri"/>
                <w:bCs/>
              </w:rPr>
            </w:pPr>
          </w:p>
        </w:tc>
        <w:tc>
          <w:tcPr>
            <w:tcW w:w="3240" w:type="dxa"/>
          </w:tcPr>
          <w:p w14:paraId="3D2D6989" w14:textId="77777777" w:rsidR="00160CDA" w:rsidRPr="00F10121" w:rsidRDefault="00160CDA" w:rsidP="00A20947">
            <w:pPr>
              <w:widowControl w:val="0"/>
              <w:autoSpaceDE w:val="0"/>
              <w:autoSpaceDN w:val="0"/>
              <w:spacing w:line="276" w:lineRule="auto"/>
              <w:rPr>
                <w:lang w:eastAsia="en-GB"/>
              </w:rPr>
            </w:pPr>
            <w:r w:rsidRPr="00F10121">
              <w:rPr>
                <w:rFonts w:eastAsia="Calibri"/>
                <w:bCs/>
                <w:lang w:val="en-ZW"/>
              </w:rPr>
              <w:t>Food-grade thermometers</w:t>
            </w:r>
          </w:p>
        </w:tc>
        <w:tc>
          <w:tcPr>
            <w:tcW w:w="2070" w:type="dxa"/>
          </w:tcPr>
          <w:p w14:paraId="12368EDB" w14:textId="77777777" w:rsidR="00160CDA" w:rsidRPr="00F10121" w:rsidRDefault="00160CDA" w:rsidP="00A20947">
            <w:pPr>
              <w:spacing w:line="276" w:lineRule="auto"/>
              <w:rPr>
                <w:rFonts w:eastAsia="Calibri"/>
                <w:bCs/>
              </w:rPr>
            </w:pPr>
          </w:p>
        </w:tc>
        <w:tc>
          <w:tcPr>
            <w:tcW w:w="1260" w:type="dxa"/>
          </w:tcPr>
          <w:p w14:paraId="5213121E"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40AAE955"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5B716283" w14:textId="77777777" w:rsidTr="008B0AF6">
        <w:tc>
          <w:tcPr>
            <w:tcW w:w="895" w:type="dxa"/>
          </w:tcPr>
          <w:p w14:paraId="099D82A6" w14:textId="77777777" w:rsidR="00160CDA" w:rsidRPr="00F10121" w:rsidRDefault="00160CDA">
            <w:pPr>
              <w:numPr>
                <w:ilvl w:val="3"/>
                <w:numId w:val="196"/>
              </w:numPr>
              <w:spacing w:line="276" w:lineRule="auto"/>
              <w:contextualSpacing/>
              <w:rPr>
                <w:rFonts w:eastAsia="Calibri"/>
                <w:bCs/>
              </w:rPr>
            </w:pPr>
          </w:p>
        </w:tc>
        <w:tc>
          <w:tcPr>
            <w:tcW w:w="3240" w:type="dxa"/>
          </w:tcPr>
          <w:p w14:paraId="7AA9E335" w14:textId="77777777" w:rsidR="00160CDA" w:rsidRPr="00F10121" w:rsidRDefault="00160CDA" w:rsidP="00A20947">
            <w:pPr>
              <w:spacing w:line="276" w:lineRule="auto"/>
              <w:rPr>
                <w:rFonts w:eastAsia="Calibri"/>
              </w:rPr>
            </w:pPr>
            <w:r w:rsidRPr="00F10121">
              <w:rPr>
                <w:rFonts w:eastAsia="Calibri"/>
                <w:bCs/>
                <w:lang w:val="en-ZW"/>
              </w:rPr>
              <w:t xml:space="preserve">aprons/ white lab coats </w:t>
            </w:r>
          </w:p>
        </w:tc>
        <w:tc>
          <w:tcPr>
            <w:tcW w:w="2070" w:type="dxa"/>
          </w:tcPr>
          <w:p w14:paraId="627E5E57" w14:textId="77777777" w:rsidR="00160CDA" w:rsidRPr="00F10121" w:rsidRDefault="00160CDA" w:rsidP="00A20947">
            <w:pPr>
              <w:spacing w:line="276" w:lineRule="auto"/>
              <w:rPr>
                <w:rFonts w:eastAsia="Calibri"/>
                <w:bCs/>
              </w:rPr>
            </w:pPr>
          </w:p>
        </w:tc>
        <w:tc>
          <w:tcPr>
            <w:tcW w:w="1260" w:type="dxa"/>
          </w:tcPr>
          <w:p w14:paraId="24F613A3" w14:textId="77777777" w:rsidR="00160CDA" w:rsidRPr="00F10121" w:rsidRDefault="00160CDA" w:rsidP="00A20947">
            <w:pPr>
              <w:spacing w:line="276" w:lineRule="auto"/>
              <w:rPr>
                <w:rFonts w:eastAsia="Calibri"/>
                <w:bCs/>
              </w:rPr>
            </w:pPr>
            <w:r w:rsidRPr="00F10121">
              <w:rPr>
                <w:rFonts w:eastAsia="Calibri"/>
                <w:bCs/>
              </w:rPr>
              <w:t>25</w:t>
            </w:r>
          </w:p>
        </w:tc>
        <w:tc>
          <w:tcPr>
            <w:tcW w:w="1885" w:type="dxa"/>
          </w:tcPr>
          <w:p w14:paraId="0F5C1A80"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4CBAF9A0" w14:textId="77777777" w:rsidTr="008B0AF6">
        <w:tc>
          <w:tcPr>
            <w:tcW w:w="895" w:type="dxa"/>
          </w:tcPr>
          <w:p w14:paraId="27DD1668" w14:textId="77777777" w:rsidR="00160CDA" w:rsidRPr="00F10121" w:rsidRDefault="00160CDA">
            <w:pPr>
              <w:numPr>
                <w:ilvl w:val="3"/>
                <w:numId w:val="196"/>
              </w:numPr>
              <w:spacing w:line="276" w:lineRule="auto"/>
              <w:contextualSpacing/>
              <w:rPr>
                <w:rFonts w:eastAsia="Calibri"/>
                <w:bCs/>
              </w:rPr>
            </w:pPr>
          </w:p>
        </w:tc>
        <w:tc>
          <w:tcPr>
            <w:tcW w:w="3240" w:type="dxa"/>
          </w:tcPr>
          <w:p w14:paraId="67B14CF3" w14:textId="77777777" w:rsidR="00160CDA" w:rsidRPr="00F10121" w:rsidRDefault="00160CDA" w:rsidP="00A20947">
            <w:pPr>
              <w:spacing w:line="276" w:lineRule="auto"/>
              <w:rPr>
                <w:rFonts w:eastAsia="Calibri"/>
                <w:bCs/>
                <w:lang w:val="en-ZW"/>
              </w:rPr>
            </w:pPr>
            <w:r w:rsidRPr="00F10121">
              <w:rPr>
                <w:rFonts w:eastAsia="Calibri"/>
                <w:bCs/>
                <w:lang w:val="en-ZW"/>
              </w:rPr>
              <w:t xml:space="preserve">First aid kit </w:t>
            </w:r>
          </w:p>
        </w:tc>
        <w:tc>
          <w:tcPr>
            <w:tcW w:w="2070" w:type="dxa"/>
          </w:tcPr>
          <w:p w14:paraId="17E1F6D3" w14:textId="77777777" w:rsidR="00160CDA" w:rsidRPr="00F10121" w:rsidRDefault="00160CDA" w:rsidP="00A20947">
            <w:pPr>
              <w:spacing w:line="276" w:lineRule="auto"/>
              <w:rPr>
                <w:rFonts w:eastAsia="Calibri"/>
                <w:bCs/>
              </w:rPr>
            </w:pPr>
          </w:p>
        </w:tc>
        <w:tc>
          <w:tcPr>
            <w:tcW w:w="1260" w:type="dxa"/>
          </w:tcPr>
          <w:p w14:paraId="52C6A962"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2A5CFF4D"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4B6B9760" w14:textId="77777777" w:rsidTr="008B0AF6">
        <w:tc>
          <w:tcPr>
            <w:tcW w:w="895" w:type="dxa"/>
          </w:tcPr>
          <w:p w14:paraId="3C0741FF" w14:textId="77777777" w:rsidR="00160CDA" w:rsidRPr="00F10121" w:rsidRDefault="00160CDA">
            <w:pPr>
              <w:numPr>
                <w:ilvl w:val="3"/>
                <w:numId w:val="196"/>
              </w:numPr>
              <w:spacing w:line="276" w:lineRule="auto"/>
              <w:contextualSpacing/>
              <w:rPr>
                <w:rFonts w:eastAsia="Calibri"/>
                <w:bCs/>
              </w:rPr>
            </w:pPr>
          </w:p>
        </w:tc>
        <w:tc>
          <w:tcPr>
            <w:tcW w:w="3240" w:type="dxa"/>
          </w:tcPr>
          <w:p w14:paraId="7D7BA96D" w14:textId="77777777" w:rsidR="00160CDA" w:rsidRPr="00F10121" w:rsidRDefault="00160CDA" w:rsidP="00A20947">
            <w:pPr>
              <w:spacing w:line="276" w:lineRule="auto"/>
              <w:rPr>
                <w:rFonts w:eastAsia="Calibri"/>
                <w:bCs/>
                <w:lang w:val="en-ZW"/>
              </w:rPr>
            </w:pPr>
            <w:r w:rsidRPr="00F10121">
              <w:rPr>
                <w:rFonts w:eastAsia="Calibri"/>
                <w:bCs/>
                <w:lang w:val="en-ZW"/>
              </w:rPr>
              <w:t xml:space="preserve"> Mincer /meat grinder </w:t>
            </w:r>
          </w:p>
        </w:tc>
        <w:tc>
          <w:tcPr>
            <w:tcW w:w="2070" w:type="dxa"/>
          </w:tcPr>
          <w:p w14:paraId="0C1FB9FB" w14:textId="77777777" w:rsidR="00160CDA" w:rsidRPr="00F10121" w:rsidRDefault="00160CDA" w:rsidP="00A20947">
            <w:pPr>
              <w:spacing w:line="276" w:lineRule="auto"/>
              <w:rPr>
                <w:rFonts w:eastAsia="Calibri"/>
                <w:bCs/>
              </w:rPr>
            </w:pPr>
          </w:p>
        </w:tc>
        <w:tc>
          <w:tcPr>
            <w:tcW w:w="1260" w:type="dxa"/>
          </w:tcPr>
          <w:p w14:paraId="382E7D91"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6A940408"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2EEFC9C0" w14:textId="77777777" w:rsidTr="008B0AF6">
        <w:tc>
          <w:tcPr>
            <w:tcW w:w="895" w:type="dxa"/>
          </w:tcPr>
          <w:p w14:paraId="799B0A00" w14:textId="77777777" w:rsidR="00160CDA" w:rsidRPr="00F10121" w:rsidRDefault="00160CDA">
            <w:pPr>
              <w:numPr>
                <w:ilvl w:val="3"/>
                <w:numId w:val="196"/>
              </w:numPr>
              <w:spacing w:line="276" w:lineRule="auto"/>
              <w:contextualSpacing/>
              <w:rPr>
                <w:rFonts w:eastAsia="Calibri"/>
                <w:bCs/>
              </w:rPr>
            </w:pPr>
          </w:p>
        </w:tc>
        <w:tc>
          <w:tcPr>
            <w:tcW w:w="3240" w:type="dxa"/>
          </w:tcPr>
          <w:p w14:paraId="4BDB90D2" w14:textId="77777777" w:rsidR="00160CDA" w:rsidRPr="00F10121" w:rsidRDefault="00160CDA" w:rsidP="00A20947">
            <w:pPr>
              <w:spacing w:line="276" w:lineRule="auto"/>
              <w:rPr>
                <w:rFonts w:eastAsia="Calibri"/>
                <w:bCs/>
                <w:lang w:val="en-ZW"/>
              </w:rPr>
            </w:pPr>
            <w:r w:rsidRPr="00F10121">
              <w:rPr>
                <w:rFonts w:eastAsia="Calibri"/>
                <w:bCs/>
                <w:lang w:val="en-ZW"/>
              </w:rPr>
              <w:t>Sausage filler</w:t>
            </w:r>
          </w:p>
        </w:tc>
        <w:tc>
          <w:tcPr>
            <w:tcW w:w="2070" w:type="dxa"/>
          </w:tcPr>
          <w:p w14:paraId="414F94A4" w14:textId="77777777" w:rsidR="00160CDA" w:rsidRPr="00F10121" w:rsidRDefault="00160CDA" w:rsidP="00A20947">
            <w:pPr>
              <w:spacing w:line="276" w:lineRule="auto"/>
              <w:rPr>
                <w:rFonts w:eastAsia="Calibri"/>
                <w:bCs/>
              </w:rPr>
            </w:pPr>
          </w:p>
        </w:tc>
        <w:tc>
          <w:tcPr>
            <w:tcW w:w="1260" w:type="dxa"/>
          </w:tcPr>
          <w:p w14:paraId="250634F1"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7A29C176"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7B29BB1A" w14:textId="77777777" w:rsidTr="008B0AF6">
        <w:tc>
          <w:tcPr>
            <w:tcW w:w="895" w:type="dxa"/>
          </w:tcPr>
          <w:p w14:paraId="401B8438" w14:textId="77777777" w:rsidR="00160CDA" w:rsidRPr="00F10121" w:rsidRDefault="00160CDA">
            <w:pPr>
              <w:numPr>
                <w:ilvl w:val="3"/>
                <w:numId w:val="196"/>
              </w:numPr>
              <w:spacing w:line="276" w:lineRule="auto"/>
              <w:contextualSpacing/>
              <w:rPr>
                <w:rFonts w:eastAsia="Calibri"/>
                <w:bCs/>
              </w:rPr>
            </w:pPr>
          </w:p>
        </w:tc>
        <w:tc>
          <w:tcPr>
            <w:tcW w:w="3240" w:type="dxa"/>
          </w:tcPr>
          <w:p w14:paraId="7AAC3E65" w14:textId="77777777" w:rsidR="00160CDA" w:rsidRPr="00F10121" w:rsidRDefault="00160CDA" w:rsidP="00A20947">
            <w:pPr>
              <w:spacing w:line="276" w:lineRule="auto"/>
              <w:rPr>
                <w:rFonts w:eastAsia="Calibri"/>
                <w:bCs/>
                <w:lang w:val="en-ZW"/>
              </w:rPr>
            </w:pPr>
            <w:r w:rsidRPr="00F10121">
              <w:rPr>
                <w:rFonts w:eastAsia="Calibri"/>
                <w:bCs/>
                <w:lang w:val="en-ZW"/>
              </w:rPr>
              <w:t>Bowl chopper</w:t>
            </w:r>
          </w:p>
        </w:tc>
        <w:tc>
          <w:tcPr>
            <w:tcW w:w="2070" w:type="dxa"/>
          </w:tcPr>
          <w:p w14:paraId="3CE291AB" w14:textId="77777777" w:rsidR="00160CDA" w:rsidRPr="00F10121" w:rsidRDefault="00160CDA" w:rsidP="00A20947">
            <w:pPr>
              <w:spacing w:line="276" w:lineRule="auto"/>
              <w:rPr>
                <w:rFonts w:eastAsia="Calibri"/>
                <w:bCs/>
              </w:rPr>
            </w:pPr>
          </w:p>
        </w:tc>
        <w:tc>
          <w:tcPr>
            <w:tcW w:w="1260" w:type="dxa"/>
          </w:tcPr>
          <w:p w14:paraId="5AFB1307" w14:textId="77777777" w:rsidR="00160CDA" w:rsidRPr="00F10121" w:rsidRDefault="00160CDA" w:rsidP="00A20947">
            <w:pPr>
              <w:spacing w:line="276" w:lineRule="auto"/>
              <w:rPr>
                <w:rFonts w:eastAsia="Calibri"/>
                <w:bCs/>
              </w:rPr>
            </w:pPr>
            <w:r w:rsidRPr="00F10121">
              <w:rPr>
                <w:rFonts w:eastAsia="Calibri"/>
                <w:bCs/>
              </w:rPr>
              <w:t>2</w:t>
            </w:r>
          </w:p>
        </w:tc>
        <w:tc>
          <w:tcPr>
            <w:tcW w:w="1885" w:type="dxa"/>
          </w:tcPr>
          <w:p w14:paraId="6D15DF70" w14:textId="77777777" w:rsidR="00160CDA" w:rsidRPr="00F10121" w:rsidRDefault="00160CDA" w:rsidP="00A20947">
            <w:pPr>
              <w:spacing w:line="276" w:lineRule="auto"/>
              <w:rPr>
                <w:rFonts w:eastAsia="Calibri"/>
                <w:bCs/>
              </w:rPr>
            </w:pPr>
            <w:r w:rsidRPr="00F10121">
              <w:rPr>
                <w:rFonts w:eastAsia="Calibri"/>
                <w:bCs/>
              </w:rPr>
              <w:t>1:13</w:t>
            </w:r>
          </w:p>
        </w:tc>
      </w:tr>
      <w:tr w:rsidR="00790A67" w:rsidRPr="00F10121" w14:paraId="3F70FD1F" w14:textId="77777777" w:rsidTr="008B0AF6">
        <w:tc>
          <w:tcPr>
            <w:tcW w:w="895" w:type="dxa"/>
          </w:tcPr>
          <w:p w14:paraId="0AFBD88C" w14:textId="77777777" w:rsidR="00160CDA" w:rsidRPr="00F10121" w:rsidRDefault="00160CDA">
            <w:pPr>
              <w:numPr>
                <w:ilvl w:val="3"/>
                <w:numId w:val="196"/>
              </w:numPr>
              <w:spacing w:line="276" w:lineRule="auto"/>
              <w:contextualSpacing/>
              <w:rPr>
                <w:rFonts w:eastAsia="Calibri"/>
                <w:bCs/>
              </w:rPr>
            </w:pPr>
          </w:p>
        </w:tc>
        <w:tc>
          <w:tcPr>
            <w:tcW w:w="3240" w:type="dxa"/>
          </w:tcPr>
          <w:p w14:paraId="7AAF2F53" w14:textId="77777777" w:rsidR="00160CDA" w:rsidRPr="00F10121" w:rsidRDefault="00160CDA" w:rsidP="00A20947">
            <w:pPr>
              <w:spacing w:line="276" w:lineRule="auto"/>
              <w:rPr>
                <w:rFonts w:eastAsia="Calibri"/>
                <w:bCs/>
                <w:lang w:val="en-ZW"/>
              </w:rPr>
            </w:pPr>
            <w:r w:rsidRPr="00F10121">
              <w:rPr>
                <w:rFonts w:eastAsia="Calibri"/>
                <w:bCs/>
                <w:lang w:val="en-ZW"/>
              </w:rPr>
              <w:t xml:space="preserve"> Vacuum packaging equipment</w:t>
            </w:r>
          </w:p>
        </w:tc>
        <w:tc>
          <w:tcPr>
            <w:tcW w:w="2070" w:type="dxa"/>
          </w:tcPr>
          <w:p w14:paraId="2DB77365" w14:textId="77777777" w:rsidR="00160CDA" w:rsidRPr="00F10121" w:rsidRDefault="00160CDA" w:rsidP="00A20947">
            <w:pPr>
              <w:spacing w:line="276" w:lineRule="auto"/>
              <w:rPr>
                <w:rFonts w:eastAsia="Calibri"/>
                <w:bCs/>
              </w:rPr>
            </w:pPr>
          </w:p>
        </w:tc>
        <w:tc>
          <w:tcPr>
            <w:tcW w:w="1260" w:type="dxa"/>
          </w:tcPr>
          <w:p w14:paraId="71D2C76D"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3E39835B"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372EFAF5" w14:textId="77777777" w:rsidTr="008B0AF6">
        <w:tc>
          <w:tcPr>
            <w:tcW w:w="895" w:type="dxa"/>
          </w:tcPr>
          <w:p w14:paraId="6CAB578A" w14:textId="77777777" w:rsidR="00160CDA" w:rsidRPr="00F10121" w:rsidRDefault="00160CDA">
            <w:pPr>
              <w:numPr>
                <w:ilvl w:val="3"/>
                <w:numId w:val="196"/>
              </w:numPr>
              <w:spacing w:line="276" w:lineRule="auto"/>
              <w:contextualSpacing/>
              <w:rPr>
                <w:rFonts w:eastAsia="Calibri"/>
                <w:bCs/>
              </w:rPr>
            </w:pPr>
          </w:p>
        </w:tc>
        <w:tc>
          <w:tcPr>
            <w:tcW w:w="3240" w:type="dxa"/>
          </w:tcPr>
          <w:p w14:paraId="044A3BB4" w14:textId="77777777" w:rsidR="00160CDA" w:rsidRPr="00F10121" w:rsidRDefault="00160CDA" w:rsidP="00A20947">
            <w:pPr>
              <w:spacing w:line="276" w:lineRule="auto"/>
              <w:rPr>
                <w:rFonts w:eastAsia="Calibri"/>
                <w:bCs/>
                <w:lang w:val="en-ZW"/>
              </w:rPr>
            </w:pPr>
            <w:r w:rsidRPr="00F10121">
              <w:rPr>
                <w:rFonts w:eastAsia="Calibri"/>
                <w:bCs/>
                <w:lang w:val="en-ZW"/>
              </w:rPr>
              <w:t>Smoking chamber</w:t>
            </w:r>
          </w:p>
        </w:tc>
        <w:tc>
          <w:tcPr>
            <w:tcW w:w="2070" w:type="dxa"/>
          </w:tcPr>
          <w:p w14:paraId="2EE11187" w14:textId="77777777" w:rsidR="00160CDA" w:rsidRPr="00F10121" w:rsidRDefault="00160CDA" w:rsidP="00A20947">
            <w:pPr>
              <w:spacing w:line="276" w:lineRule="auto"/>
              <w:rPr>
                <w:rFonts w:eastAsia="Calibri"/>
                <w:bCs/>
              </w:rPr>
            </w:pPr>
          </w:p>
        </w:tc>
        <w:tc>
          <w:tcPr>
            <w:tcW w:w="1260" w:type="dxa"/>
          </w:tcPr>
          <w:p w14:paraId="0B6A372C"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04D33F45"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6D228677" w14:textId="77777777" w:rsidTr="008B0AF6">
        <w:tc>
          <w:tcPr>
            <w:tcW w:w="895" w:type="dxa"/>
          </w:tcPr>
          <w:p w14:paraId="205E4805" w14:textId="77777777" w:rsidR="00160CDA" w:rsidRPr="00F10121" w:rsidRDefault="00160CDA">
            <w:pPr>
              <w:numPr>
                <w:ilvl w:val="3"/>
                <w:numId w:val="196"/>
              </w:numPr>
              <w:spacing w:line="276" w:lineRule="auto"/>
              <w:contextualSpacing/>
              <w:rPr>
                <w:rFonts w:eastAsia="Calibri"/>
                <w:bCs/>
              </w:rPr>
            </w:pPr>
          </w:p>
        </w:tc>
        <w:tc>
          <w:tcPr>
            <w:tcW w:w="3240" w:type="dxa"/>
          </w:tcPr>
          <w:p w14:paraId="5BFDB870" w14:textId="77777777" w:rsidR="00160CDA" w:rsidRPr="00F10121" w:rsidRDefault="00160CDA" w:rsidP="00A20947">
            <w:pPr>
              <w:spacing w:line="276" w:lineRule="auto"/>
              <w:rPr>
                <w:rFonts w:eastAsia="Calibri"/>
                <w:bCs/>
                <w:lang w:val="en-ZW"/>
              </w:rPr>
            </w:pPr>
            <w:r w:rsidRPr="00F10121">
              <w:rPr>
                <w:rFonts w:eastAsia="Calibri"/>
                <w:bCs/>
                <w:lang w:val="en-ZW"/>
              </w:rPr>
              <w:t>4 Baking oven</w:t>
            </w:r>
          </w:p>
        </w:tc>
        <w:tc>
          <w:tcPr>
            <w:tcW w:w="2070" w:type="dxa"/>
          </w:tcPr>
          <w:p w14:paraId="2F998B9D" w14:textId="77777777" w:rsidR="00160CDA" w:rsidRPr="00F10121" w:rsidRDefault="00160CDA" w:rsidP="00A20947">
            <w:pPr>
              <w:spacing w:line="276" w:lineRule="auto"/>
              <w:rPr>
                <w:rFonts w:eastAsia="Calibri"/>
                <w:bCs/>
              </w:rPr>
            </w:pPr>
          </w:p>
        </w:tc>
        <w:tc>
          <w:tcPr>
            <w:tcW w:w="1260" w:type="dxa"/>
          </w:tcPr>
          <w:p w14:paraId="308DC13B"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493ABAF1"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3B3F445B" w14:textId="77777777" w:rsidTr="008B0AF6">
        <w:tc>
          <w:tcPr>
            <w:tcW w:w="895" w:type="dxa"/>
          </w:tcPr>
          <w:p w14:paraId="608D780B" w14:textId="77777777" w:rsidR="00160CDA" w:rsidRPr="00F10121" w:rsidRDefault="00160CDA">
            <w:pPr>
              <w:numPr>
                <w:ilvl w:val="3"/>
                <w:numId w:val="196"/>
              </w:numPr>
              <w:spacing w:line="276" w:lineRule="auto"/>
              <w:contextualSpacing/>
              <w:rPr>
                <w:rFonts w:eastAsia="Calibri"/>
                <w:bCs/>
              </w:rPr>
            </w:pPr>
          </w:p>
        </w:tc>
        <w:tc>
          <w:tcPr>
            <w:tcW w:w="3240" w:type="dxa"/>
          </w:tcPr>
          <w:p w14:paraId="2E431EBB" w14:textId="77777777" w:rsidR="00160CDA" w:rsidRPr="00F10121" w:rsidRDefault="00160CDA" w:rsidP="00A20947">
            <w:pPr>
              <w:spacing w:line="276" w:lineRule="auto"/>
              <w:rPr>
                <w:rFonts w:eastAsia="Calibri"/>
                <w:bCs/>
                <w:lang w:val="en-ZW"/>
              </w:rPr>
            </w:pPr>
            <w:r w:rsidRPr="00F10121">
              <w:rPr>
                <w:rFonts w:eastAsia="Calibri"/>
                <w:bCs/>
                <w:lang w:val="en-ZW"/>
              </w:rPr>
              <w:t xml:space="preserve"> Freezers</w:t>
            </w:r>
          </w:p>
        </w:tc>
        <w:tc>
          <w:tcPr>
            <w:tcW w:w="2070" w:type="dxa"/>
          </w:tcPr>
          <w:p w14:paraId="5FFEB284" w14:textId="77777777" w:rsidR="00160CDA" w:rsidRPr="00F10121" w:rsidRDefault="00160CDA" w:rsidP="00A20947">
            <w:pPr>
              <w:spacing w:line="276" w:lineRule="auto"/>
              <w:rPr>
                <w:rFonts w:eastAsia="Calibri"/>
                <w:bCs/>
              </w:rPr>
            </w:pPr>
          </w:p>
        </w:tc>
        <w:tc>
          <w:tcPr>
            <w:tcW w:w="1260" w:type="dxa"/>
          </w:tcPr>
          <w:p w14:paraId="49134FD7"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04EAB570"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3D4C302D" w14:textId="77777777" w:rsidTr="008B0AF6">
        <w:tc>
          <w:tcPr>
            <w:tcW w:w="895" w:type="dxa"/>
          </w:tcPr>
          <w:p w14:paraId="052E3985" w14:textId="77777777" w:rsidR="00160CDA" w:rsidRPr="00F10121" w:rsidRDefault="00160CDA">
            <w:pPr>
              <w:numPr>
                <w:ilvl w:val="3"/>
                <w:numId w:val="196"/>
              </w:numPr>
              <w:spacing w:line="276" w:lineRule="auto"/>
              <w:contextualSpacing/>
              <w:rPr>
                <w:rFonts w:eastAsia="Calibri"/>
                <w:bCs/>
              </w:rPr>
            </w:pPr>
          </w:p>
        </w:tc>
        <w:tc>
          <w:tcPr>
            <w:tcW w:w="3240" w:type="dxa"/>
          </w:tcPr>
          <w:p w14:paraId="59614A5A" w14:textId="77777777" w:rsidR="00160CDA" w:rsidRPr="00F10121" w:rsidRDefault="00160CDA" w:rsidP="00A20947">
            <w:pPr>
              <w:spacing w:line="276" w:lineRule="auto"/>
              <w:rPr>
                <w:rFonts w:eastAsia="Calibri"/>
                <w:bCs/>
                <w:lang w:val="en-ZW"/>
              </w:rPr>
            </w:pPr>
            <w:r w:rsidRPr="00F10121">
              <w:rPr>
                <w:rFonts w:eastAsia="Calibri"/>
                <w:bCs/>
                <w:lang w:val="en-ZW"/>
              </w:rPr>
              <w:t>1 UV sterilisers</w:t>
            </w:r>
          </w:p>
        </w:tc>
        <w:tc>
          <w:tcPr>
            <w:tcW w:w="2070" w:type="dxa"/>
          </w:tcPr>
          <w:p w14:paraId="046E50E4" w14:textId="77777777" w:rsidR="00160CDA" w:rsidRPr="00F10121" w:rsidRDefault="00160CDA" w:rsidP="00A20947">
            <w:pPr>
              <w:spacing w:line="276" w:lineRule="auto"/>
              <w:rPr>
                <w:rFonts w:eastAsia="Calibri"/>
                <w:bCs/>
              </w:rPr>
            </w:pPr>
          </w:p>
        </w:tc>
        <w:tc>
          <w:tcPr>
            <w:tcW w:w="1260" w:type="dxa"/>
          </w:tcPr>
          <w:p w14:paraId="1721E76A"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0AB783E9"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2531BDF4" w14:textId="77777777" w:rsidTr="008B0AF6">
        <w:tc>
          <w:tcPr>
            <w:tcW w:w="895" w:type="dxa"/>
          </w:tcPr>
          <w:p w14:paraId="2EE10078" w14:textId="77777777" w:rsidR="00160CDA" w:rsidRPr="00F10121" w:rsidRDefault="00160CDA">
            <w:pPr>
              <w:numPr>
                <w:ilvl w:val="3"/>
                <w:numId w:val="196"/>
              </w:numPr>
              <w:spacing w:line="276" w:lineRule="auto"/>
              <w:contextualSpacing/>
              <w:rPr>
                <w:rFonts w:eastAsia="Calibri"/>
                <w:bCs/>
              </w:rPr>
            </w:pPr>
          </w:p>
        </w:tc>
        <w:tc>
          <w:tcPr>
            <w:tcW w:w="3240" w:type="dxa"/>
          </w:tcPr>
          <w:p w14:paraId="08DBD86F" w14:textId="77777777" w:rsidR="00160CDA" w:rsidRPr="00F10121" w:rsidRDefault="00160CDA" w:rsidP="00A20947">
            <w:pPr>
              <w:spacing w:line="276" w:lineRule="auto"/>
              <w:rPr>
                <w:rFonts w:eastAsia="Calibri"/>
                <w:bCs/>
                <w:lang w:val="en-ZW"/>
              </w:rPr>
            </w:pPr>
            <w:r w:rsidRPr="00F10121">
              <w:rPr>
                <w:rFonts w:eastAsia="Calibri"/>
                <w:bCs/>
                <w:lang w:val="en-ZW"/>
              </w:rPr>
              <w:t>5 meat hooks</w:t>
            </w:r>
          </w:p>
        </w:tc>
        <w:tc>
          <w:tcPr>
            <w:tcW w:w="2070" w:type="dxa"/>
          </w:tcPr>
          <w:p w14:paraId="750ACFD2" w14:textId="77777777" w:rsidR="00160CDA" w:rsidRPr="00F10121" w:rsidRDefault="00160CDA" w:rsidP="00A20947">
            <w:pPr>
              <w:spacing w:line="276" w:lineRule="auto"/>
              <w:rPr>
                <w:rFonts w:eastAsia="Calibri"/>
                <w:bCs/>
              </w:rPr>
            </w:pPr>
            <w:r w:rsidRPr="00F10121">
              <w:rPr>
                <w:rFonts w:eastAsia="Calibri"/>
                <w:bCs/>
                <w:lang w:val="en-ZW"/>
              </w:rPr>
              <w:t>Stainless steel</w:t>
            </w:r>
          </w:p>
        </w:tc>
        <w:tc>
          <w:tcPr>
            <w:tcW w:w="1260" w:type="dxa"/>
          </w:tcPr>
          <w:p w14:paraId="3AD39FA7"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63A0A6F4"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5D33328A" w14:textId="77777777" w:rsidTr="008B0AF6">
        <w:tc>
          <w:tcPr>
            <w:tcW w:w="895" w:type="dxa"/>
          </w:tcPr>
          <w:p w14:paraId="0050EEEB" w14:textId="77777777" w:rsidR="00160CDA" w:rsidRPr="00F10121" w:rsidRDefault="00160CDA">
            <w:pPr>
              <w:numPr>
                <w:ilvl w:val="3"/>
                <w:numId w:val="196"/>
              </w:numPr>
              <w:spacing w:line="276" w:lineRule="auto"/>
              <w:contextualSpacing/>
              <w:rPr>
                <w:rFonts w:eastAsia="Calibri"/>
                <w:bCs/>
              </w:rPr>
            </w:pPr>
          </w:p>
        </w:tc>
        <w:tc>
          <w:tcPr>
            <w:tcW w:w="3240" w:type="dxa"/>
          </w:tcPr>
          <w:p w14:paraId="3BEA6678" w14:textId="77777777" w:rsidR="00160CDA" w:rsidRPr="00F10121" w:rsidRDefault="00160CDA" w:rsidP="00A20947">
            <w:pPr>
              <w:spacing w:line="276" w:lineRule="auto"/>
              <w:rPr>
                <w:rFonts w:eastAsia="Calibri"/>
                <w:bCs/>
                <w:lang w:val="en-ZW"/>
              </w:rPr>
            </w:pPr>
            <w:r w:rsidRPr="00F10121">
              <w:rPr>
                <w:rFonts w:eastAsia="Calibri"/>
                <w:bCs/>
                <w:lang w:val="en-ZW"/>
              </w:rPr>
              <w:t>Dehydrator</w:t>
            </w:r>
          </w:p>
        </w:tc>
        <w:tc>
          <w:tcPr>
            <w:tcW w:w="2070" w:type="dxa"/>
          </w:tcPr>
          <w:p w14:paraId="2A69CCCF" w14:textId="77777777" w:rsidR="00160CDA" w:rsidRPr="00F10121" w:rsidRDefault="00160CDA" w:rsidP="00A20947">
            <w:pPr>
              <w:spacing w:line="276" w:lineRule="auto"/>
              <w:rPr>
                <w:rFonts w:eastAsia="Calibri"/>
                <w:bCs/>
              </w:rPr>
            </w:pPr>
            <w:r w:rsidRPr="00F10121">
              <w:rPr>
                <w:rFonts w:eastAsia="Calibri"/>
                <w:bCs/>
              </w:rPr>
              <w:t xml:space="preserve">Commercial </w:t>
            </w:r>
          </w:p>
        </w:tc>
        <w:tc>
          <w:tcPr>
            <w:tcW w:w="1260" w:type="dxa"/>
          </w:tcPr>
          <w:p w14:paraId="37E2E071"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15C90E38"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4B426B7C" w14:textId="77777777" w:rsidTr="008B0AF6">
        <w:tc>
          <w:tcPr>
            <w:tcW w:w="895" w:type="dxa"/>
          </w:tcPr>
          <w:p w14:paraId="1026BAD1" w14:textId="77777777" w:rsidR="00160CDA" w:rsidRPr="00F10121" w:rsidRDefault="00160CDA">
            <w:pPr>
              <w:numPr>
                <w:ilvl w:val="3"/>
                <w:numId w:val="196"/>
              </w:numPr>
              <w:spacing w:line="276" w:lineRule="auto"/>
              <w:contextualSpacing/>
              <w:rPr>
                <w:rFonts w:eastAsia="Calibri"/>
                <w:bCs/>
              </w:rPr>
            </w:pPr>
          </w:p>
        </w:tc>
        <w:tc>
          <w:tcPr>
            <w:tcW w:w="3240" w:type="dxa"/>
          </w:tcPr>
          <w:p w14:paraId="38D99FDF" w14:textId="77777777" w:rsidR="00160CDA" w:rsidRPr="00F10121" w:rsidRDefault="00160CDA" w:rsidP="00A20947">
            <w:pPr>
              <w:spacing w:line="276" w:lineRule="auto"/>
              <w:rPr>
                <w:rFonts w:eastAsia="Calibri"/>
                <w:bCs/>
                <w:lang w:val="en-ZW"/>
              </w:rPr>
            </w:pPr>
            <w:r w:rsidRPr="00F10121">
              <w:rPr>
                <w:rFonts w:eastAsia="Calibri"/>
                <w:bCs/>
                <w:lang w:val="en-ZW"/>
              </w:rPr>
              <w:t>Bone Saw</w:t>
            </w:r>
          </w:p>
        </w:tc>
        <w:tc>
          <w:tcPr>
            <w:tcW w:w="2070" w:type="dxa"/>
          </w:tcPr>
          <w:p w14:paraId="0FD6ED7B" w14:textId="77777777" w:rsidR="00160CDA" w:rsidRPr="00F10121" w:rsidRDefault="00160CDA" w:rsidP="00A20947">
            <w:pPr>
              <w:spacing w:line="276" w:lineRule="auto"/>
              <w:rPr>
                <w:rFonts w:eastAsia="Calibri"/>
                <w:bCs/>
              </w:rPr>
            </w:pPr>
          </w:p>
        </w:tc>
        <w:tc>
          <w:tcPr>
            <w:tcW w:w="1260" w:type="dxa"/>
          </w:tcPr>
          <w:p w14:paraId="43613564"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034A0F87"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7F4DC485" w14:textId="77777777" w:rsidTr="008B0AF6">
        <w:tc>
          <w:tcPr>
            <w:tcW w:w="895" w:type="dxa"/>
          </w:tcPr>
          <w:p w14:paraId="4E224BCA" w14:textId="77777777" w:rsidR="00160CDA" w:rsidRPr="00F10121" w:rsidRDefault="00160CDA">
            <w:pPr>
              <w:numPr>
                <w:ilvl w:val="3"/>
                <w:numId w:val="196"/>
              </w:numPr>
              <w:spacing w:line="276" w:lineRule="auto"/>
              <w:contextualSpacing/>
              <w:rPr>
                <w:rFonts w:eastAsia="Calibri"/>
                <w:bCs/>
              </w:rPr>
            </w:pPr>
          </w:p>
        </w:tc>
        <w:tc>
          <w:tcPr>
            <w:tcW w:w="3240" w:type="dxa"/>
          </w:tcPr>
          <w:p w14:paraId="14C269C4" w14:textId="77777777" w:rsidR="00160CDA" w:rsidRPr="00F10121" w:rsidRDefault="00160CDA" w:rsidP="00A20947">
            <w:pPr>
              <w:spacing w:line="276" w:lineRule="auto"/>
              <w:rPr>
                <w:rFonts w:eastAsia="Calibri"/>
                <w:bCs/>
                <w:lang w:val="en-ZW"/>
              </w:rPr>
            </w:pPr>
            <w:r w:rsidRPr="00F10121">
              <w:rPr>
                <w:rFonts w:eastAsia="Calibri"/>
              </w:rPr>
              <w:t>Handwashing Stations</w:t>
            </w:r>
          </w:p>
        </w:tc>
        <w:tc>
          <w:tcPr>
            <w:tcW w:w="2070" w:type="dxa"/>
          </w:tcPr>
          <w:p w14:paraId="01602E78" w14:textId="77777777" w:rsidR="00160CDA" w:rsidRPr="00F10121" w:rsidRDefault="00160CDA" w:rsidP="00A20947">
            <w:pPr>
              <w:spacing w:line="276" w:lineRule="auto"/>
              <w:rPr>
                <w:rFonts w:eastAsia="Calibri"/>
                <w:bCs/>
              </w:rPr>
            </w:pPr>
          </w:p>
        </w:tc>
        <w:tc>
          <w:tcPr>
            <w:tcW w:w="1260" w:type="dxa"/>
          </w:tcPr>
          <w:p w14:paraId="61E34FCA" w14:textId="77777777" w:rsidR="00160CDA" w:rsidRPr="00F10121" w:rsidRDefault="00160CDA" w:rsidP="00A20947">
            <w:pPr>
              <w:spacing w:line="276" w:lineRule="auto"/>
              <w:rPr>
                <w:rFonts w:eastAsia="Calibri"/>
                <w:bCs/>
              </w:rPr>
            </w:pPr>
            <w:r w:rsidRPr="00F10121">
              <w:rPr>
                <w:rFonts w:eastAsia="Calibri"/>
                <w:bCs/>
              </w:rPr>
              <w:t>2</w:t>
            </w:r>
          </w:p>
        </w:tc>
        <w:tc>
          <w:tcPr>
            <w:tcW w:w="1885" w:type="dxa"/>
          </w:tcPr>
          <w:p w14:paraId="6878D9F0" w14:textId="77777777" w:rsidR="00160CDA" w:rsidRPr="00F10121" w:rsidRDefault="00160CDA" w:rsidP="00A20947">
            <w:pPr>
              <w:spacing w:line="276" w:lineRule="auto"/>
              <w:rPr>
                <w:rFonts w:eastAsia="Calibri"/>
                <w:bCs/>
              </w:rPr>
            </w:pPr>
            <w:r w:rsidRPr="00F10121">
              <w:rPr>
                <w:rFonts w:eastAsia="Calibri"/>
                <w:bCs/>
              </w:rPr>
              <w:t>1:12.5</w:t>
            </w:r>
          </w:p>
        </w:tc>
      </w:tr>
      <w:tr w:rsidR="00790A67" w:rsidRPr="00F10121" w14:paraId="3B8F452A" w14:textId="77777777" w:rsidTr="008B0AF6">
        <w:tc>
          <w:tcPr>
            <w:tcW w:w="895" w:type="dxa"/>
          </w:tcPr>
          <w:p w14:paraId="65791794" w14:textId="77777777" w:rsidR="00160CDA" w:rsidRPr="00F10121" w:rsidRDefault="00160CDA">
            <w:pPr>
              <w:numPr>
                <w:ilvl w:val="3"/>
                <w:numId w:val="196"/>
              </w:numPr>
              <w:spacing w:line="276" w:lineRule="auto"/>
              <w:contextualSpacing/>
              <w:rPr>
                <w:rFonts w:eastAsia="Calibri"/>
                <w:bCs/>
              </w:rPr>
            </w:pPr>
          </w:p>
        </w:tc>
        <w:tc>
          <w:tcPr>
            <w:tcW w:w="3240" w:type="dxa"/>
          </w:tcPr>
          <w:p w14:paraId="718A6CF1" w14:textId="77777777" w:rsidR="00160CDA" w:rsidRPr="00F10121" w:rsidRDefault="00160CDA" w:rsidP="00A20947">
            <w:pPr>
              <w:spacing w:line="276" w:lineRule="auto"/>
              <w:rPr>
                <w:rFonts w:eastAsia="Calibri"/>
              </w:rPr>
            </w:pPr>
            <w:r w:rsidRPr="00F10121">
              <w:rPr>
                <w:rFonts w:eastAsia="Calibri"/>
              </w:rPr>
              <w:t>Sanitizing Station</w:t>
            </w:r>
          </w:p>
        </w:tc>
        <w:tc>
          <w:tcPr>
            <w:tcW w:w="2070" w:type="dxa"/>
          </w:tcPr>
          <w:p w14:paraId="66825422" w14:textId="77777777" w:rsidR="00160CDA" w:rsidRPr="00F10121" w:rsidRDefault="00160CDA" w:rsidP="00A20947">
            <w:pPr>
              <w:spacing w:line="276" w:lineRule="auto"/>
              <w:rPr>
                <w:rFonts w:eastAsia="Calibri"/>
                <w:bCs/>
              </w:rPr>
            </w:pPr>
            <w:r w:rsidRPr="00F10121">
              <w:rPr>
                <w:rFonts w:eastAsia="Calibri"/>
                <w:bCs/>
              </w:rPr>
              <w:t xml:space="preserve">Automatic </w:t>
            </w:r>
          </w:p>
        </w:tc>
        <w:tc>
          <w:tcPr>
            <w:tcW w:w="1260" w:type="dxa"/>
          </w:tcPr>
          <w:p w14:paraId="30E27C7C" w14:textId="77777777" w:rsidR="00160CDA" w:rsidRPr="00F10121" w:rsidRDefault="00160CDA" w:rsidP="00A20947">
            <w:pPr>
              <w:spacing w:line="276" w:lineRule="auto"/>
              <w:rPr>
                <w:rFonts w:eastAsia="Calibri"/>
                <w:bCs/>
              </w:rPr>
            </w:pPr>
            <w:r w:rsidRPr="00F10121">
              <w:rPr>
                <w:rFonts w:eastAsia="Calibri"/>
                <w:bCs/>
              </w:rPr>
              <w:t>2</w:t>
            </w:r>
          </w:p>
        </w:tc>
        <w:tc>
          <w:tcPr>
            <w:tcW w:w="1885" w:type="dxa"/>
          </w:tcPr>
          <w:p w14:paraId="7BCE7C9B" w14:textId="77777777" w:rsidR="00160CDA" w:rsidRPr="00F10121" w:rsidRDefault="00160CDA" w:rsidP="00A20947">
            <w:pPr>
              <w:spacing w:line="276" w:lineRule="auto"/>
              <w:rPr>
                <w:rFonts w:eastAsia="Calibri"/>
                <w:bCs/>
              </w:rPr>
            </w:pPr>
            <w:r w:rsidRPr="00F10121">
              <w:rPr>
                <w:rFonts w:eastAsia="Calibri"/>
                <w:bCs/>
              </w:rPr>
              <w:t>1:12.5</w:t>
            </w:r>
          </w:p>
        </w:tc>
      </w:tr>
      <w:tr w:rsidR="00790A67" w:rsidRPr="00F10121" w14:paraId="4B8C1799" w14:textId="77777777" w:rsidTr="008B0AF6">
        <w:tc>
          <w:tcPr>
            <w:tcW w:w="895" w:type="dxa"/>
          </w:tcPr>
          <w:p w14:paraId="025D23AB" w14:textId="77777777" w:rsidR="00160CDA" w:rsidRPr="00F10121" w:rsidRDefault="00160CDA">
            <w:pPr>
              <w:numPr>
                <w:ilvl w:val="3"/>
                <w:numId w:val="196"/>
              </w:numPr>
              <w:spacing w:line="276" w:lineRule="auto"/>
              <w:contextualSpacing/>
              <w:rPr>
                <w:rFonts w:eastAsia="Calibri"/>
                <w:bCs/>
              </w:rPr>
            </w:pPr>
          </w:p>
        </w:tc>
        <w:tc>
          <w:tcPr>
            <w:tcW w:w="3240" w:type="dxa"/>
          </w:tcPr>
          <w:p w14:paraId="4A2E0E91" w14:textId="77777777" w:rsidR="00160CDA" w:rsidRPr="00F10121" w:rsidRDefault="00160CDA" w:rsidP="00A20947">
            <w:pPr>
              <w:spacing w:line="276" w:lineRule="auto"/>
              <w:rPr>
                <w:rFonts w:eastAsia="Calibri"/>
              </w:rPr>
            </w:pPr>
            <w:r w:rsidRPr="00F10121">
              <w:rPr>
                <w:rFonts w:eastAsia="Calibri"/>
              </w:rPr>
              <w:t xml:space="preserve"> Honing Steel and Sharpeners</w:t>
            </w:r>
          </w:p>
        </w:tc>
        <w:tc>
          <w:tcPr>
            <w:tcW w:w="2070" w:type="dxa"/>
          </w:tcPr>
          <w:p w14:paraId="63F1BA66" w14:textId="77777777" w:rsidR="00160CDA" w:rsidRPr="00F10121" w:rsidRDefault="00160CDA" w:rsidP="00A20947">
            <w:pPr>
              <w:spacing w:line="276" w:lineRule="auto"/>
              <w:rPr>
                <w:rFonts w:eastAsia="Calibri"/>
                <w:bCs/>
              </w:rPr>
            </w:pPr>
          </w:p>
        </w:tc>
        <w:tc>
          <w:tcPr>
            <w:tcW w:w="1260" w:type="dxa"/>
          </w:tcPr>
          <w:p w14:paraId="4B88D736" w14:textId="77777777" w:rsidR="00160CDA" w:rsidRPr="00F10121" w:rsidRDefault="00160CDA" w:rsidP="00A20947">
            <w:pPr>
              <w:spacing w:line="276" w:lineRule="auto"/>
              <w:rPr>
                <w:rFonts w:eastAsia="Calibri"/>
                <w:bCs/>
              </w:rPr>
            </w:pPr>
            <w:r w:rsidRPr="00F10121">
              <w:rPr>
                <w:rFonts w:eastAsia="Calibri"/>
                <w:bCs/>
              </w:rPr>
              <w:t>10</w:t>
            </w:r>
          </w:p>
        </w:tc>
        <w:tc>
          <w:tcPr>
            <w:tcW w:w="1885" w:type="dxa"/>
          </w:tcPr>
          <w:p w14:paraId="5BB50BA1" w14:textId="77777777" w:rsidR="00160CDA" w:rsidRPr="00F10121" w:rsidRDefault="00160CDA" w:rsidP="00A20947">
            <w:pPr>
              <w:spacing w:line="276" w:lineRule="auto"/>
              <w:rPr>
                <w:rFonts w:eastAsia="Calibri"/>
                <w:bCs/>
              </w:rPr>
            </w:pPr>
            <w:r w:rsidRPr="00F10121">
              <w:rPr>
                <w:rFonts w:eastAsia="Calibri"/>
                <w:bCs/>
              </w:rPr>
              <w:t>1:12.5</w:t>
            </w:r>
          </w:p>
        </w:tc>
      </w:tr>
      <w:tr w:rsidR="00790A67" w:rsidRPr="00F10121" w14:paraId="7C75DFD9" w14:textId="77777777" w:rsidTr="008B0AF6">
        <w:tc>
          <w:tcPr>
            <w:tcW w:w="895" w:type="dxa"/>
          </w:tcPr>
          <w:p w14:paraId="587228F0" w14:textId="77777777" w:rsidR="00160CDA" w:rsidRPr="00F10121" w:rsidRDefault="00160CDA">
            <w:pPr>
              <w:numPr>
                <w:ilvl w:val="3"/>
                <w:numId w:val="196"/>
              </w:numPr>
              <w:spacing w:line="276" w:lineRule="auto"/>
              <w:contextualSpacing/>
              <w:rPr>
                <w:rFonts w:eastAsia="Calibri"/>
                <w:bCs/>
              </w:rPr>
            </w:pPr>
          </w:p>
        </w:tc>
        <w:tc>
          <w:tcPr>
            <w:tcW w:w="3240" w:type="dxa"/>
          </w:tcPr>
          <w:p w14:paraId="2E996FA8" w14:textId="77777777" w:rsidR="00160CDA" w:rsidRPr="00F10121" w:rsidRDefault="00160CDA" w:rsidP="00A20947">
            <w:pPr>
              <w:spacing w:line="276" w:lineRule="auto"/>
              <w:rPr>
                <w:rFonts w:eastAsia="Calibri"/>
              </w:rPr>
            </w:pPr>
            <w:r w:rsidRPr="00F10121">
              <w:rPr>
                <w:rFonts w:eastAsia="Calibri"/>
              </w:rPr>
              <w:t>Boning Hooks</w:t>
            </w:r>
          </w:p>
        </w:tc>
        <w:tc>
          <w:tcPr>
            <w:tcW w:w="2070" w:type="dxa"/>
          </w:tcPr>
          <w:p w14:paraId="4F5D4C28" w14:textId="77777777" w:rsidR="00160CDA" w:rsidRPr="00F10121" w:rsidRDefault="00160CDA" w:rsidP="00A20947">
            <w:pPr>
              <w:spacing w:line="276" w:lineRule="auto"/>
              <w:rPr>
                <w:rFonts w:eastAsia="Calibri"/>
                <w:bCs/>
              </w:rPr>
            </w:pPr>
            <w:r w:rsidRPr="00F10121">
              <w:rPr>
                <w:rFonts w:eastAsia="Calibri"/>
              </w:rPr>
              <w:t>For handling larger cuts of meat.</w:t>
            </w:r>
          </w:p>
        </w:tc>
        <w:tc>
          <w:tcPr>
            <w:tcW w:w="1260" w:type="dxa"/>
          </w:tcPr>
          <w:p w14:paraId="493F895A"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25850DF9"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24C57390" w14:textId="77777777" w:rsidTr="008B0AF6">
        <w:tc>
          <w:tcPr>
            <w:tcW w:w="895" w:type="dxa"/>
          </w:tcPr>
          <w:p w14:paraId="5119723B" w14:textId="77777777" w:rsidR="00160CDA" w:rsidRPr="00F10121" w:rsidRDefault="00160CDA">
            <w:pPr>
              <w:numPr>
                <w:ilvl w:val="3"/>
                <w:numId w:val="196"/>
              </w:numPr>
              <w:spacing w:line="276" w:lineRule="auto"/>
              <w:contextualSpacing/>
              <w:rPr>
                <w:rFonts w:eastAsia="Calibri"/>
                <w:bCs/>
              </w:rPr>
            </w:pPr>
          </w:p>
        </w:tc>
        <w:tc>
          <w:tcPr>
            <w:tcW w:w="3240" w:type="dxa"/>
          </w:tcPr>
          <w:p w14:paraId="58401893" w14:textId="77777777" w:rsidR="00160CDA" w:rsidRPr="00F10121" w:rsidRDefault="00160CDA" w:rsidP="00A20947">
            <w:pPr>
              <w:spacing w:line="276" w:lineRule="auto"/>
              <w:rPr>
                <w:rFonts w:eastAsia="Calibri"/>
              </w:rPr>
            </w:pPr>
            <w:r w:rsidRPr="00F10121">
              <w:rPr>
                <w:rFonts w:eastAsia="Calibri"/>
              </w:rPr>
              <w:t>Meat Mallets</w:t>
            </w:r>
          </w:p>
        </w:tc>
        <w:tc>
          <w:tcPr>
            <w:tcW w:w="2070" w:type="dxa"/>
          </w:tcPr>
          <w:p w14:paraId="2DFBA2C2" w14:textId="77777777" w:rsidR="00160CDA" w:rsidRPr="00F10121" w:rsidRDefault="00160CDA" w:rsidP="00A20947">
            <w:pPr>
              <w:spacing w:line="276" w:lineRule="auto"/>
              <w:rPr>
                <w:rFonts w:eastAsia="Calibri"/>
                <w:bCs/>
              </w:rPr>
            </w:pPr>
          </w:p>
        </w:tc>
        <w:tc>
          <w:tcPr>
            <w:tcW w:w="1260" w:type="dxa"/>
          </w:tcPr>
          <w:p w14:paraId="299FC0C6"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70B32CAA"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698FAB3B" w14:textId="77777777" w:rsidTr="008B0AF6">
        <w:tc>
          <w:tcPr>
            <w:tcW w:w="895" w:type="dxa"/>
          </w:tcPr>
          <w:p w14:paraId="45EF3441" w14:textId="77777777" w:rsidR="00160CDA" w:rsidRPr="00F10121" w:rsidRDefault="00160CDA">
            <w:pPr>
              <w:numPr>
                <w:ilvl w:val="3"/>
                <w:numId w:val="196"/>
              </w:numPr>
              <w:spacing w:line="276" w:lineRule="auto"/>
              <w:contextualSpacing/>
              <w:rPr>
                <w:rFonts w:eastAsia="Calibri"/>
                <w:bCs/>
              </w:rPr>
            </w:pPr>
          </w:p>
        </w:tc>
        <w:tc>
          <w:tcPr>
            <w:tcW w:w="3240" w:type="dxa"/>
          </w:tcPr>
          <w:p w14:paraId="04B46C65" w14:textId="77777777" w:rsidR="00160CDA" w:rsidRPr="00F10121" w:rsidRDefault="00160CDA" w:rsidP="00A20947">
            <w:pPr>
              <w:spacing w:line="276" w:lineRule="auto"/>
              <w:rPr>
                <w:rFonts w:eastAsia="Calibri"/>
              </w:rPr>
            </w:pPr>
            <w:r w:rsidRPr="00F10121">
              <w:rPr>
                <w:rFonts w:eastAsia="Calibri"/>
              </w:rPr>
              <w:t>Water Activity Meter</w:t>
            </w:r>
          </w:p>
        </w:tc>
        <w:tc>
          <w:tcPr>
            <w:tcW w:w="2070" w:type="dxa"/>
          </w:tcPr>
          <w:p w14:paraId="18AF1CCF" w14:textId="77777777" w:rsidR="00160CDA" w:rsidRPr="00F10121" w:rsidRDefault="00160CDA" w:rsidP="00A20947">
            <w:pPr>
              <w:spacing w:line="276" w:lineRule="auto"/>
              <w:rPr>
                <w:rFonts w:eastAsia="Calibri"/>
                <w:bCs/>
              </w:rPr>
            </w:pPr>
          </w:p>
        </w:tc>
        <w:tc>
          <w:tcPr>
            <w:tcW w:w="1260" w:type="dxa"/>
          </w:tcPr>
          <w:p w14:paraId="10F0FAEF"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07D74C1D"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0D682730" w14:textId="77777777" w:rsidTr="008B0AF6">
        <w:tc>
          <w:tcPr>
            <w:tcW w:w="895" w:type="dxa"/>
          </w:tcPr>
          <w:p w14:paraId="47A8E733" w14:textId="77777777" w:rsidR="00160CDA" w:rsidRPr="00F10121" w:rsidRDefault="00160CDA">
            <w:pPr>
              <w:numPr>
                <w:ilvl w:val="3"/>
                <w:numId w:val="196"/>
              </w:numPr>
              <w:spacing w:line="276" w:lineRule="auto"/>
              <w:contextualSpacing/>
              <w:rPr>
                <w:rFonts w:eastAsia="Calibri"/>
                <w:bCs/>
              </w:rPr>
            </w:pPr>
          </w:p>
        </w:tc>
        <w:tc>
          <w:tcPr>
            <w:tcW w:w="3240" w:type="dxa"/>
          </w:tcPr>
          <w:p w14:paraId="35BA7787" w14:textId="77777777" w:rsidR="00160CDA" w:rsidRPr="00F10121" w:rsidRDefault="00160CDA" w:rsidP="00A20947">
            <w:pPr>
              <w:spacing w:line="276" w:lineRule="auto"/>
              <w:rPr>
                <w:rFonts w:eastAsia="Calibri"/>
              </w:rPr>
            </w:pPr>
            <w:r w:rsidRPr="00F10121">
              <w:rPr>
                <w:rFonts w:eastAsia="Calibri"/>
              </w:rPr>
              <w:t>Carts and Trolleys</w:t>
            </w:r>
          </w:p>
        </w:tc>
        <w:tc>
          <w:tcPr>
            <w:tcW w:w="2070" w:type="dxa"/>
          </w:tcPr>
          <w:p w14:paraId="4D885461" w14:textId="77777777" w:rsidR="00160CDA" w:rsidRPr="00F10121" w:rsidRDefault="00160CDA" w:rsidP="00A20947">
            <w:pPr>
              <w:spacing w:line="276" w:lineRule="auto"/>
              <w:rPr>
                <w:rFonts w:eastAsia="Calibri"/>
                <w:bCs/>
              </w:rPr>
            </w:pPr>
          </w:p>
        </w:tc>
        <w:tc>
          <w:tcPr>
            <w:tcW w:w="1260" w:type="dxa"/>
          </w:tcPr>
          <w:p w14:paraId="0219DB05"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34F3F0C3" w14:textId="77777777" w:rsidR="00160CDA" w:rsidRPr="00F10121" w:rsidRDefault="00160CDA" w:rsidP="00A20947">
            <w:pPr>
              <w:spacing w:line="276" w:lineRule="auto"/>
              <w:rPr>
                <w:rFonts w:eastAsia="Calibri"/>
                <w:bCs/>
              </w:rPr>
            </w:pPr>
            <w:r w:rsidRPr="00F10121">
              <w:rPr>
                <w:rFonts w:eastAsia="Calibri"/>
                <w:bCs/>
              </w:rPr>
              <w:t>1:25</w:t>
            </w:r>
          </w:p>
        </w:tc>
      </w:tr>
      <w:tr w:rsidR="00790A67" w:rsidRPr="00F10121" w14:paraId="60C3FF1B" w14:textId="77777777" w:rsidTr="008B0AF6">
        <w:tc>
          <w:tcPr>
            <w:tcW w:w="895" w:type="dxa"/>
          </w:tcPr>
          <w:p w14:paraId="6FB40559" w14:textId="77777777" w:rsidR="00160CDA" w:rsidRPr="00F10121" w:rsidRDefault="00160CDA">
            <w:pPr>
              <w:numPr>
                <w:ilvl w:val="3"/>
                <w:numId w:val="196"/>
              </w:numPr>
              <w:spacing w:line="276" w:lineRule="auto"/>
              <w:contextualSpacing/>
              <w:rPr>
                <w:rFonts w:eastAsia="Calibri"/>
                <w:bCs/>
              </w:rPr>
            </w:pPr>
          </w:p>
        </w:tc>
        <w:tc>
          <w:tcPr>
            <w:tcW w:w="3240" w:type="dxa"/>
          </w:tcPr>
          <w:p w14:paraId="683E07EA" w14:textId="77777777" w:rsidR="00160CDA" w:rsidRPr="00F10121" w:rsidRDefault="00160CDA" w:rsidP="00A20947">
            <w:pPr>
              <w:spacing w:line="276" w:lineRule="auto"/>
              <w:rPr>
                <w:rFonts w:eastAsia="Calibri"/>
              </w:rPr>
            </w:pPr>
            <w:r w:rsidRPr="00F10121">
              <w:rPr>
                <w:rFonts w:eastAsia="Calibri"/>
              </w:rPr>
              <w:t>Storage Racks</w:t>
            </w:r>
          </w:p>
        </w:tc>
        <w:tc>
          <w:tcPr>
            <w:tcW w:w="2070" w:type="dxa"/>
          </w:tcPr>
          <w:p w14:paraId="2EC27B18" w14:textId="77777777" w:rsidR="00160CDA" w:rsidRPr="00F10121" w:rsidRDefault="00160CDA" w:rsidP="00A20947">
            <w:pPr>
              <w:spacing w:line="276" w:lineRule="auto"/>
              <w:rPr>
                <w:rFonts w:eastAsia="Calibri"/>
                <w:bCs/>
              </w:rPr>
            </w:pPr>
          </w:p>
        </w:tc>
        <w:tc>
          <w:tcPr>
            <w:tcW w:w="1260" w:type="dxa"/>
          </w:tcPr>
          <w:p w14:paraId="75F90E73"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6EAC3D99"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4EB2A40C" w14:textId="77777777" w:rsidTr="008B0AF6">
        <w:tc>
          <w:tcPr>
            <w:tcW w:w="895" w:type="dxa"/>
          </w:tcPr>
          <w:p w14:paraId="5A1E97A2" w14:textId="77777777" w:rsidR="00160CDA" w:rsidRPr="00F10121" w:rsidRDefault="00160CDA">
            <w:pPr>
              <w:numPr>
                <w:ilvl w:val="3"/>
                <w:numId w:val="196"/>
              </w:numPr>
              <w:spacing w:line="276" w:lineRule="auto"/>
              <w:contextualSpacing/>
              <w:rPr>
                <w:rFonts w:eastAsia="Calibri"/>
                <w:bCs/>
              </w:rPr>
            </w:pPr>
          </w:p>
        </w:tc>
        <w:tc>
          <w:tcPr>
            <w:tcW w:w="3240" w:type="dxa"/>
          </w:tcPr>
          <w:p w14:paraId="62AC001C" w14:textId="77777777" w:rsidR="00160CDA" w:rsidRPr="00F10121" w:rsidRDefault="00160CDA" w:rsidP="00A20947">
            <w:pPr>
              <w:spacing w:line="276" w:lineRule="auto"/>
              <w:rPr>
                <w:rFonts w:eastAsia="Calibri"/>
              </w:rPr>
            </w:pPr>
            <w:r w:rsidRPr="00F10121">
              <w:rPr>
                <w:rFonts w:eastAsia="Calibri"/>
              </w:rPr>
              <w:t xml:space="preserve">Fire extinguishers </w:t>
            </w:r>
          </w:p>
        </w:tc>
        <w:tc>
          <w:tcPr>
            <w:tcW w:w="2070" w:type="dxa"/>
          </w:tcPr>
          <w:p w14:paraId="7B8D1F57" w14:textId="77777777" w:rsidR="00160CDA" w:rsidRPr="00F10121" w:rsidRDefault="00160CDA" w:rsidP="00A20947">
            <w:pPr>
              <w:spacing w:line="276" w:lineRule="auto"/>
              <w:rPr>
                <w:rFonts w:eastAsia="Calibri"/>
                <w:bCs/>
              </w:rPr>
            </w:pPr>
          </w:p>
        </w:tc>
        <w:tc>
          <w:tcPr>
            <w:tcW w:w="1260" w:type="dxa"/>
          </w:tcPr>
          <w:p w14:paraId="6FF83F65" w14:textId="77777777" w:rsidR="00160CDA" w:rsidRPr="00F10121" w:rsidRDefault="00160CDA" w:rsidP="00A20947">
            <w:pPr>
              <w:spacing w:line="276" w:lineRule="auto"/>
              <w:rPr>
                <w:rFonts w:eastAsia="Calibri"/>
                <w:bCs/>
              </w:rPr>
            </w:pPr>
            <w:r w:rsidRPr="00F10121">
              <w:rPr>
                <w:rFonts w:eastAsia="Calibri"/>
                <w:bCs/>
              </w:rPr>
              <w:t>5</w:t>
            </w:r>
          </w:p>
        </w:tc>
        <w:tc>
          <w:tcPr>
            <w:tcW w:w="1885" w:type="dxa"/>
          </w:tcPr>
          <w:p w14:paraId="21A4EA06" w14:textId="77777777" w:rsidR="00160CDA" w:rsidRPr="00F10121" w:rsidRDefault="00160CDA" w:rsidP="00A20947">
            <w:pPr>
              <w:spacing w:line="276" w:lineRule="auto"/>
              <w:rPr>
                <w:rFonts w:eastAsia="Calibri"/>
                <w:bCs/>
              </w:rPr>
            </w:pPr>
            <w:r w:rsidRPr="00F10121">
              <w:rPr>
                <w:rFonts w:eastAsia="Calibri"/>
                <w:bCs/>
              </w:rPr>
              <w:t>1:5</w:t>
            </w:r>
          </w:p>
        </w:tc>
      </w:tr>
      <w:tr w:rsidR="00790A67" w:rsidRPr="00F10121" w14:paraId="1118CCF4" w14:textId="77777777" w:rsidTr="008B0AF6">
        <w:tc>
          <w:tcPr>
            <w:tcW w:w="895" w:type="dxa"/>
          </w:tcPr>
          <w:p w14:paraId="364C3F38" w14:textId="77777777" w:rsidR="00160CDA" w:rsidRPr="00F10121" w:rsidRDefault="00160CDA">
            <w:pPr>
              <w:numPr>
                <w:ilvl w:val="3"/>
                <w:numId w:val="196"/>
              </w:numPr>
              <w:spacing w:line="276" w:lineRule="auto"/>
              <w:contextualSpacing/>
              <w:rPr>
                <w:rFonts w:eastAsia="Calibri"/>
                <w:bCs/>
              </w:rPr>
            </w:pPr>
          </w:p>
        </w:tc>
        <w:tc>
          <w:tcPr>
            <w:tcW w:w="3240" w:type="dxa"/>
          </w:tcPr>
          <w:p w14:paraId="26221F89" w14:textId="77777777" w:rsidR="00160CDA" w:rsidRPr="00F10121" w:rsidRDefault="00160CDA" w:rsidP="00A20947">
            <w:pPr>
              <w:spacing w:line="276" w:lineRule="auto"/>
              <w:rPr>
                <w:rFonts w:eastAsia="Calibri"/>
              </w:rPr>
            </w:pPr>
            <w:r w:rsidRPr="00F10121">
              <w:rPr>
                <w:rFonts w:eastAsia="Calibri"/>
              </w:rPr>
              <w:t>Baking tins</w:t>
            </w:r>
          </w:p>
        </w:tc>
        <w:tc>
          <w:tcPr>
            <w:tcW w:w="2070" w:type="dxa"/>
          </w:tcPr>
          <w:p w14:paraId="06209C98" w14:textId="77777777" w:rsidR="00160CDA" w:rsidRPr="00F10121" w:rsidRDefault="00160CDA" w:rsidP="00A20947">
            <w:pPr>
              <w:spacing w:line="276" w:lineRule="auto"/>
              <w:rPr>
                <w:rFonts w:eastAsia="Calibri"/>
                <w:bCs/>
              </w:rPr>
            </w:pPr>
            <w:r w:rsidRPr="00F10121">
              <w:rPr>
                <w:rFonts w:eastAsia="Calibri"/>
                <w:bCs/>
              </w:rPr>
              <w:t xml:space="preserve">Stainless steel </w:t>
            </w:r>
          </w:p>
        </w:tc>
        <w:tc>
          <w:tcPr>
            <w:tcW w:w="1260" w:type="dxa"/>
          </w:tcPr>
          <w:p w14:paraId="2C24342F" w14:textId="77777777" w:rsidR="00160CDA" w:rsidRPr="00F10121" w:rsidRDefault="00160CDA" w:rsidP="00A20947">
            <w:pPr>
              <w:spacing w:line="276" w:lineRule="auto"/>
              <w:rPr>
                <w:rFonts w:eastAsia="Calibri"/>
                <w:bCs/>
              </w:rPr>
            </w:pPr>
            <w:r w:rsidRPr="00F10121">
              <w:rPr>
                <w:rFonts w:eastAsia="Calibri"/>
                <w:bCs/>
              </w:rPr>
              <w:t>10</w:t>
            </w:r>
          </w:p>
        </w:tc>
        <w:tc>
          <w:tcPr>
            <w:tcW w:w="1885" w:type="dxa"/>
          </w:tcPr>
          <w:p w14:paraId="03F2B510" w14:textId="77777777" w:rsidR="00160CDA" w:rsidRPr="00F10121" w:rsidRDefault="00160CDA" w:rsidP="00A20947">
            <w:pPr>
              <w:spacing w:line="276" w:lineRule="auto"/>
              <w:rPr>
                <w:rFonts w:eastAsia="Calibri"/>
                <w:bCs/>
              </w:rPr>
            </w:pPr>
            <w:r w:rsidRPr="00F10121">
              <w:rPr>
                <w:rFonts w:eastAsia="Calibri"/>
                <w:bCs/>
              </w:rPr>
              <w:t>1:12.5</w:t>
            </w:r>
          </w:p>
        </w:tc>
      </w:tr>
      <w:tr w:rsidR="00790A67" w:rsidRPr="00F10121" w14:paraId="57ED2E2E" w14:textId="77777777" w:rsidTr="008B0AF6">
        <w:tc>
          <w:tcPr>
            <w:tcW w:w="895" w:type="dxa"/>
          </w:tcPr>
          <w:p w14:paraId="7F7B7192" w14:textId="77777777" w:rsidR="00160CDA" w:rsidRPr="00F10121" w:rsidRDefault="00160CDA">
            <w:pPr>
              <w:numPr>
                <w:ilvl w:val="3"/>
                <w:numId w:val="196"/>
              </w:numPr>
              <w:spacing w:line="276" w:lineRule="auto"/>
              <w:contextualSpacing/>
              <w:rPr>
                <w:rFonts w:eastAsia="Calibri"/>
                <w:bCs/>
              </w:rPr>
            </w:pPr>
          </w:p>
        </w:tc>
        <w:tc>
          <w:tcPr>
            <w:tcW w:w="3240" w:type="dxa"/>
          </w:tcPr>
          <w:p w14:paraId="3DC0F270" w14:textId="77777777" w:rsidR="00160CDA" w:rsidRPr="00F10121" w:rsidRDefault="00160CDA" w:rsidP="00A20947">
            <w:pPr>
              <w:spacing w:line="276" w:lineRule="auto"/>
              <w:rPr>
                <w:rFonts w:eastAsia="Calibri"/>
              </w:rPr>
            </w:pPr>
            <w:r w:rsidRPr="00F10121">
              <w:rPr>
                <w:rFonts w:eastAsia="Calibri"/>
              </w:rPr>
              <w:t>Captive bolt stunning gun</w:t>
            </w:r>
          </w:p>
        </w:tc>
        <w:tc>
          <w:tcPr>
            <w:tcW w:w="2070" w:type="dxa"/>
          </w:tcPr>
          <w:p w14:paraId="2E218B08" w14:textId="77777777" w:rsidR="00160CDA" w:rsidRPr="00F10121" w:rsidRDefault="00160CDA" w:rsidP="00A20947">
            <w:pPr>
              <w:spacing w:line="276" w:lineRule="auto"/>
              <w:rPr>
                <w:rFonts w:eastAsia="Calibri"/>
                <w:bCs/>
              </w:rPr>
            </w:pPr>
          </w:p>
        </w:tc>
        <w:tc>
          <w:tcPr>
            <w:tcW w:w="1260" w:type="dxa"/>
          </w:tcPr>
          <w:p w14:paraId="57DF6B4D" w14:textId="77777777" w:rsidR="00160CDA" w:rsidRPr="00F10121" w:rsidRDefault="00160CDA" w:rsidP="00A20947">
            <w:pPr>
              <w:spacing w:line="276" w:lineRule="auto"/>
              <w:rPr>
                <w:rFonts w:eastAsia="Calibri"/>
                <w:bCs/>
              </w:rPr>
            </w:pPr>
            <w:r w:rsidRPr="00F10121">
              <w:rPr>
                <w:rFonts w:eastAsia="Calibri"/>
                <w:bCs/>
              </w:rPr>
              <w:t>1</w:t>
            </w:r>
          </w:p>
        </w:tc>
        <w:tc>
          <w:tcPr>
            <w:tcW w:w="1885" w:type="dxa"/>
          </w:tcPr>
          <w:p w14:paraId="3124480F" w14:textId="77777777" w:rsidR="00160CDA" w:rsidRPr="00F10121" w:rsidRDefault="00160CDA" w:rsidP="00A20947">
            <w:pPr>
              <w:spacing w:line="276" w:lineRule="auto"/>
              <w:rPr>
                <w:rFonts w:eastAsia="Calibri"/>
                <w:bCs/>
              </w:rPr>
            </w:pPr>
            <w:r w:rsidRPr="00F10121">
              <w:rPr>
                <w:rFonts w:eastAsia="Calibri"/>
                <w:bCs/>
              </w:rPr>
              <w:t>1:12</w:t>
            </w:r>
          </w:p>
        </w:tc>
      </w:tr>
      <w:tr w:rsidR="00790A67" w:rsidRPr="00F10121" w14:paraId="50D12116" w14:textId="77777777" w:rsidTr="008B0AF6">
        <w:tc>
          <w:tcPr>
            <w:tcW w:w="895" w:type="dxa"/>
          </w:tcPr>
          <w:p w14:paraId="41118688" w14:textId="77777777" w:rsidR="00160CDA" w:rsidRPr="00F10121" w:rsidRDefault="00160CDA">
            <w:pPr>
              <w:numPr>
                <w:ilvl w:val="3"/>
                <w:numId w:val="196"/>
              </w:numPr>
              <w:spacing w:line="276" w:lineRule="auto"/>
              <w:contextualSpacing/>
              <w:rPr>
                <w:rFonts w:eastAsia="Calibri"/>
                <w:bCs/>
              </w:rPr>
            </w:pPr>
          </w:p>
        </w:tc>
        <w:tc>
          <w:tcPr>
            <w:tcW w:w="3240" w:type="dxa"/>
          </w:tcPr>
          <w:p w14:paraId="5862F7DB" w14:textId="77777777" w:rsidR="00160CDA" w:rsidRPr="00F10121" w:rsidRDefault="00160CDA" w:rsidP="00A20947">
            <w:pPr>
              <w:spacing w:line="276" w:lineRule="auto"/>
              <w:rPr>
                <w:rFonts w:eastAsia="Calibri"/>
              </w:rPr>
            </w:pPr>
            <w:r w:rsidRPr="00F10121">
              <w:rPr>
                <w:rFonts w:eastAsia="Calibri"/>
              </w:rPr>
              <w:t xml:space="preserve"> Butcher Knives </w:t>
            </w:r>
          </w:p>
        </w:tc>
        <w:tc>
          <w:tcPr>
            <w:tcW w:w="2070" w:type="dxa"/>
          </w:tcPr>
          <w:p w14:paraId="67CB6E57" w14:textId="77777777" w:rsidR="00160CDA" w:rsidRPr="00F10121" w:rsidRDefault="00160CDA" w:rsidP="00A20947">
            <w:pPr>
              <w:spacing w:line="276" w:lineRule="auto"/>
              <w:rPr>
                <w:rFonts w:eastAsia="Calibri"/>
                <w:bCs/>
              </w:rPr>
            </w:pPr>
            <w:r w:rsidRPr="00F10121">
              <w:rPr>
                <w:rFonts w:eastAsia="Calibri"/>
              </w:rPr>
              <w:t>(Various Types)</w:t>
            </w:r>
          </w:p>
        </w:tc>
        <w:tc>
          <w:tcPr>
            <w:tcW w:w="1260" w:type="dxa"/>
          </w:tcPr>
          <w:p w14:paraId="0254DB06" w14:textId="77777777" w:rsidR="00160CDA" w:rsidRPr="00F10121" w:rsidRDefault="00160CDA" w:rsidP="00A20947">
            <w:pPr>
              <w:spacing w:line="276" w:lineRule="auto"/>
              <w:rPr>
                <w:rFonts w:eastAsia="Calibri"/>
                <w:bCs/>
              </w:rPr>
            </w:pPr>
            <w:r w:rsidRPr="00F10121">
              <w:rPr>
                <w:rFonts w:eastAsia="Calibri"/>
                <w:bCs/>
              </w:rPr>
              <w:t>10</w:t>
            </w:r>
          </w:p>
        </w:tc>
        <w:tc>
          <w:tcPr>
            <w:tcW w:w="1885" w:type="dxa"/>
          </w:tcPr>
          <w:p w14:paraId="0C631960" w14:textId="77777777" w:rsidR="00160CDA" w:rsidRPr="00F10121" w:rsidRDefault="00160CDA" w:rsidP="00A20947">
            <w:pPr>
              <w:spacing w:line="276" w:lineRule="auto"/>
              <w:rPr>
                <w:rFonts w:eastAsia="Calibri"/>
                <w:bCs/>
              </w:rPr>
            </w:pPr>
            <w:r w:rsidRPr="00F10121">
              <w:rPr>
                <w:rFonts w:eastAsia="Calibri"/>
                <w:bCs/>
              </w:rPr>
              <w:t>1:12.5</w:t>
            </w:r>
          </w:p>
        </w:tc>
      </w:tr>
      <w:tr w:rsidR="00790A67" w:rsidRPr="00F10121" w14:paraId="28AAAE76" w14:textId="77777777" w:rsidTr="008B0AF6">
        <w:tc>
          <w:tcPr>
            <w:tcW w:w="895" w:type="dxa"/>
          </w:tcPr>
          <w:p w14:paraId="01EF3615" w14:textId="77777777" w:rsidR="00160CDA" w:rsidRPr="00F10121" w:rsidRDefault="00160CDA">
            <w:pPr>
              <w:numPr>
                <w:ilvl w:val="3"/>
                <w:numId w:val="196"/>
              </w:numPr>
              <w:spacing w:line="276" w:lineRule="auto"/>
              <w:contextualSpacing/>
              <w:rPr>
                <w:rFonts w:eastAsia="Calibri"/>
                <w:bCs/>
              </w:rPr>
            </w:pPr>
          </w:p>
        </w:tc>
        <w:tc>
          <w:tcPr>
            <w:tcW w:w="3240" w:type="dxa"/>
          </w:tcPr>
          <w:p w14:paraId="50FA79CD" w14:textId="77777777" w:rsidR="00160CDA" w:rsidRPr="00F10121" w:rsidRDefault="00160CDA" w:rsidP="00A20947">
            <w:pPr>
              <w:spacing w:line="276" w:lineRule="auto"/>
              <w:rPr>
                <w:rFonts w:eastAsia="Calibri"/>
              </w:rPr>
            </w:pPr>
            <w:r w:rsidRPr="00F10121">
              <w:rPr>
                <w:rFonts w:eastAsia="Calibri"/>
              </w:rPr>
              <w:t>Cutting Boards</w:t>
            </w:r>
          </w:p>
        </w:tc>
        <w:tc>
          <w:tcPr>
            <w:tcW w:w="2070" w:type="dxa"/>
          </w:tcPr>
          <w:p w14:paraId="341F93D4" w14:textId="77777777" w:rsidR="00160CDA" w:rsidRPr="00F10121" w:rsidRDefault="00160CDA" w:rsidP="00A20947">
            <w:pPr>
              <w:spacing w:line="276" w:lineRule="auto"/>
              <w:rPr>
                <w:rFonts w:eastAsia="Calibri"/>
                <w:bCs/>
              </w:rPr>
            </w:pPr>
          </w:p>
        </w:tc>
        <w:tc>
          <w:tcPr>
            <w:tcW w:w="1260" w:type="dxa"/>
          </w:tcPr>
          <w:p w14:paraId="3A76FB24" w14:textId="77777777" w:rsidR="00160CDA" w:rsidRPr="00F10121" w:rsidRDefault="00160CDA" w:rsidP="00A20947">
            <w:pPr>
              <w:spacing w:line="276" w:lineRule="auto"/>
              <w:rPr>
                <w:rFonts w:eastAsia="Calibri"/>
                <w:bCs/>
              </w:rPr>
            </w:pPr>
            <w:r w:rsidRPr="00F10121">
              <w:rPr>
                <w:rFonts w:eastAsia="Calibri"/>
                <w:bCs/>
              </w:rPr>
              <w:t>10</w:t>
            </w:r>
          </w:p>
        </w:tc>
        <w:tc>
          <w:tcPr>
            <w:tcW w:w="1885" w:type="dxa"/>
          </w:tcPr>
          <w:p w14:paraId="018D66BA" w14:textId="77777777" w:rsidR="00160CDA" w:rsidRPr="00F10121" w:rsidRDefault="00160CDA" w:rsidP="00A20947">
            <w:pPr>
              <w:spacing w:line="276" w:lineRule="auto"/>
              <w:rPr>
                <w:rFonts w:eastAsia="Calibri"/>
                <w:bCs/>
              </w:rPr>
            </w:pPr>
            <w:r w:rsidRPr="00F10121">
              <w:rPr>
                <w:rFonts w:eastAsia="Calibri"/>
                <w:bCs/>
              </w:rPr>
              <w:t>1:12.5</w:t>
            </w:r>
          </w:p>
        </w:tc>
      </w:tr>
    </w:tbl>
    <w:p w14:paraId="3BE2F13A" w14:textId="77777777" w:rsidR="00160CDA" w:rsidRPr="00F10121" w:rsidRDefault="00160CDA" w:rsidP="00A20947">
      <w:pPr>
        <w:spacing w:after="0" w:line="276" w:lineRule="auto"/>
        <w:rPr>
          <w:rFonts w:eastAsia="Calibri" w:cs="Times New Roman"/>
          <w:szCs w:val="24"/>
          <w:lang w:val="en-US"/>
        </w:rPr>
      </w:pPr>
      <w:r w:rsidRPr="00F10121">
        <w:rPr>
          <w:rFonts w:eastAsia="Calibri" w:cs="Times New Roman"/>
          <w:szCs w:val="24"/>
          <w:lang w:val="en-US"/>
        </w:rPr>
        <w:br w:type="page"/>
      </w:r>
    </w:p>
    <w:p w14:paraId="4BD92F24" w14:textId="53CEA35C" w:rsidR="00734795" w:rsidRPr="00F10121" w:rsidRDefault="00734795" w:rsidP="000A4A19">
      <w:pPr>
        <w:pStyle w:val="Heading2"/>
        <w:numPr>
          <w:ilvl w:val="0"/>
          <w:numId w:val="0"/>
        </w:numPr>
        <w:spacing w:after="0" w:line="276" w:lineRule="auto"/>
        <w:jc w:val="center"/>
        <w:rPr>
          <w:rFonts w:ascii="Times New Roman" w:hAnsi="Times New Roman" w:cs="Times New Roman"/>
          <w:b/>
          <w:bCs/>
          <w:color w:val="auto"/>
          <w:sz w:val="24"/>
          <w:szCs w:val="24"/>
          <w:lang w:eastAsia="en-GB"/>
        </w:rPr>
      </w:pPr>
      <w:bookmarkStart w:id="113" w:name="_Toc196811357"/>
      <w:r w:rsidRPr="00F10121">
        <w:rPr>
          <w:rFonts w:ascii="Times New Roman" w:hAnsi="Times New Roman" w:cs="Times New Roman"/>
          <w:b/>
          <w:bCs/>
          <w:color w:val="auto"/>
          <w:sz w:val="24"/>
          <w:szCs w:val="24"/>
          <w:lang w:eastAsia="en-GB"/>
        </w:rPr>
        <w:lastRenderedPageBreak/>
        <w:t>CEREALS PRODUCTS PROCESSING</w:t>
      </w:r>
      <w:bookmarkEnd w:id="113"/>
    </w:p>
    <w:p w14:paraId="1C48F587" w14:textId="59F33ADE" w:rsidR="00734795" w:rsidRPr="00F10121" w:rsidRDefault="00130733" w:rsidP="000A4A19">
      <w:pPr>
        <w:spacing w:before="160" w:after="0" w:line="276" w:lineRule="auto"/>
        <w:rPr>
          <w:rFonts w:cs="Times New Roman"/>
          <w:b/>
          <w:szCs w:val="24"/>
        </w:rPr>
      </w:pPr>
      <w:r w:rsidRPr="00F10121">
        <w:rPr>
          <w:rFonts w:eastAsia="Calibri" w:cs="Times New Roman"/>
          <w:b/>
          <w:szCs w:val="24"/>
          <w:lang w:val="en-ZA"/>
        </w:rPr>
        <w:t>ISCED UNIT CODE</w:t>
      </w:r>
      <w:r w:rsidR="00734795" w:rsidRPr="00F10121">
        <w:rPr>
          <w:rFonts w:cs="Times New Roman"/>
          <w:b/>
          <w:szCs w:val="24"/>
        </w:rPr>
        <w:t>: 0721 551 1</w:t>
      </w:r>
      <w:r w:rsidR="0004765A">
        <w:rPr>
          <w:rFonts w:cs="Times New Roman"/>
          <w:b/>
          <w:szCs w:val="24"/>
        </w:rPr>
        <w:t>8</w:t>
      </w:r>
      <w:r w:rsidR="00951D9C" w:rsidRPr="00F10121">
        <w:rPr>
          <w:rFonts w:cs="Times New Roman"/>
          <w:b/>
          <w:szCs w:val="24"/>
        </w:rPr>
        <w:t>A</w:t>
      </w:r>
    </w:p>
    <w:p w14:paraId="360004F3" w14:textId="77777777" w:rsidR="00734795" w:rsidRPr="00F10121" w:rsidRDefault="00734795" w:rsidP="000A4A19">
      <w:pPr>
        <w:spacing w:before="160" w:after="0" w:line="276" w:lineRule="auto"/>
        <w:jc w:val="both"/>
        <w:rPr>
          <w:rFonts w:cs="Times New Roman"/>
          <w:szCs w:val="24"/>
          <w:lang w:val="en-ZA"/>
        </w:rPr>
      </w:pPr>
      <w:r w:rsidRPr="00F10121">
        <w:rPr>
          <w:rFonts w:cs="Times New Roman"/>
          <w:b/>
          <w:szCs w:val="24"/>
          <w:lang w:val="en-ZA"/>
        </w:rPr>
        <w:t>Relationship to Occupational Standards</w:t>
      </w:r>
    </w:p>
    <w:p w14:paraId="2F821A08" w14:textId="25690A7C" w:rsidR="00734795" w:rsidRPr="00F10121" w:rsidRDefault="00734795" w:rsidP="00A20947">
      <w:pPr>
        <w:spacing w:after="0" w:line="276" w:lineRule="auto"/>
        <w:rPr>
          <w:rFonts w:cs="Times New Roman"/>
          <w:szCs w:val="24"/>
          <w:lang w:val="en-ZA"/>
        </w:rPr>
      </w:pPr>
      <w:r w:rsidRPr="00F10121">
        <w:rPr>
          <w:rFonts w:cs="Times New Roman"/>
          <w:szCs w:val="24"/>
          <w:lang w:val="en-ZA"/>
        </w:rPr>
        <w:t>This unit addresses the Unit of Competency:</w:t>
      </w:r>
      <w:r w:rsidRPr="00774CD4">
        <w:rPr>
          <w:rFonts w:cs="Times New Roman"/>
          <w:b/>
          <w:bCs/>
          <w:szCs w:val="24"/>
        </w:rPr>
        <w:t xml:space="preserve"> Process Cereal Products</w:t>
      </w:r>
    </w:p>
    <w:p w14:paraId="4275F8D0" w14:textId="49C3FED4" w:rsidR="00734795" w:rsidRPr="00F10121" w:rsidRDefault="00734795" w:rsidP="000A4A19">
      <w:pPr>
        <w:spacing w:before="240" w:after="0" w:line="276" w:lineRule="auto"/>
        <w:jc w:val="both"/>
        <w:rPr>
          <w:rFonts w:cs="Times New Roman"/>
          <w:szCs w:val="24"/>
          <w:lang w:val="en-ZA"/>
        </w:rPr>
      </w:pPr>
      <w:r w:rsidRPr="00F10121">
        <w:rPr>
          <w:rFonts w:cs="Times New Roman"/>
          <w:b/>
          <w:szCs w:val="24"/>
          <w:lang w:val="en-ZA"/>
        </w:rPr>
        <w:t>Duration of Unit: 1</w:t>
      </w:r>
      <w:r w:rsidR="0024033F" w:rsidRPr="00F10121">
        <w:rPr>
          <w:rFonts w:cs="Times New Roman"/>
          <w:b/>
          <w:szCs w:val="24"/>
          <w:lang w:val="en-ZA"/>
        </w:rPr>
        <w:t>00</w:t>
      </w:r>
      <w:r w:rsidRPr="00F10121">
        <w:rPr>
          <w:rFonts w:cs="Times New Roman"/>
          <w:b/>
          <w:szCs w:val="24"/>
          <w:lang w:val="en-ZA"/>
        </w:rPr>
        <w:t xml:space="preserve"> Hours</w:t>
      </w:r>
    </w:p>
    <w:p w14:paraId="42D71E60" w14:textId="77777777" w:rsidR="00734795" w:rsidRPr="00F10121" w:rsidRDefault="00734795" w:rsidP="000A4A19">
      <w:pPr>
        <w:spacing w:before="240" w:after="0" w:line="276" w:lineRule="auto"/>
        <w:rPr>
          <w:rFonts w:cs="Times New Roman"/>
          <w:b/>
          <w:szCs w:val="24"/>
        </w:rPr>
      </w:pPr>
      <w:r w:rsidRPr="00F10121">
        <w:rPr>
          <w:rFonts w:cs="Times New Roman"/>
          <w:b/>
          <w:szCs w:val="24"/>
        </w:rPr>
        <w:t>Unit Description:</w:t>
      </w:r>
    </w:p>
    <w:p w14:paraId="2DDC0E53" w14:textId="3F197127" w:rsidR="00734795" w:rsidRPr="00F10121" w:rsidRDefault="00734795" w:rsidP="00A20947">
      <w:pPr>
        <w:spacing w:after="0" w:line="276" w:lineRule="auto"/>
        <w:rPr>
          <w:rFonts w:cs="Times New Roman"/>
          <w:bCs/>
          <w:szCs w:val="24"/>
        </w:rPr>
      </w:pPr>
      <w:r w:rsidRPr="00F10121">
        <w:rPr>
          <w:rFonts w:cs="Times New Roman"/>
          <w:szCs w:val="24"/>
        </w:rPr>
        <w:t>This unit specifies the competencies required to process</w:t>
      </w:r>
      <w:r w:rsidRPr="00F10121">
        <w:rPr>
          <w:rFonts w:cs="Times New Roman"/>
          <w:b/>
          <w:szCs w:val="24"/>
        </w:rPr>
        <w:t xml:space="preserve"> </w:t>
      </w:r>
      <w:r w:rsidRPr="00F10121">
        <w:rPr>
          <w:rFonts w:cs="Times New Roman"/>
          <w:szCs w:val="24"/>
        </w:rPr>
        <w:t>cereal products. It involves milling cereals</w:t>
      </w:r>
      <w:r w:rsidRPr="00F10121">
        <w:rPr>
          <w:rFonts w:cs="Times New Roman"/>
          <w:bCs/>
          <w:szCs w:val="24"/>
        </w:rPr>
        <w:t xml:space="preserve">, pasta </w:t>
      </w:r>
      <w:r w:rsidR="007A72CB" w:rsidRPr="00F10121">
        <w:rPr>
          <w:rFonts w:cs="Times New Roman"/>
          <w:bCs/>
          <w:szCs w:val="24"/>
        </w:rPr>
        <w:t xml:space="preserve">products </w:t>
      </w:r>
      <w:r w:rsidRPr="00F10121">
        <w:rPr>
          <w:rFonts w:cs="Times New Roman"/>
          <w:bCs/>
          <w:szCs w:val="24"/>
        </w:rPr>
        <w:t>and cereal snacks.</w:t>
      </w:r>
    </w:p>
    <w:p w14:paraId="6E1E593F" w14:textId="33FB3F3D" w:rsidR="00734795" w:rsidRPr="00F10121" w:rsidRDefault="00734795" w:rsidP="00A20947">
      <w:pPr>
        <w:spacing w:after="0" w:line="276" w:lineRule="auto"/>
        <w:jc w:val="both"/>
        <w:rPr>
          <w:rFonts w:cs="Times New Roman"/>
          <w:b/>
          <w:szCs w:val="24"/>
          <w:lang w:val="en-ZA"/>
        </w:rPr>
      </w:pPr>
      <w:r w:rsidRPr="00F10121">
        <w:rPr>
          <w:rFonts w:cs="Times New Roman"/>
          <w:b/>
          <w:szCs w:val="24"/>
          <w:lang w:val="en-ZA"/>
        </w:rPr>
        <w:t>Summary of Learning Outcomes</w:t>
      </w:r>
      <w:r w:rsidR="00A54D8A">
        <w:rPr>
          <w:rFonts w:cs="Times New Roman"/>
          <w:b/>
          <w:szCs w:val="24"/>
          <w:lang w:val="en-ZA"/>
        </w:rPr>
        <w:t xml:space="preserve"> </w:t>
      </w:r>
    </w:p>
    <w:p w14:paraId="6A972F8F" w14:textId="77777777" w:rsidR="006A0D46" w:rsidRDefault="006A0D46" w:rsidP="006A0D46">
      <w:pPr>
        <w:spacing w:after="0" w:line="276" w:lineRule="auto"/>
        <w:rPr>
          <w:rFonts w:eastAsia="Times New Roman" w:cs="Times New Roman"/>
          <w:szCs w:val="24"/>
        </w:rPr>
      </w:pPr>
    </w:p>
    <w:p w14:paraId="2B832C23"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77592775" w14:textId="77777777" w:rsidTr="006A0D46">
        <w:tc>
          <w:tcPr>
            <w:tcW w:w="710" w:type="dxa"/>
          </w:tcPr>
          <w:p w14:paraId="624104AB" w14:textId="77777777" w:rsidR="006A0D46" w:rsidRPr="00761329" w:rsidRDefault="006A0D46" w:rsidP="00B43BA7">
            <w:pPr>
              <w:spacing w:after="160"/>
              <w:rPr>
                <w:b/>
              </w:rPr>
            </w:pPr>
            <w:r w:rsidRPr="00761329">
              <w:rPr>
                <w:b/>
              </w:rPr>
              <w:t>S/No</w:t>
            </w:r>
          </w:p>
        </w:tc>
        <w:tc>
          <w:tcPr>
            <w:tcW w:w="5336" w:type="dxa"/>
          </w:tcPr>
          <w:p w14:paraId="735CF8AC" w14:textId="77777777" w:rsidR="006A0D46" w:rsidRPr="00761329" w:rsidRDefault="006A0D46" w:rsidP="00B43BA7">
            <w:pPr>
              <w:spacing w:after="160"/>
              <w:rPr>
                <w:b/>
              </w:rPr>
            </w:pPr>
            <w:r w:rsidRPr="00761329">
              <w:rPr>
                <w:b/>
              </w:rPr>
              <w:t>Learning Outcomes</w:t>
            </w:r>
          </w:p>
        </w:tc>
        <w:tc>
          <w:tcPr>
            <w:tcW w:w="2970" w:type="dxa"/>
          </w:tcPr>
          <w:p w14:paraId="50BCD58B" w14:textId="77777777" w:rsidR="006A0D46" w:rsidRPr="00761329" w:rsidRDefault="006A0D46" w:rsidP="00B43BA7">
            <w:pPr>
              <w:spacing w:after="160"/>
              <w:rPr>
                <w:b/>
              </w:rPr>
            </w:pPr>
            <w:r w:rsidRPr="00761329">
              <w:rPr>
                <w:b/>
              </w:rPr>
              <w:t>Duration (Hours)</w:t>
            </w:r>
          </w:p>
        </w:tc>
      </w:tr>
      <w:tr w:rsidR="006A0D46" w:rsidRPr="00761329" w14:paraId="614452B9" w14:textId="77777777" w:rsidTr="006A0D46">
        <w:tc>
          <w:tcPr>
            <w:tcW w:w="710" w:type="dxa"/>
          </w:tcPr>
          <w:p w14:paraId="324BBE46" w14:textId="77777777" w:rsidR="006A0D46" w:rsidRPr="00761329" w:rsidRDefault="006A0D46" w:rsidP="006A0D46">
            <w:pPr>
              <w:spacing w:after="160"/>
              <w:rPr>
                <w:b/>
              </w:rPr>
            </w:pPr>
            <w:r w:rsidRPr="00761329">
              <w:rPr>
                <w:bCs/>
              </w:rPr>
              <w:t xml:space="preserve">1.   </w:t>
            </w:r>
          </w:p>
        </w:tc>
        <w:tc>
          <w:tcPr>
            <w:tcW w:w="5336" w:type="dxa"/>
          </w:tcPr>
          <w:p w14:paraId="1ECF4631" w14:textId="19B8B02B" w:rsidR="006A0D46" w:rsidRPr="00761329" w:rsidRDefault="006A0D46" w:rsidP="006A0D46">
            <w:pPr>
              <w:spacing w:after="160"/>
              <w:rPr>
                <w:bCs/>
              </w:rPr>
            </w:pPr>
            <w:r w:rsidRPr="00F10121">
              <w:t>Mill cereals</w:t>
            </w:r>
          </w:p>
        </w:tc>
        <w:tc>
          <w:tcPr>
            <w:tcW w:w="2970" w:type="dxa"/>
          </w:tcPr>
          <w:p w14:paraId="10C49993" w14:textId="5D4B164B" w:rsidR="006A0D46" w:rsidRPr="00761329" w:rsidRDefault="006A0D46" w:rsidP="006A0D46">
            <w:pPr>
              <w:spacing w:after="160"/>
              <w:rPr>
                <w:b/>
              </w:rPr>
            </w:pPr>
            <w:r w:rsidRPr="00F10121">
              <w:rPr>
                <w:b/>
                <w:bCs/>
              </w:rPr>
              <w:t>35</w:t>
            </w:r>
          </w:p>
        </w:tc>
      </w:tr>
      <w:tr w:rsidR="006A0D46" w:rsidRPr="00761329" w14:paraId="05BD0491" w14:textId="77777777" w:rsidTr="006A0D46">
        <w:tc>
          <w:tcPr>
            <w:tcW w:w="710" w:type="dxa"/>
          </w:tcPr>
          <w:p w14:paraId="15267780" w14:textId="77777777" w:rsidR="006A0D46" w:rsidRPr="00761329" w:rsidRDefault="006A0D46" w:rsidP="006A0D46">
            <w:pPr>
              <w:spacing w:after="160"/>
              <w:rPr>
                <w:b/>
              </w:rPr>
            </w:pPr>
            <w:r w:rsidRPr="00761329">
              <w:t xml:space="preserve">2.   </w:t>
            </w:r>
          </w:p>
        </w:tc>
        <w:tc>
          <w:tcPr>
            <w:tcW w:w="5336" w:type="dxa"/>
          </w:tcPr>
          <w:p w14:paraId="7FC31960" w14:textId="24A32FB0" w:rsidR="006A0D46" w:rsidRPr="00761329" w:rsidRDefault="006A0D46" w:rsidP="006A0D46">
            <w:pPr>
              <w:spacing w:after="160"/>
              <w:rPr>
                <w:b/>
              </w:rPr>
            </w:pPr>
            <w:r w:rsidRPr="00F10121">
              <w:t>Process pasta products</w:t>
            </w:r>
          </w:p>
        </w:tc>
        <w:tc>
          <w:tcPr>
            <w:tcW w:w="2970" w:type="dxa"/>
          </w:tcPr>
          <w:p w14:paraId="7AB17AB2" w14:textId="236930C1" w:rsidR="006A0D46" w:rsidRPr="00761329" w:rsidRDefault="006A0D46" w:rsidP="006A0D46">
            <w:pPr>
              <w:spacing w:after="160"/>
              <w:rPr>
                <w:b/>
              </w:rPr>
            </w:pPr>
            <w:r w:rsidRPr="00F10121">
              <w:rPr>
                <w:b/>
                <w:bCs/>
              </w:rPr>
              <w:t>35</w:t>
            </w:r>
          </w:p>
        </w:tc>
      </w:tr>
      <w:tr w:rsidR="006A0D46" w:rsidRPr="00761329" w14:paraId="6FF7F42F" w14:textId="77777777" w:rsidTr="006A0D46">
        <w:tc>
          <w:tcPr>
            <w:tcW w:w="710" w:type="dxa"/>
          </w:tcPr>
          <w:p w14:paraId="3F64D291" w14:textId="77777777" w:rsidR="006A0D46" w:rsidRPr="00761329" w:rsidRDefault="006A0D46" w:rsidP="006A0D46">
            <w:pPr>
              <w:spacing w:after="160"/>
            </w:pPr>
            <w:r w:rsidRPr="00761329">
              <w:t>3.</w:t>
            </w:r>
          </w:p>
        </w:tc>
        <w:tc>
          <w:tcPr>
            <w:tcW w:w="5336" w:type="dxa"/>
          </w:tcPr>
          <w:p w14:paraId="19EEDEBE" w14:textId="15803056" w:rsidR="006A0D46" w:rsidRPr="00761329" w:rsidRDefault="006A0D46" w:rsidP="006A0D46">
            <w:pPr>
              <w:spacing w:after="160"/>
            </w:pPr>
            <w:r w:rsidRPr="00F10121">
              <w:t>Process cereal snacks</w:t>
            </w:r>
          </w:p>
        </w:tc>
        <w:tc>
          <w:tcPr>
            <w:tcW w:w="2970" w:type="dxa"/>
          </w:tcPr>
          <w:p w14:paraId="7BE3DF3C" w14:textId="71CB0D02" w:rsidR="006A0D46" w:rsidRPr="00761329" w:rsidRDefault="006A0D46" w:rsidP="006A0D46">
            <w:pPr>
              <w:spacing w:after="160"/>
              <w:rPr>
                <w:b/>
              </w:rPr>
            </w:pPr>
            <w:r w:rsidRPr="00F10121">
              <w:rPr>
                <w:b/>
                <w:bCs/>
              </w:rPr>
              <w:t>30</w:t>
            </w:r>
          </w:p>
        </w:tc>
      </w:tr>
      <w:tr w:rsidR="006A0D46" w:rsidRPr="00761329" w14:paraId="3D2363AF" w14:textId="77777777" w:rsidTr="006A0D46">
        <w:tc>
          <w:tcPr>
            <w:tcW w:w="6046" w:type="dxa"/>
            <w:gridSpan w:val="2"/>
          </w:tcPr>
          <w:p w14:paraId="7BB440F2" w14:textId="77777777" w:rsidR="006A0D46" w:rsidRPr="00761329" w:rsidRDefault="006A0D46" w:rsidP="00B43BA7">
            <w:pPr>
              <w:spacing w:after="160"/>
            </w:pPr>
            <w:r w:rsidRPr="00761329">
              <w:rPr>
                <w:b/>
                <w:lang w:val="en-ZW"/>
              </w:rPr>
              <w:t>Total</w:t>
            </w:r>
          </w:p>
        </w:tc>
        <w:tc>
          <w:tcPr>
            <w:tcW w:w="2970" w:type="dxa"/>
          </w:tcPr>
          <w:p w14:paraId="4D2C7222" w14:textId="6B1C2DF7" w:rsidR="006A0D46" w:rsidRPr="00761329" w:rsidRDefault="006A0D46" w:rsidP="00B43BA7">
            <w:pPr>
              <w:spacing w:after="160"/>
              <w:rPr>
                <w:b/>
              </w:rPr>
            </w:pPr>
            <w:r>
              <w:rPr>
                <w:b/>
              </w:rPr>
              <w:t>100</w:t>
            </w:r>
          </w:p>
        </w:tc>
      </w:tr>
    </w:tbl>
    <w:p w14:paraId="72E08CB7" w14:textId="77777777" w:rsidR="006A0D46" w:rsidRPr="006A0D46" w:rsidRDefault="006A0D46" w:rsidP="006A0D46">
      <w:pPr>
        <w:spacing w:after="0" w:line="276" w:lineRule="auto"/>
        <w:rPr>
          <w:rFonts w:eastAsia="Times New Roman" w:cs="Times New Roman"/>
          <w:szCs w:val="24"/>
        </w:rPr>
      </w:pPr>
    </w:p>
    <w:p w14:paraId="66A9D592" w14:textId="77777777" w:rsidR="00734795" w:rsidRPr="00F10121" w:rsidRDefault="00734795" w:rsidP="00A20947">
      <w:pPr>
        <w:spacing w:after="0" w:line="276" w:lineRule="auto"/>
        <w:ind w:left="720"/>
        <w:contextualSpacing/>
        <w:rPr>
          <w:rFonts w:eastAsia="Times New Roman" w:cs="Times New Roman"/>
          <w:szCs w:val="24"/>
        </w:rPr>
      </w:pPr>
    </w:p>
    <w:p w14:paraId="1C733A27" w14:textId="77777777" w:rsidR="00734795" w:rsidRPr="00F10121" w:rsidRDefault="00734795" w:rsidP="00A20947">
      <w:pPr>
        <w:spacing w:after="0" w:line="276" w:lineRule="auto"/>
        <w:contextualSpacing/>
        <w:jc w:val="both"/>
        <w:rPr>
          <w:rFonts w:cs="Times New Roman"/>
          <w:b/>
          <w:szCs w:val="24"/>
          <w:lang w:val="en-ZA"/>
        </w:rPr>
      </w:pPr>
      <w:r w:rsidRPr="00F10121">
        <w:rPr>
          <w:rFonts w:cs="Times New Roman"/>
          <w:b/>
          <w:szCs w:val="24"/>
          <w:lang w:val="en-ZA"/>
        </w:rPr>
        <w:t>Learning Outcomes, Content and Suggested Assessment Methods</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720"/>
        <w:gridCol w:w="2606"/>
      </w:tblGrid>
      <w:tr w:rsidR="00790A67" w:rsidRPr="00F10121" w14:paraId="24F97977" w14:textId="77777777" w:rsidTr="00C476D9">
        <w:trPr>
          <w:trHeight w:val="620"/>
        </w:trPr>
        <w:tc>
          <w:tcPr>
            <w:tcW w:w="1492" w:type="pct"/>
            <w:tcBorders>
              <w:top w:val="single" w:sz="4" w:space="0" w:color="auto"/>
              <w:left w:val="single" w:sz="4" w:space="0" w:color="auto"/>
              <w:bottom w:val="single" w:sz="4" w:space="0" w:color="auto"/>
              <w:right w:val="single" w:sz="4" w:space="0" w:color="auto"/>
            </w:tcBorders>
            <w:hideMark/>
          </w:tcPr>
          <w:p w14:paraId="0B8AA42A" w14:textId="77777777" w:rsidR="00734795" w:rsidRPr="00F10121" w:rsidRDefault="00734795" w:rsidP="00A20947">
            <w:pPr>
              <w:spacing w:after="0" w:line="276" w:lineRule="auto"/>
              <w:rPr>
                <w:rFonts w:cs="Times New Roman"/>
                <w:szCs w:val="24"/>
                <w:lang w:val="en-ZW"/>
              </w:rPr>
            </w:pPr>
            <w:r w:rsidRPr="00F10121">
              <w:rPr>
                <w:rFonts w:cs="Times New Roman"/>
                <w:b/>
                <w:szCs w:val="24"/>
                <w:lang w:val="en-ZA"/>
              </w:rPr>
              <w:t>Learning Outcome</w:t>
            </w:r>
          </w:p>
        </w:tc>
        <w:tc>
          <w:tcPr>
            <w:tcW w:w="2063" w:type="pct"/>
            <w:tcBorders>
              <w:top w:val="single" w:sz="4" w:space="0" w:color="auto"/>
              <w:left w:val="single" w:sz="4" w:space="0" w:color="auto"/>
              <w:bottom w:val="single" w:sz="4" w:space="0" w:color="auto"/>
              <w:right w:val="single" w:sz="4" w:space="0" w:color="auto"/>
            </w:tcBorders>
            <w:hideMark/>
          </w:tcPr>
          <w:p w14:paraId="60C8A95C" w14:textId="77777777" w:rsidR="00734795" w:rsidRPr="00F10121" w:rsidRDefault="00734795" w:rsidP="00A20947">
            <w:pPr>
              <w:spacing w:after="0" w:line="276" w:lineRule="auto"/>
              <w:rPr>
                <w:rFonts w:cs="Times New Roman"/>
                <w:szCs w:val="24"/>
                <w:lang w:val="en-ZA"/>
              </w:rPr>
            </w:pPr>
            <w:r w:rsidRPr="00F10121">
              <w:rPr>
                <w:rFonts w:cs="Times New Roman"/>
                <w:b/>
                <w:szCs w:val="24"/>
                <w:lang w:val="en-ZA"/>
              </w:rPr>
              <w:t>Content</w:t>
            </w:r>
          </w:p>
        </w:tc>
        <w:tc>
          <w:tcPr>
            <w:tcW w:w="1445" w:type="pct"/>
            <w:tcBorders>
              <w:top w:val="single" w:sz="4" w:space="0" w:color="auto"/>
              <w:left w:val="single" w:sz="4" w:space="0" w:color="auto"/>
              <w:bottom w:val="single" w:sz="4" w:space="0" w:color="auto"/>
              <w:right w:val="single" w:sz="4" w:space="0" w:color="auto"/>
            </w:tcBorders>
            <w:hideMark/>
          </w:tcPr>
          <w:p w14:paraId="0D1620EA" w14:textId="77777777" w:rsidR="00734795" w:rsidRPr="00F10121" w:rsidRDefault="00734795" w:rsidP="00A20947">
            <w:pPr>
              <w:spacing w:after="0" w:line="276" w:lineRule="auto"/>
              <w:rPr>
                <w:rFonts w:cs="Times New Roman"/>
                <w:szCs w:val="24"/>
                <w:lang w:val="en-ZA"/>
              </w:rPr>
            </w:pPr>
            <w:r w:rsidRPr="00F10121">
              <w:rPr>
                <w:rFonts w:cs="Times New Roman"/>
                <w:b/>
                <w:szCs w:val="24"/>
                <w:lang w:val="en-ZA"/>
              </w:rPr>
              <w:t>Suggested Assessment Methods</w:t>
            </w:r>
          </w:p>
        </w:tc>
      </w:tr>
      <w:tr w:rsidR="00790A67" w:rsidRPr="00F10121" w14:paraId="593BE907" w14:textId="77777777" w:rsidTr="00C476D9">
        <w:trPr>
          <w:trHeight w:val="1106"/>
        </w:trPr>
        <w:tc>
          <w:tcPr>
            <w:tcW w:w="1492" w:type="pct"/>
            <w:tcBorders>
              <w:top w:val="single" w:sz="4" w:space="0" w:color="auto"/>
              <w:left w:val="single" w:sz="4" w:space="0" w:color="auto"/>
              <w:bottom w:val="single" w:sz="4" w:space="0" w:color="auto"/>
              <w:right w:val="single" w:sz="4" w:space="0" w:color="auto"/>
            </w:tcBorders>
          </w:tcPr>
          <w:p w14:paraId="11B59683" w14:textId="77777777" w:rsidR="00734795" w:rsidRPr="00F10121" w:rsidRDefault="00734795">
            <w:pPr>
              <w:pStyle w:val="ListParagraph"/>
              <w:numPr>
                <w:ilvl w:val="0"/>
                <w:numId w:val="29"/>
              </w:numPr>
              <w:spacing w:after="0" w:line="276" w:lineRule="auto"/>
              <w:ind w:left="420"/>
              <w:jc w:val="both"/>
              <w:rPr>
                <w:rFonts w:eastAsia="Times New Roman" w:cs="Times New Roman"/>
                <w:szCs w:val="24"/>
                <w:lang w:val="en-ZW"/>
              </w:rPr>
            </w:pPr>
            <w:r w:rsidRPr="00F10121">
              <w:rPr>
                <w:rFonts w:eastAsia="Times New Roman" w:cs="Times New Roman"/>
                <w:szCs w:val="24"/>
              </w:rPr>
              <w:t>Mill cereals</w:t>
            </w:r>
          </w:p>
        </w:tc>
        <w:tc>
          <w:tcPr>
            <w:tcW w:w="2063" w:type="pct"/>
            <w:tcBorders>
              <w:top w:val="single" w:sz="4" w:space="0" w:color="auto"/>
              <w:left w:val="single" w:sz="4" w:space="0" w:color="auto"/>
              <w:bottom w:val="single" w:sz="4" w:space="0" w:color="auto"/>
              <w:right w:val="single" w:sz="4" w:space="0" w:color="auto"/>
            </w:tcBorders>
          </w:tcPr>
          <w:p w14:paraId="7E5BCF9E" w14:textId="77777777" w:rsidR="00734795" w:rsidRPr="00F10121" w:rsidRDefault="00734795">
            <w:pPr>
              <w:pStyle w:val="ListParagraph"/>
              <w:numPr>
                <w:ilvl w:val="1"/>
                <w:numId w:val="29"/>
              </w:numPr>
              <w:pBdr>
                <w:top w:val="nil"/>
                <w:left w:val="nil"/>
                <w:bottom w:val="nil"/>
                <w:right w:val="nil"/>
                <w:between w:val="nil"/>
              </w:pBdr>
              <w:spacing w:after="0" w:line="276" w:lineRule="auto"/>
              <w:ind w:left="511" w:hanging="511"/>
              <w:rPr>
                <w:rFonts w:eastAsia="Times New Roman" w:cs="Times New Roman"/>
                <w:szCs w:val="24"/>
                <w:lang w:val="en-ZW"/>
              </w:rPr>
            </w:pPr>
            <w:r w:rsidRPr="00F10121">
              <w:rPr>
                <w:rFonts w:eastAsia="Times New Roman" w:cs="Times New Roman"/>
                <w:szCs w:val="24"/>
                <w:lang w:val="en-ZW"/>
              </w:rPr>
              <w:t>Types of cereals</w:t>
            </w:r>
          </w:p>
          <w:p w14:paraId="2338CACC"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Maize </w:t>
            </w:r>
          </w:p>
          <w:p w14:paraId="54C8CB40"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Wheat </w:t>
            </w:r>
          </w:p>
          <w:p w14:paraId="362A399B"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Oats </w:t>
            </w:r>
          </w:p>
          <w:p w14:paraId="0CF0C39B"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Barley </w:t>
            </w:r>
          </w:p>
          <w:p w14:paraId="0B8CD20D"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Rice </w:t>
            </w:r>
          </w:p>
          <w:p w14:paraId="3462EDCD" w14:textId="77777777" w:rsidR="00734795" w:rsidRPr="00F10121" w:rsidRDefault="00734795">
            <w:pPr>
              <w:pStyle w:val="ListParagraph"/>
              <w:numPr>
                <w:ilvl w:val="1"/>
                <w:numId w:val="29"/>
              </w:numPr>
              <w:pBdr>
                <w:top w:val="nil"/>
                <w:left w:val="nil"/>
                <w:bottom w:val="nil"/>
                <w:right w:val="nil"/>
                <w:between w:val="nil"/>
              </w:pBdr>
              <w:spacing w:after="0" w:line="276" w:lineRule="auto"/>
              <w:ind w:left="511" w:hanging="511"/>
              <w:rPr>
                <w:rFonts w:eastAsia="Times New Roman" w:cs="Times New Roman"/>
                <w:szCs w:val="24"/>
                <w:lang w:val="en-ZW"/>
              </w:rPr>
            </w:pPr>
            <w:r w:rsidRPr="00F10121">
              <w:rPr>
                <w:rFonts w:eastAsia="Times New Roman" w:cs="Times New Roman"/>
                <w:szCs w:val="24"/>
                <w:lang w:val="en-ZW"/>
              </w:rPr>
              <w:t>Raw material quality control tests</w:t>
            </w:r>
          </w:p>
          <w:p w14:paraId="5249AA56" w14:textId="77777777" w:rsidR="00734795" w:rsidRPr="00F10121" w:rsidRDefault="00734795">
            <w:pPr>
              <w:pStyle w:val="ListParagraph"/>
              <w:numPr>
                <w:ilvl w:val="1"/>
                <w:numId w:val="29"/>
              </w:numPr>
              <w:pBdr>
                <w:top w:val="nil"/>
                <w:left w:val="nil"/>
                <w:bottom w:val="nil"/>
                <w:right w:val="nil"/>
                <w:between w:val="nil"/>
              </w:pBdr>
              <w:spacing w:after="0" w:line="276" w:lineRule="auto"/>
              <w:ind w:left="511" w:hanging="511"/>
              <w:rPr>
                <w:rFonts w:eastAsia="Times New Roman" w:cs="Times New Roman"/>
                <w:szCs w:val="24"/>
                <w:lang w:val="en-ZW"/>
              </w:rPr>
            </w:pPr>
            <w:r w:rsidRPr="00F10121">
              <w:rPr>
                <w:rFonts w:eastAsia="Times New Roman" w:cs="Times New Roman"/>
                <w:szCs w:val="24"/>
                <w:lang w:val="en-ZW"/>
              </w:rPr>
              <w:t>Milling equipment</w:t>
            </w:r>
          </w:p>
          <w:p w14:paraId="6F188F6A" w14:textId="77777777" w:rsidR="00734795" w:rsidRPr="00F10121" w:rsidRDefault="00734795">
            <w:pPr>
              <w:pStyle w:val="ListParagraph"/>
              <w:numPr>
                <w:ilvl w:val="1"/>
                <w:numId w:val="29"/>
              </w:numPr>
              <w:pBdr>
                <w:top w:val="nil"/>
                <w:left w:val="nil"/>
                <w:bottom w:val="nil"/>
                <w:right w:val="nil"/>
                <w:between w:val="nil"/>
              </w:pBdr>
              <w:spacing w:after="0" w:line="276" w:lineRule="auto"/>
              <w:ind w:left="511" w:hanging="511"/>
              <w:rPr>
                <w:rFonts w:eastAsia="Times New Roman" w:cs="Times New Roman"/>
                <w:szCs w:val="24"/>
                <w:lang w:val="en-ZW"/>
              </w:rPr>
            </w:pPr>
            <w:r w:rsidRPr="00F10121">
              <w:rPr>
                <w:rFonts w:eastAsia="Times New Roman" w:cs="Times New Roman"/>
                <w:szCs w:val="24"/>
                <w:lang w:val="en-ZW"/>
              </w:rPr>
              <w:t>Cereal processing</w:t>
            </w:r>
          </w:p>
          <w:p w14:paraId="1C42BE1C"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Weighing</w:t>
            </w:r>
          </w:p>
          <w:p w14:paraId="47840187"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Cleaning</w:t>
            </w:r>
          </w:p>
          <w:p w14:paraId="2E3B6B37"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Tempering /conditioning</w:t>
            </w:r>
          </w:p>
          <w:p w14:paraId="388CE849"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Milling</w:t>
            </w:r>
          </w:p>
          <w:p w14:paraId="10B8010E"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lastRenderedPageBreak/>
              <w:t>Screening and byproducts</w:t>
            </w:r>
          </w:p>
          <w:p w14:paraId="7E0D22F7"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Flour analysis</w:t>
            </w:r>
          </w:p>
          <w:p w14:paraId="5903565D" w14:textId="77777777" w:rsidR="00734795" w:rsidRPr="00F10121" w:rsidRDefault="00734795">
            <w:pPr>
              <w:pStyle w:val="ListParagraph"/>
              <w:numPr>
                <w:ilvl w:val="2"/>
                <w:numId w:val="29"/>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Packaging</w:t>
            </w:r>
          </w:p>
        </w:tc>
        <w:tc>
          <w:tcPr>
            <w:tcW w:w="1445" w:type="pct"/>
            <w:tcBorders>
              <w:top w:val="single" w:sz="4" w:space="0" w:color="auto"/>
              <w:left w:val="single" w:sz="4" w:space="0" w:color="auto"/>
              <w:bottom w:val="single" w:sz="4" w:space="0" w:color="auto"/>
              <w:right w:val="single" w:sz="4" w:space="0" w:color="auto"/>
            </w:tcBorders>
          </w:tcPr>
          <w:p w14:paraId="701518B5" w14:textId="77777777" w:rsidR="00734795" w:rsidRPr="00F10121" w:rsidRDefault="00734795">
            <w:pPr>
              <w:pStyle w:val="ListParagraph"/>
              <w:numPr>
                <w:ilvl w:val="0"/>
                <w:numId w:val="34"/>
              </w:numPr>
              <w:spacing w:after="0" w:line="276" w:lineRule="auto"/>
              <w:rPr>
                <w:rFonts w:eastAsia="Times New Roman" w:cs="Times New Roman"/>
                <w:szCs w:val="24"/>
                <w:lang w:val="en-ZW"/>
              </w:rPr>
            </w:pPr>
            <w:r w:rsidRPr="00F10121">
              <w:rPr>
                <w:rFonts w:eastAsia="Times New Roman" w:cs="Times New Roman"/>
                <w:szCs w:val="24"/>
                <w:lang w:val="en-ZW"/>
              </w:rPr>
              <w:lastRenderedPageBreak/>
              <w:t>Practical assessment</w:t>
            </w:r>
          </w:p>
          <w:p w14:paraId="7461B94F" w14:textId="77777777" w:rsidR="00734795" w:rsidRPr="00F10121" w:rsidRDefault="00734795">
            <w:pPr>
              <w:pStyle w:val="ListParagraph"/>
              <w:numPr>
                <w:ilvl w:val="0"/>
                <w:numId w:val="34"/>
              </w:numPr>
              <w:spacing w:after="0" w:line="276" w:lineRule="auto"/>
              <w:rPr>
                <w:rFonts w:eastAsia="Times New Roman" w:cs="Times New Roman"/>
                <w:szCs w:val="24"/>
                <w:lang w:val="en-ZW"/>
              </w:rPr>
            </w:pPr>
            <w:r w:rsidRPr="00F10121">
              <w:rPr>
                <w:rFonts w:eastAsia="Times New Roman" w:cs="Times New Roman"/>
                <w:szCs w:val="24"/>
                <w:lang w:val="en-ZW"/>
              </w:rPr>
              <w:t>Portfolio of evidence</w:t>
            </w:r>
          </w:p>
          <w:p w14:paraId="640EF8B8" w14:textId="77777777" w:rsidR="00734795" w:rsidRPr="00F10121" w:rsidRDefault="00734795">
            <w:pPr>
              <w:pStyle w:val="ListParagraph"/>
              <w:numPr>
                <w:ilvl w:val="0"/>
                <w:numId w:val="34"/>
              </w:numPr>
              <w:spacing w:after="0" w:line="276" w:lineRule="auto"/>
              <w:rPr>
                <w:rFonts w:eastAsia="Times New Roman" w:cs="Times New Roman"/>
                <w:szCs w:val="24"/>
                <w:lang w:val="en-ZW"/>
              </w:rPr>
            </w:pPr>
            <w:r w:rsidRPr="00F10121">
              <w:rPr>
                <w:rFonts w:eastAsia="Times New Roman" w:cs="Times New Roman"/>
                <w:szCs w:val="24"/>
                <w:lang w:val="en-ZW"/>
              </w:rPr>
              <w:t xml:space="preserve">Project </w:t>
            </w:r>
          </w:p>
          <w:p w14:paraId="2D688FC6" w14:textId="77777777" w:rsidR="00734795" w:rsidRPr="00F10121" w:rsidRDefault="00734795">
            <w:pPr>
              <w:pStyle w:val="ListParagraph"/>
              <w:numPr>
                <w:ilvl w:val="0"/>
                <w:numId w:val="34"/>
              </w:numPr>
              <w:spacing w:after="0" w:line="276" w:lineRule="auto"/>
              <w:rPr>
                <w:rFonts w:eastAsia="Times New Roman" w:cs="Times New Roman"/>
                <w:szCs w:val="24"/>
                <w:lang w:val="en-ZW"/>
              </w:rPr>
            </w:pPr>
            <w:r w:rsidRPr="00F10121">
              <w:rPr>
                <w:rFonts w:eastAsia="Times New Roman" w:cs="Times New Roman"/>
                <w:szCs w:val="24"/>
                <w:lang w:val="en-ZW"/>
              </w:rPr>
              <w:t>Third party report</w:t>
            </w:r>
          </w:p>
          <w:p w14:paraId="1F606C1C" w14:textId="77777777" w:rsidR="00734795" w:rsidRPr="00F10121" w:rsidRDefault="00734795">
            <w:pPr>
              <w:pStyle w:val="ListParagraph"/>
              <w:numPr>
                <w:ilvl w:val="0"/>
                <w:numId w:val="34"/>
              </w:numPr>
              <w:spacing w:after="0" w:line="276" w:lineRule="auto"/>
              <w:rPr>
                <w:rFonts w:eastAsia="Times New Roman" w:cs="Times New Roman"/>
                <w:szCs w:val="24"/>
                <w:lang w:val="en-ZW"/>
              </w:rPr>
            </w:pPr>
            <w:r w:rsidRPr="00F10121">
              <w:rPr>
                <w:rFonts w:eastAsia="Times New Roman" w:cs="Times New Roman"/>
                <w:szCs w:val="24"/>
                <w:lang w:val="en-ZW"/>
              </w:rPr>
              <w:t xml:space="preserve">Written tests </w:t>
            </w:r>
          </w:p>
          <w:p w14:paraId="51202518" w14:textId="77777777" w:rsidR="00734795" w:rsidRPr="00F10121" w:rsidRDefault="00734795">
            <w:pPr>
              <w:pStyle w:val="ListParagraph"/>
              <w:numPr>
                <w:ilvl w:val="0"/>
                <w:numId w:val="34"/>
              </w:numPr>
              <w:spacing w:after="0" w:line="276" w:lineRule="auto"/>
              <w:rPr>
                <w:rFonts w:eastAsia="Times New Roman" w:cs="Times New Roman"/>
                <w:szCs w:val="24"/>
                <w:lang w:val="en-ZW"/>
              </w:rPr>
            </w:pPr>
            <w:r w:rsidRPr="00F10121">
              <w:rPr>
                <w:rFonts w:eastAsia="Times New Roman" w:cs="Times New Roman"/>
                <w:szCs w:val="24"/>
                <w:lang w:val="en-ZW"/>
              </w:rPr>
              <w:t>Oral assessment</w:t>
            </w:r>
          </w:p>
        </w:tc>
      </w:tr>
      <w:tr w:rsidR="00790A67" w:rsidRPr="00F10121" w14:paraId="3EC0D118"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53F5C220" w14:textId="3C52B68E" w:rsidR="00734795" w:rsidRPr="00F10121" w:rsidRDefault="00734795">
            <w:pPr>
              <w:pStyle w:val="ListParagraph"/>
              <w:numPr>
                <w:ilvl w:val="0"/>
                <w:numId w:val="29"/>
              </w:numPr>
              <w:spacing w:after="0" w:line="276" w:lineRule="auto"/>
              <w:ind w:left="420"/>
              <w:rPr>
                <w:rFonts w:eastAsia="Times New Roman" w:cs="Times New Roman"/>
                <w:szCs w:val="24"/>
              </w:rPr>
            </w:pPr>
            <w:r w:rsidRPr="00F10121">
              <w:rPr>
                <w:rFonts w:eastAsia="Times New Roman" w:cs="Times New Roman"/>
                <w:szCs w:val="24"/>
              </w:rPr>
              <w:t>Process</w:t>
            </w:r>
            <w:r w:rsidR="006D0EBE" w:rsidRPr="00F10121">
              <w:rPr>
                <w:rFonts w:eastAsia="Times New Roman" w:cs="Times New Roman"/>
                <w:szCs w:val="24"/>
              </w:rPr>
              <w:t xml:space="preserve"> </w:t>
            </w:r>
            <w:r w:rsidRPr="00F10121">
              <w:rPr>
                <w:rFonts w:eastAsia="Times New Roman" w:cs="Times New Roman"/>
                <w:szCs w:val="24"/>
              </w:rPr>
              <w:t>pasta</w:t>
            </w:r>
            <w:r w:rsidR="006D0EBE" w:rsidRPr="00F10121">
              <w:rPr>
                <w:rFonts w:eastAsia="Times New Roman" w:cs="Times New Roman"/>
                <w:szCs w:val="24"/>
              </w:rPr>
              <w:t xml:space="preserve"> </w:t>
            </w:r>
            <w:r w:rsidRPr="00F10121">
              <w:rPr>
                <w:rFonts w:eastAsia="Times New Roman" w:cs="Times New Roman"/>
                <w:szCs w:val="24"/>
              </w:rPr>
              <w:t>products</w:t>
            </w:r>
          </w:p>
          <w:p w14:paraId="1625192C" w14:textId="4C3238D5" w:rsidR="00734795" w:rsidRPr="00F10121" w:rsidRDefault="00871B4B" w:rsidP="00A20947">
            <w:pPr>
              <w:spacing w:after="0" w:line="276" w:lineRule="auto"/>
              <w:ind w:left="720"/>
              <w:contextualSpacing/>
              <w:rPr>
                <w:rFonts w:eastAsia="Times New Roman" w:cs="Times New Roman"/>
                <w:szCs w:val="24"/>
              </w:rPr>
            </w:pPr>
            <w:r w:rsidRPr="00871B4B">
              <w:rPr>
                <w:rFonts w:eastAsia="Times New Roman" w:cs="Times New Roman"/>
                <w:color w:val="C00000"/>
                <w:szCs w:val="24"/>
              </w:rPr>
              <w:t>(No content on process baked products)</w:t>
            </w:r>
          </w:p>
        </w:tc>
        <w:tc>
          <w:tcPr>
            <w:tcW w:w="2063" w:type="pct"/>
            <w:tcBorders>
              <w:top w:val="single" w:sz="4" w:space="0" w:color="auto"/>
              <w:left w:val="single" w:sz="4" w:space="0" w:color="auto"/>
              <w:bottom w:val="single" w:sz="4" w:space="0" w:color="auto"/>
              <w:right w:val="single" w:sz="4" w:space="0" w:color="auto"/>
            </w:tcBorders>
          </w:tcPr>
          <w:p w14:paraId="284374C4"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Pasta products: </w:t>
            </w:r>
          </w:p>
          <w:p w14:paraId="3EE35D7E" w14:textId="26189C64" w:rsidR="00734795" w:rsidRPr="00F10121" w:rsidRDefault="007A72CB">
            <w:pPr>
              <w:pStyle w:val="ListParagraph"/>
              <w:numPr>
                <w:ilvl w:val="1"/>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N</w:t>
            </w:r>
            <w:r w:rsidR="00734795" w:rsidRPr="00F10121">
              <w:rPr>
                <w:rFonts w:eastAsia="Times New Roman" w:cs="Times New Roman"/>
                <w:szCs w:val="24"/>
                <w:lang w:val="en-ZW"/>
              </w:rPr>
              <w:t xml:space="preserve">oodles, </w:t>
            </w:r>
          </w:p>
          <w:p w14:paraId="33867FE5" w14:textId="0AACA8C0" w:rsidR="00734795" w:rsidRPr="00F10121" w:rsidRDefault="007A72CB">
            <w:pPr>
              <w:pStyle w:val="ListParagraph"/>
              <w:numPr>
                <w:ilvl w:val="1"/>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S</w:t>
            </w:r>
            <w:r w:rsidR="00734795" w:rsidRPr="00F10121">
              <w:rPr>
                <w:rFonts w:eastAsia="Times New Roman" w:cs="Times New Roman"/>
                <w:szCs w:val="24"/>
                <w:lang w:val="en-ZW"/>
              </w:rPr>
              <w:t>paghetti,</w:t>
            </w:r>
          </w:p>
          <w:p w14:paraId="49E534DB" w14:textId="532D1A4F" w:rsidR="00734795" w:rsidRPr="00F10121" w:rsidRDefault="00734795">
            <w:pPr>
              <w:pStyle w:val="ListParagraph"/>
              <w:numPr>
                <w:ilvl w:val="1"/>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 </w:t>
            </w:r>
            <w:r w:rsidR="007A72CB" w:rsidRPr="00F10121">
              <w:rPr>
                <w:rFonts w:eastAsia="Times New Roman" w:cs="Times New Roman"/>
                <w:szCs w:val="24"/>
                <w:lang w:val="en-ZW"/>
              </w:rPr>
              <w:t>M</w:t>
            </w:r>
            <w:r w:rsidRPr="00F10121">
              <w:rPr>
                <w:rFonts w:eastAsia="Times New Roman" w:cs="Times New Roman"/>
                <w:szCs w:val="24"/>
                <w:lang w:val="en-ZW"/>
              </w:rPr>
              <w:t>acaroni</w:t>
            </w:r>
          </w:p>
          <w:p w14:paraId="79298607"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Pasta equipment</w:t>
            </w:r>
          </w:p>
          <w:p w14:paraId="4907BDE4"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Formulation</w:t>
            </w:r>
          </w:p>
          <w:p w14:paraId="490CBDB4"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Mixing and kneading</w:t>
            </w:r>
          </w:p>
          <w:p w14:paraId="08D66F1F"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Sheeting and rolling </w:t>
            </w:r>
          </w:p>
          <w:p w14:paraId="2571ABBD"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Size reduction and shaping</w:t>
            </w:r>
          </w:p>
          <w:p w14:paraId="14D64356"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Drying</w:t>
            </w:r>
          </w:p>
          <w:p w14:paraId="7AE1ED44"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Final product analysis</w:t>
            </w:r>
          </w:p>
          <w:p w14:paraId="48583E4B" w14:textId="77777777" w:rsidR="00734795" w:rsidRPr="00F10121" w:rsidRDefault="00734795">
            <w:pPr>
              <w:pStyle w:val="ListParagraph"/>
              <w:numPr>
                <w:ilvl w:val="0"/>
                <w:numId w:val="32"/>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Packaging</w:t>
            </w:r>
          </w:p>
        </w:tc>
        <w:tc>
          <w:tcPr>
            <w:tcW w:w="1445" w:type="pct"/>
            <w:tcBorders>
              <w:top w:val="single" w:sz="4" w:space="0" w:color="auto"/>
              <w:left w:val="single" w:sz="4" w:space="0" w:color="auto"/>
              <w:bottom w:val="single" w:sz="4" w:space="0" w:color="auto"/>
              <w:right w:val="single" w:sz="4" w:space="0" w:color="auto"/>
            </w:tcBorders>
          </w:tcPr>
          <w:p w14:paraId="7C5A8EFF" w14:textId="77777777" w:rsidR="00734795" w:rsidRPr="00F10121" w:rsidRDefault="00734795">
            <w:pPr>
              <w:pStyle w:val="ListParagraph"/>
              <w:numPr>
                <w:ilvl w:val="0"/>
                <w:numId w:val="35"/>
              </w:numPr>
              <w:spacing w:after="0" w:line="276" w:lineRule="auto"/>
              <w:rPr>
                <w:rFonts w:eastAsia="Times New Roman" w:cs="Times New Roman"/>
                <w:szCs w:val="24"/>
                <w:lang w:val="en-ZW"/>
              </w:rPr>
            </w:pPr>
            <w:r w:rsidRPr="00F10121">
              <w:rPr>
                <w:rFonts w:eastAsia="Times New Roman" w:cs="Times New Roman"/>
                <w:szCs w:val="24"/>
                <w:lang w:val="en-ZW"/>
              </w:rPr>
              <w:t>Practical assessment</w:t>
            </w:r>
          </w:p>
          <w:p w14:paraId="392CBEFA" w14:textId="77777777" w:rsidR="00734795" w:rsidRPr="00F10121" w:rsidRDefault="00734795">
            <w:pPr>
              <w:pStyle w:val="ListParagraph"/>
              <w:numPr>
                <w:ilvl w:val="0"/>
                <w:numId w:val="35"/>
              </w:numPr>
              <w:spacing w:after="0" w:line="276" w:lineRule="auto"/>
              <w:rPr>
                <w:rFonts w:eastAsia="Times New Roman" w:cs="Times New Roman"/>
                <w:szCs w:val="24"/>
                <w:lang w:val="en-ZW"/>
              </w:rPr>
            </w:pPr>
            <w:r w:rsidRPr="00F10121">
              <w:rPr>
                <w:rFonts w:eastAsia="Times New Roman" w:cs="Times New Roman"/>
                <w:szCs w:val="24"/>
                <w:lang w:val="en-ZW"/>
              </w:rPr>
              <w:t>Portfolio of evidence</w:t>
            </w:r>
          </w:p>
          <w:p w14:paraId="04A75DDB" w14:textId="77777777" w:rsidR="00734795" w:rsidRPr="00F10121" w:rsidRDefault="00734795">
            <w:pPr>
              <w:pStyle w:val="ListParagraph"/>
              <w:numPr>
                <w:ilvl w:val="0"/>
                <w:numId w:val="35"/>
              </w:numPr>
              <w:spacing w:after="0" w:line="276" w:lineRule="auto"/>
              <w:rPr>
                <w:rFonts w:eastAsia="Times New Roman" w:cs="Times New Roman"/>
                <w:szCs w:val="24"/>
                <w:lang w:val="en-ZW"/>
              </w:rPr>
            </w:pPr>
            <w:r w:rsidRPr="00F10121">
              <w:rPr>
                <w:rFonts w:eastAsia="Times New Roman" w:cs="Times New Roman"/>
                <w:szCs w:val="24"/>
                <w:lang w:val="en-ZW"/>
              </w:rPr>
              <w:t xml:space="preserve">Project </w:t>
            </w:r>
          </w:p>
          <w:p w14:paraId="23C856A7" w14:textId="77777777" w:rsidR="00734795" w:rsidRPr="00F10121" w:rsidRDefault="00734795">
            <w:pPr>
              <w:pStyle w:val="ListParagraph"/>
              <w:numPr>
                <w:ilvl w:val="0"/>
                <w:numId w:val="35"/>
              </w:numPr>
              <w:spacing w:after="0" w:line="276" w:lineRule="auto"/>
              <w:rPr>
                <w:rFonts w:eastAsia="Times New Roman" w:cs="Times New Roman"/>
                <w:szCs w:val="24"/>
                <w:lang w:val="en-ZW"/>
              </w:rPr>
            </w:pPr>
            <w:r w:rsidRPr="00F10121">
              <w:rPr>
                <w:rFonts w:eastAsia="Times New Roman" w:cs="Times New Roman"/>
                <w:szCs w:val="24"/>
                <w:lang w:val="en-ZW"/>
              </w:rPr>
              <w:t>Third party report</w:t>
            </w:r>
          </w:p>
          <w:p w14:paraId="57B11211" w14:textId="77777777" w:rsidR="00734795" w:rsidRPr="00F10121" w:rsidRDefault="00734795">
            <w:pPr>
              <w:pStyle w:val="ListParagraph"/>
              <w:numPr>
                <w:ilvl w:val="0"/>
                <w:numId w:val="35"/>
              </w:numPr>
              <w:spacing w:after="0" w:line="276" w:lineRule="auto"/>
              <w:rPr>
                <w:rFonts w:eastAsia="Times New Roman" w:cs="Times New Roman"/>
                <w:szCs w:val="24"/>
                <w:lang w:val="en-ZW"/>
              </w:rPr>
            </w:pPr>
            <w:r w:rsidRPr="00F10121">
              <w:rPr>
                <w:rFonts w:eastAsia="Times New Roman" w:cs="Times New Roman"/>
                <w:szCs w:val="24"/>
                <w:lang w:val="en-ZW"/>
              </w:rPr>
              <w:t xml:space="preserve">Written tests </w:t>
            </w:r>
          </w:p>
          <w:p w14:paraId="3F0F085E" w14:textId="77777777" w:rsidR="00734795" w:rsidRPr="00F10121" w:rsidRDefault="00734795">
            <w:pPr>
              <w:numPr>
                <w:ilvl w:val="0"/>
                <w:numId w:val="35"/>
              </w:numPr>
              <w:spacing w:after="0" w:line="276" w:lineRule="auto"/>
              <w:rPr>
                <w:rFonts w:eastAsia="Times New Roman" w:cs="Times New Roman"/>
                <w:szCs w:val="24"/>
                <w:lang w:val="en-ZW"/>
              </w:rPr>
            </w:pPr>
            <w:r w:rsidRPr="00F10121">
              <w:rPr>
                <w:rFonts w:eastAsia="Times New Roman" w:cs="Times New Roman"/>
                <w:szCs w:val="24"/>
                <w:lang w:val="en-ZW"/>
              </w:rPr>
              <w:t>Oral assessment</w:t>
            </w:r>
          </w:p>
        </w:tc>
      </w:tr>
      <w:tr w:rsidR="00734795" w:rsidRPr="00F10121" w14:paraId="662EAC97"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0622627C" w14:textId="77777777" w:rsidR="00734795" w:rsidRPr="00F10121" w:rsidRDefault="00734795">
            <w:pPr>
              <w:pStyle w:val="ListParagraph"/>
              <w:numPr>
                <w:ilvl w:val="0"/>
                <w:numId w:val="29"/>
              </w:numPr>
              <w:spacing w:after="0" w:line="276" w:lineRule="auto"/>
              <w:ind w:left="420"/>
              <w:jc w:val="both"/>
              <w:rPr>
                <w:rFonts w:eastAsia="Times New Roman" w:cs="Times New Roman"/>
                <w:szCs w:val="24"/>
              </w:rPr>
            </w:pPr>
            <w:r w:rsidRPr="00F10121">
              <w:rPr>
                <w:rFonts w:eastAsia="Times New Roman" w:cs="Times New Roman"/>
                <w:szCs w:val="24"/>
              </w:rPr>
              <w:t>Process cereal snacks</w:t>
            </w:r>
          </w:p>
          <w:p w14:paraId="7028DD93" w14:textId="77777777" w:rsidR="00734795" w:rsidRPr="00F10121" w:rsidRDefault="00734795" w:rsidP="00A20947">
            <w:pPr>
              <w:spacing w:after="0" w:line="276" w:lineRule="auto"/>
              <w:rPr>
                <w:rFonts w:cs="Times New Roman"/>
                <w:bCs/>
                <w:szCs w:val="24"/>
                <w:lang w:val="en-ZA"/>
              </w:rPr>
            </w:pPr>
          </w:p>
        </w:tc>
        <w:tc>
          <w:tcPr>
            <w:tcW w:w="2063" w:type="pct"/>
            <w:tcBorders>
              <w:top w:val="single" w:sz="4" w:space="0" w:color="auto"/>
              <w:left w:val="single" w:sz="4" w:space="0" w:color="auto"/>
              <w:bottom w:val="single" w:sz="4" w:space="0" w:color="auto"/>
              <w:right w:val="single" w:sz="4" w:space="0" w:color="auto"/>
            </w:tcBorders>
          </w:tcPr>
          <w:p w14:paraId="6AC948E2"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 xml:space="preserve">Cereal snacks: </w:t>
            </w:r>
          </w:p>
          <w:p w14:paraId="46FE094D" w14:textId="77777777" w:rsidR="00734795" w:rsidRPr="00F10121" w:rsidRDefault="00734795">
            <w:pPr>
              <w:pStyle w:val="ListParagraph"/>
              <w:numPr>
                <w:ilvl w:val="2"/>
                <w:numId w:val="33"/>
              </w:numPr>
              <w:spacing w:after="0" w:line="276" w:lineRule="auto"/>
              <w:rPr>
                <w:rFonts w:eastAsia="Times New Roman" w:cs="Times New Roman"/>
                <w:szCs w:val="24"/>
                <w:lang w:val="en-ZW"/>
              </w:rPr>
            </w:pPr>
            <w:r w:rsidRPr="00F10121">
              <w:rPr>
                <w:rFonts w:eastAsia="Times New Roman" w:cs="Times New Roman"/>
                <w:szCs w:val="24"/>
                <w:lang w:val="en-ZW"/>
              </w:rPr>
              <w:t xml:space="preserve">Corn flakes, </w:t>
            </w:r>
          </w:p>
          <w:p w14:paraId="1AB7AAEA" w14:textId="77777777" w:rsidR="00734795" w:rsidRPr="00F10121" w:rsidRDefault="00734795">
            <w:pPr>
              <w:pStyle w:val="ListParagraph"/>
              <w:numPr>
                <w:ilvl w:val="2"/>
                <w:numId w:val="33"/>
              </w:numPr>
              <w:spacing w:after="0" w:line="276" w:lineRule="auto"/>
              <w:rPr>
                <w:rFonts w:eastAsia="Times New Roman" w:cs="Times New Roman"/>
                <w:szCs w:val="24"/>
                <w:lang w:val="en-ZW"/>
              </w:rPr>
            </w:pPr>
            <w:r w:rsidRPr="00F10121">
              <w:rPr>
                <w:rFonts w:eastAsia="Times New Roman" w:cs="Times New Roman"/>
                <w:szCs w:val="24"/>
                <w:lang w:val="en-ZW"/>
              </w:rPr>
              <w:t xml:space="preserve">granola, </w:t>
            </w:r>
          </w:p>
          <w:p w14:paraId="1324819E" w14:textId="77777777" w:rsidR="00734795" w:rsidRPr="00F10121" w:rsidRDefault="00734795">
            <w:pPr>
              <w:pStyle w:val="ListParagraph"/>
              <w:numPr>
                <w:ilvl w:val="2"/>
                <w:numId w:val="33"/>
              </w:numPr>
              <w:spacing w:after="0" w:line="276" w:lineRule="auto"/>
              <w:rPr>
                <w:rFonts w:eastAsia="Times New Roman" w:cs="Times New Roman"/>
                <w:szCs w:val="24"/>
                <w:lang w:val="en-ZW"/>
              </w:rPr>
            </w:pPr>
            <w:r w:rsidRPr="00F10121">
              <w:rPr>
                <w:rFonts w:eastAsia="Times New Roman" w:cs="Times New Roman"/>
                <w:szCs w:val="24"/>
                <w:lang w:val="en-ZW"/>
              </w:rPr>
              <w:t>puffed cereals</w:t>
            </w:r>
          </w:p>
          <w:p w14:paraId="7A8D3D1F"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Cereal snacks equipment</w:t>
            </w:r>
          </w:p>
          <w:p w14:paraId="176ECD58"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Formulation</w:t>
            </w:r>
          </w:p>
          <w:p w14:paraId="10C85ED8"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Mixing</w:t>
            </w:r>
          </w:p>
          <w:p w14:paraId="71EB4EF2"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Shaping and forming</w:t>
            </w:r>
          </w:p>
          <w:p w14:paraId="6B4088E1"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Extrusion and frying</w:t>
            </w:r>
          </w:p>
          <w:p w14:paraId="25D02064"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Final product analysis</w:t>
            </w:r>
          </w:p>
          <w:p w14:paraId="3C777186" w14:textId="77777777" w:rsidR="00734795" w:rsidRPr="00F10121" w:rsidRDefault="00734795">
            <w:pPr>
              <w:pStyle w:val="ListParagraph"/>
              <w:numPr>
                <w:ilvl w:val="0"/>
                <w:numId w:val="33"/>
              </w:numPr>
              <w:spacing w:after="0" w:line="276" w:lineRule="auto"/>
              <w:ind w:left="511" w:hanging="540"/>
              <w:rPr>
                <w:rFonts w:eastAsia="Times New Roman" w:cs="Times New Roman"/>
                <w:szCs w:val="24"/>
                <w:lang w:val="en-ZW"/>
              </w:rPr>
            </w:pPr>
            <w:r w:rsidRPr="00F10121">
              <w:rPr>
                <w:rFonts w:eastAsia="Times New Roman" w:cs="Times New Roman"/>
                <w:szCs w:val="24"/>
                <w:lang w:val="en-ZW"/>
              </w:rPr>
              <w:t>Packaging</w:t>
            </w:r>
          </w:p>
        </w:tc>
        <w:tc>
          <w:tcPr>
            <w:tcW w:w="1445" w:type="pct"/>
            <w:tcBorders>
              <w:top w:val="single" w:sz="4" w:space="0" w:color="auto"/>
              <w:left w:val="single" w:sz="4" w:space="0" w:color="auto"/>
              <w:bottom w:val="single" w:sz="4" w:space="0" w:color="auto"/>
              <w:right w:val="single" w:sz="4" w:space="0" w:color="auto"/>
            </w:tcBorders>
          </w:tcPr>
          <w:p w14:paraId="4D4AE950" w14:textId="77777777" w:rsidR="00734795" w:rsidRPr="00F10121" w:rsidRDefault="00734795">
            <w:pPr>
              <w:pStyle w:val="ListParagraph"/>
              <w:numPr>
                <w:ilvl w:val="0"/>
                <w:numId w:val="36"/>
              </w:numPr>
              <w:spacing w:after="0" w:line="276" w:lineRule="auto"/>
              <w:rPr>
                <w:rFonts w:eastAsia="Times New Roman" w:cs="Times New Roman"/>
                <w:szCs w:val="24"/>
                <w:lang w:val="en-ZW"/>
              </w:rPr>
            </w:pPr>
            <w:r w:rsidRPr="00F10121">
              <w:rPr>
                <w:rFonts w:eastAsia="Times New Roman" w:cs="Times New Roman"/>
                <w:szCs w:val="24"/>
                <w:lang w:val="en-ZW"/>
              </w:rPr>
              <w:t>Practical assessment</w:t>
            </w:r>
          </w:p>
          <w:p w14:paraId="4DE56E6A" w14:textId="77777777" w:rsidR="00734795" w:rsidRPr="00F10121" w:rsidRDefault="00734795">
            <w:pPr>
              <w:pStyle w:val="ListParagraph"/>
              <w:numPr>
                <w:ilvl w:val="0"/>
                <w:numId w:val="36"/>
              </w:numPr>
              <w:spacing w:after="0" w:line="276" w:lineRule="auto"/>
              <w:rPr>
                <w:rFonts w:eastAsia="Times New Roman" w:cs="Times New Roman"/>
                <w:szCs w:val="24"/>
                <w:lang w:val="en-ZW"/>
              </w:rPr>
            </w:pPr>
            <w:r w:rsidRPr="00F10121">
              <w:rPr>
                <w:rFonts w:eastAsia="Times New Roman" w:cs="Times New Roman"/>
                <w:szCs w:val="24"/>
                <w:lang w:val="en-ZW"/>
              </w:rPr>
              <w:t>Portfolio of evidence</w:t>
            </w:r>
          </w:p>
          <w:p w14:paraId="75C9B5DE" w14:textId="77777777" w:rsidR="00734795" w:rsidRPr="00F10121" w:rsidRDefault="00734795">
            <w:pPr>
              <w:pStyle w:val="ListParagraph"/>
              <w:numPr>
                <w:ilvl w:val="0"/>
                <w:numId w:val="36"/>
              </w:numPr>
              <w:spacing w:after="0" w:line="276" w:lineRule="auto"/>
              <w:rPr>
                <w:rFonts w:eastAsia="Times New Roman" w:cs="Times New Roman"/>
                <w:szCs w:val="24"/>
                <w:lang w:val="en-ZW"/>
              </w:rPr>
            </w:pPr>
            <w:r w:rsidRPr="00F10121">
              <w:rPr>
                <w:rFonts w:eastAsia="Times New Roman" w:cs="Times New Roman"/>
                <w:szCs w:val="24"/>
                <w:lang w:val="en-ZW"/>
              </w:rPr>
              <w:t xml:space="preserve">Project </w:t>
            </w:r>
          </w:p>
          <w:p w14:paraId="5652EBED" w14:textId="77777777" w:rsidR="00734795" w:rsidRPr="00F10121" w:rsidRDefault="00734795">
            <w:pPr>
              <w:pStyle w:val="ListParagraph"/>
              <w:numPr>
                <w:ilvl w:val="0"/>
                <w:numId w:val="36"/>
              </w:numPr>
              <w:spacing w:after="0" w:line="276" w:lineRule="auto"/>
              <w:rPr>
                <w:rFonts w:eastAsia="Times New Roman" w:cs="Times New Roman"/>
                <w:szCs w:val="24"/>
                <w:lang w:val="en-ZW"/>
              </w:rPr>
            </w:pPr>
            <w:r w:rsidRPr="00F10121">
              <w:rPr>
                <w:rFonts w:eastAsia="Times New Roman" w:cs="Times New Roman"/>
                <w:szCs w:val="24"/>
                <w:lang w:val="en-ZW"/>
              </w:rPr>
              <w:t>Third party report</w:t>
            </w:r>
          </w:p>
          <w:p w14:paraId="4631BAB0" w14:textId="77777777" w:rsidR="00734795" w:rsidRPr="00F10121" w:rsidRDefault="00734795">
            <w:pPr>
              <w:pStyle w:val="ListParagraph"/>
              <w:numPr>
                <w:ilvl w:val="0"/>
                <w:numId w:val="36"/>
              </w:numPr>
              <w:spacing w:after="0" w:line="276" w:lineRule="auto"/>
              <w:rPr>
                <w:rFonts w:eastAsia="Times New Roman" w:cs="Times New Roman"/>
                <w:szCs w:val="24"/>
                <w:lang w:val="en-ZW"/>
              </w:rPr>
            </w:pPr>
            <w:r w:rsidRPr="00F10121">
              <w:rPr>
                <w:rFonts w:eastAsia="Times New Roman" w:cs="Times New Roman"/>
                <w:szCs w:val="24"/>
                <w:lang w:val="en-ZW"/>
              </w:rPr>
              <w:t xml:space="preserve">Written tests </w:t>
            </w:r>
          </w:p>
          <w:p w14:paraId="7CD3D8BC" w14:textId="77777777" w:rsidR="00734795" w:rsidRPr="00F10121" w:rsidRDefault="00734795">
            <w:pPr>
              <w:pStyle w:val="ListParagraph"/>
              <w:numPr>
                <w:ilvl w:val="0"/>
                <w:numId w:val="36"/>
              </w:numPr>
              <w:spacing w:after="0" w:line="276" w:lineRule="auto"/>
              <w:rPr>
                <w:rFonts w:eastAsia="Times New Roman" w:cs="Times New Roman"/>
                <w:szCs w:val="24"/>
                <w:lang w:val="en-ZW"/>
              </w:rPr>
            </w:pPr>
            <w:r w:rsidRPr="00F10121">
              <w:rPr>
                <w:rFonts w:eastAsia="Times New Roman" w:cs="Times New Roman"/>
                <w:szCs w:val="24"/>
                <w:lang w:val="en-ZW"/>
              </w:rPr>
              <w:t>Oral assessment</w:t>
            </w:r>
          </w:p>
        </w:tc>
      </w:tr>
    </w:tbl>
    <w:p w14:paraId="27A00648" w14:textId="77777777" w:rsidR="00734795" w:rsidRPr="00F10121" w:rsidRDefault="00734795" w:rsidP="00A20947">
      <w:pPr>
        <w:spacing w:after="0" w:line="276" w:lineRule="auto"/>
        <w:rPr>
          <w:rFonts w:cs="Times New Roman"/>
          <w:szCs w:val="24"/>
          <w:lang w:val="en-ZW"/>
        </w:rPr>
      </w:pPr>
    </w:p>
    <w:p w14:paraId="411DC170" w14:textId="77777777" w:rsidR="00734795" w:rsidRPr="00F10121" w:rsidRDefault="00734795" w:rsidP="00A20947">
      <w:pPr>
        <w:spacing w:after="0" w:line="276" w:lineRule="auto"/>
        <w:rPr>
          <w:rFonts w:cs="Times New Roman"/>
          <w:b/>
          <w:szCs w:val="24"/>
          <w:lang w:val="en-ZA"/>
        </w:rPr>
      </w:pPr>
      <w:r w:rsidRPr="00F10121">
        <w:rPr>
          <w:rFonts w:cs="Times New Roman"/>
          <w:b/>
          <w:szCs w:val="24"/>
          <w:lang w:val="en-ZA"/>
        </w:rPr>
        <w:t>Suggested Methods of Delivery-</w:t>
      </w:r>
    </w:p>
    <w:p w14:paraId="2D92B1E4" w14:textId="77777777" w:rsidR="00734795" w:rsidRPr="00F10121" w:rsidRDefault="00734795" w:rsidP="00A20947">
      <w:pPr>
        <w:pStyle w:val="ListParagraph"/>
        <w:numPr>
          <w:ilvl w:val="0"/>
          <w:numId w:val="1"/>
        </w:numPr>
        <w:spacing w:after="0" w:line="276" w:lineRule="auto"/>
        <w:rPr>
          <w:rFonts w:eastAsia="Times New Roman" w:cs="Times New Roman"/>
          <w:szCs w:val="24"/>
          <w:lang w:val="en-ZW"/>
        </w:rPr>
      </w:pPr>
      <w:r w:rsidRPr="00F10121">
        <w:rPr>
          <w:rFonts w:eastAsia="Times New Roman" w:cs="Times New Roman"/>
          <w:szCs w:val="24"/>
          <w:lang w:val="en-ZW"/>
        </w:rPr>
        <w:t xml:space="preserve">Practical </w:t>
      </w:r>
    </w:p>
    <w:p w14:paraId="6FBF4740" w14:textId="77777777" w:rsidR="00734795" w:rsidRPr="00F10121" w:rsidRDefault="00734795" w:rsidP="00A20947">
      <w:pPr>
        <w:pStyle w:val="ListParagraph"/>
        <w:numPr>
          <w:ilvl w:val="0"/>
          <w:numId w:val="1"/>
        </w:numPr>
        <w:spacing w:after="0" w:line="276" w:lineRule="auto"/>
        <w:rPr>
          <w:rFonts w:eastAsia="Times New Roman" w:cs="Times New Roman"/>
          <w:szCs w:val="24"/>
          <w:lang w:val="en-ZW"/>
        </w:rPr>
      </w:pPr>
      <w:r w:rsidRPr="00F10121">
        <w:rPr>
          <w:rFonts w:eastAsia="Times New Roman" w:cs="Times New Roman"/>
          <w:szCs w:val="24"/>
          <w:lang w:val="en-ZW"/>
        </w:rPr>
        <w:t>Projects</w:t>
      </w:r>
    </w:p>
    <w:p w14:paraId="181D50C6" w14:textId="77777777" w:rsidR="00734795" w:rsidRPr="00F10121" w:rsidRDefault="00734795" w:rsidP="00A20947">
      <w:pPr>
        <w:pStyle w:val="ListParagraph"/>
        <w:numPr>
          <w:ilvl w:val="0"/>
          <w:numId w:val="1"/>
        </w:numPr>
        <w:spacing w:after="0" w:line="276" w:lineRule="auto"/>
        <w:rPr>
          <w:rFonts w:eastAsia="Times New Roman" w:cs="Times New Roman"/>
          <w:szCs w:val="24"/>
          <w:lang w:val="en-ZW"/>
        </w:rPr>
      </w:pPr>
      <w:r w:rsidRPr="00F10121">
        <w:rPr>
          <w:rFonts w:eastAsia="Times New Roman" w:cs="Times New Roman"/>
          <w:szCs w:val="24"/>
          <w:lang w:val="en-ZW"/>
        </w:rPr>
        <w:t>Demonstrations</w:t>
      </w:r>
    </w:p>
    <w:p w14:paraId="37B06C69" w14:textId="77777777" w:rsidR="00734795" w:rsidRPr="00F10121" w:rsidRDefault="00734795" w:rsidP="00A20947">
      <w:pPr>
        <w:pStyle w:val="ListParagraph"/>
        <w:numPr>
          <w:ilvl w:val="0"/>
          <w:numId w:val="1"/>
        </w:numPr>
        <w:spacing w:after="0" w:line="276" w:lineRule="auto"/>
        <w:rPr>
          <w:rFonts w:eastAsia="Times New Roman" w:cs="Times New Roman"/>
          <w:szCs w:val="24"/>
          <w:lang w:val="en-ZW"/>
        </w:rPr>
      </w:pPr>
      <w:r w:rsidRPr="00F10121">
        <w:rPr>
          <w:rFonts w:eastAsia="Times New Roman" w:cs="Times New Roman"/>
          <w:szCs w:val="24"/>
          <w:lang w:val="en-ZW"/>
        </w:rPr>
        <w:t>Group discussion</w:t>
      </w:r>
    </w:p>
    <w:p w14:paraId="063BBFA1" w14:textId="77777777" w:rsidR="00734795" w:rsidRPr="00F10121" w:rsidRDefault="00734795" w:rsidP="00A20947">
      <w:pPr>
        <w:pStyle w:val="ListParagraph"/>
        <w:numPr>
          <w:ilvl w:val="0"/>
          <w:numId w:val="1"/>
        </w:numPr>
        <w:spacing w:after="0" w:line="276" w:lineRule="auto"/>
        <w:rPr>
          <w:rFonts w:eastAsia="Times New Roman" w:cs="Times New Roman"/>
          <w:szCs w:val="24"/>
          <w:lang w:val="en-ZW"/>
        </w:rPr>
      </w:pPr>
      <w:r w:rsidRPr="00F10121">
        <w:rPr>
          <w:rFonts w:eastAsia="Times New Roman" w:cs="Times New Roman"/>
          <w:szCs w:val="24"/>
          <w:lang w:val="en-ZW"/>
        </w:rPr>
        <w:t>Direct instruction</w:t>
      </w:r>
    </w:p>
    <w:p w14:paraId="3D3341E7" w14:textId="77777777" w:rsidR="00734795" w:rsidRPr="00F10121" w:rsidRDefault="00734795" w:rsidP="00A20947">
      <w:pPr>
        <w:spacing w:after="0" w:line="276" w:lineRule="auto"/>
        <w:rPr>
          <w:rFonts w:cs="Times New Roman"/>
          <w:b/>
          <w:szCs w:val="24"/>
          <w:lang w:val="en-ZW"/>
        </w:rPr>
      </w:pPr>
      <w:r w:rsidRPr="00F10121">
        <w:rPr>
          <w:rFonts w:cs="Times New Roman"/>
          <w:b/>
          <w:szCs w:val="24"/>
          <w:lang w:val="en-ZW"/>
        </w:rPr>
        <w:t>Recommended Resources for 25 trainees</w:t>
      </w:r>
    </w:p>
    <w:p w14:paraId="72742085" w14:textId="77777777" w:rsidR="00734795" w:rsidRPr="00F10121" w:rsidRDefault="00734795" w:rsidP="00A20947">
      <w:pPr>
        <w:spacing w:after="0" w:line="276" w:lineRule="auto"/>
        <w:rPr>
          <w:rFonts w:cs="Times New Roman"/>
          <w:szCs w:val="24"/>
        </w:rPr>
      </w:pPr>
    </w:p>
    <w:tbl>
      <w:tblPr>
        <w:tblStyle w:val="TableGrid"/>
        <w:tblW w:w="9918" w:type="dxa"/>
        <w:tblLook w:val="04A0" w:firstRow="1" w:lastRow="0" w:firstColumn="1" w:lastColumn="0" w:noHBand="0" w:noVBand="1"/>
      </w:tblPr>
      <w:tblGrid>
        <w:gridCol w:w="985"/>
        <w:gridCol w:w="3245"/>
        <w:gridCol w:w="2750"/>
        <w:gridCol w:w="1147"/>
        <w:gridCol w:w="1791"/>
      </w:tblGrid>
      <w:tr w:rsidR="00790A67" w:rsidRPr="00F10121" w14:paraId="107D6ED5" w14:textId="77777777" w:rsidTr="006D0EBE">
        <w:tc>
          <w:tcPr>
            <w:tcW w:w="985" w:type="dxa"/>
          </w:tcPr>
          <w:p w14:paraId="6C1073D8" w14:textId="77777777" w:rsidR="00734795" w:rsidRPr="00F10121" w:rsidRDefault="00734795" w:rsidP="00A20947">
            <w:pPr>
              <w:widowControl w:val="0"/>
              <w:autoSpaceDE w:val="0"/>
              <w:autoSpaceDN w:val="0"/>
              <w:spacing w:line="276" w:lineRule="auto"/>
              <w:rPr>
                <w:b/>
                <w:lang w:eastAsia="en-GB"/>
              </w:rPr>
            </w:pPr>
            <w:r w:rsidRPr="00F10121">
              <w:rPr>
                <w:b/>
                <w:lang w:eastAsia="en-GB"/>
              </w:rPr>
              <w:t>S/no.</w:t>
            </w:r>
          </w:p>
        </w:tc>
        <w:tc>
          <w:tcPr>
            <w:tcW w:w="3245" w:type="dxa"/>
          </w:tcPr>
          <w:p w14:paraId="4E39041A" w14:textId="77777777" w:rsidR="00734795" w:rsidRPr="00F10121" w:rsidRDefault="00734795" w:rsidP="00A20947">
            <w:pPr>
              <w:widowControl w:val="0"/>
              <w:autoSpaceDE w:val="0"/>
              <w:autoSpaceDN w:val="0"/>
              <w:spacing w:line="276" w:lineRule="auto"/>
              <w:rPr>
                <w:b/>
                <w:lang w:eastAsia="en-GB"/>
              </w:rPr>
            </w:pPr>
            <w:r w:rsidRPr="00F10121">
              <w:rPr>
                <w:b/>
                <w:lang w:eastAsia="en-GB"/>
              </w:rPr>
              <w:t>Category/item</w:t>
            </w:r>
          </w:p>
        </w:tc>
        <w:tc>
          <w:tcPr>
            <w:tcW w:w="2750" w:type="dxa"/>
          </w:tcPr>
          <w:p w14:paraId="7C5F432A" w14:textId="77777777" w:rsidR="00734795" w:rsidRPr="00F10121" w:rsidRDefault="00734795" w:rsidP="00A20947">
            <w:pPr>
              <w:widowControl w:val="0"/>
              <w:autoSpaceDE w:val="0"/>
              <w:autoSpaceDN w:val="0"/>
              <w:spacing w:line="276" w:lineRule="auto"/>
              <w:rPr>
                <w:b/>
                <w:lang w:eastAsia="en-GB"/>
              </w:rPr>
            </w:pPr>
            <w:r w:rsidRPr="00F10121">
              <w:rPr>
                <w:b/>
                <w:lang w:eastAsia="en-GB"/>
              </w:rPr>
              <w:t xml:space="preserve">Description/specification </w:t>
            </w:r>
          </w:p>
        </w:tc>
        <w:tc>
          <w:tcPr>
            <w:tcW w:w="1147" w:type="dxa"/>
          </w:tcPr>
          <w:p w14:paraId="6DA0ADC6" w14:textId="77777777" w:rsidR="00734795" w:rsidRPr="00F10121" w:rsidRDefault="00734795" w:rsidP="00A20947">
            <w:pPr>
              <w:widowControl w:val="0"/>
              <w:autoSpaceDE w:val="0"/>
              <w:autoSpaceDN w:val="0"/>
              <w:spacing w:line="276" w:lineRule="auto"/>
              <w:rPr>
                <w:b/>
                <w:lang w:eastAsia="en-GB"/>
              </w:rPr>
            </w:pPr>
            <w:r w:rsidRPr="00F10121">
              <w:rPr>
                <w:b/>
                <w:lang w:eastAsia="en-GB"/>
              </w:rPr>
              <w:t xml:space="preserve">Quantity </w:t>
            </w:r>
          </w:p>
        </w:tc>
        <w:tc>
          <w:tcPr>
            <w:tcW w:w="1791" w:type="dxa"/>
          </w:tcPr>
          <w:p w14:paraId="48376729" w14:textId="77777777" w:rsidR="00734795" w:rsidRPr="00F10121" w:rsidRDefault="00734795" w:rsidP="00A20947">
            <w:pPr>
              <w:widowControl w:val="0"/>
              <w:autoSpaceDE w:val="0"/>
              <w:autoSpaceDN w:val="0"/>
              <w:spacing w:line="276" w:lineRule="auto"/>
              <w:rPr>
                <w:b/>
                <w:lang w:eastAsia="en-GB"/>
              </w:rPr>
            </w:pPr>
            <w:r w:rsidRPr="00F10121">
              <w:rPr>
                <w:b/>
                <w:lang w:eastAsia="en-GB"/>
              </w:rPr>
              <w:t>Recommended ratio (item: trainee)</w:t>
            </w:r>
          </w:p>
        </w:tc>
      </w:tr>
      <w:tr w:rsidR="00790A67" w:rsidRPr="00F10121" w14:paraId="39547E0D" w14:textId="77777777" w:rsidTr="00C476D9">
        <w:tc>
          <w:tcPr>
            <w:tcW w:w="9918" w:type="dxa"/>
            <w:gridSpan w:val="5"/>
          </w:tcPr>
          <w:p w14:paraId="37119A2D" w14:textId="512FE7F2" w:rsidR="00734795" w:rsidRPr="00F10121" w:rsidRDefault="006D0EBE">
            <w:pPr>
              <w:pStyle w:val="ListParagraph"/>
              <w:widowControl w:val="0"/>
              <w:numPr>
                <w:ilvl w:val="0"/>
                <w:numId w:val="197"/>
              </w:numPr>
              <w:autoSpaceDE w:val="0"/>
              <w:autoSpaceDN w:val="0"/>
              <w:spacing w:line="276" w:lineRule="auto"/>
              <w:rPr>
                <w:b/>
                <w:lang w:eastAsia="en-GB"/>
              </w:rPr>
            </w:pPr>
            <w:r w:rsidRPr="00F10121">
              <w:rPr>
                <w:b/>
                <w:lang w:eastAsia="en-GB"/>
              </w:rPr>
              <w:t xml:space="preserve"> </w:t>
            </w:r>
            <w:r w:rsidR="00734795" w:rsidRPr="00F10121">
              <w:rPr>
                <w:b/>
                <w:lang w:eastAsia="en-GB"/>
              </w:rPr>
              <w:t>Learning materials</w:t>
            </w:r>
          </w:p>
        </w:tc>
      </w:tr>
      <w:tr w:rsidR="00790A67" w:rsidRPr="00F10121" w14:paraId="2C65209F" w14:textId="77777777" w:rsidTr="006D0EBE">
        <w:tc>
          <w:tcPr>
            <w:tcW w:w="985" w:type="dxa"/>
          </w:tcPr>
          <w:p w14:paraId="79747A0F" w14:textId="6EFDF6D0"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047B7A47" w14:textId="77777777" w:rsidR="00734795" w:rsidRPr="00F10121" w:rsidRDefault="00734795" w:rsidP="00A20947">
            <w:pPr>
              <w:spacing w:line="276" w:lineRule="auto"/>
              <w:rPr>
                <w:bCs/>
              </w:rPr>
            </w:pPr>
            <w:r w:rsidRPr="00F10121">
              <w:rPr>
                <w:bCs/>
              </w:rPr>
              <w:t>Personal protective equipment</w:t>
            </w:r>
          </w:p>
          <w:p w14:paraId="100EADC5" w14:textId="77777777" w:rsidR="00734795" w:rsidRPr="00F10121" w:rsidRDefault="00734795" w:rsidP="00A20947">
            <w:pPr>
              <w:widowControl w:val="0"/>
              <w:autoSpaceDE w:val="0"/>
              <w:autoSpaceDN w:val="0"/>
              <w:spacing w:line="276" w:lineRule="auto"/>
              <w:rPr>
                <w:lang w:eastAsia="en-GB"/>
              </w:rPr>
            </w:pPr>
          </w:p>
        </w:tc>
        <w:tc>
          <w:tcPr>
            <w:tcW w:w="2750" w:type="dxa"/>
          </w:tcPr>
          <w:p w14:paraId="1E2D05FB" w14:textId="77777777" w:rsidR="00734795" w:rsidRPr="00F10121" w:rsidRDefault="00734795">
            <w:pPr>
              <w:pStyle w:val="ListParagraph"/>
              <w:numPr>
                <w:ilvl w:val="0"/>
                <w:numId w:val="30"/>
              </w:numPr>
              <w:spacing w:line="276" w:lineRule="auto"/>
            </w:pPr>
            <w:r w:rsidRPr="00F10121">
              <w:t xml:space="preserve">Lab Coats </w:t>
            </w:r>
          </w:p>
          <w:p w14:paraId="404B367D" w14:textId="77777777" w:rsidR="00734795" w:rsidRPr="00F10121" w:rsidRDefault="00734795">
            <w:pPr>
              <w:pStyle w:val="ListParagraph"/>
              <w:numPr>
                <w:ilvl w:val="0"/>
                <w:numId w:val="30"/>
              </w:numPr>
              <w:spacing w:line="276" w:lineRule="auto"/>
            </w:pPr>
            <w:r w:rsidRPr="00F10121">
              <w:t>Safety Goggles</w:t>
            </w:r>
          </w:p>
          <w:p w14:paraId="20763E1E" w14:textId="77777777" w:rsidR="00734795" w:rsidRPr="00F10121" w:rsidRDefault="00734795">
            <w:pPr>
              <w:pStyle w:val="ListParagraph"/>
              <w:numPr>
                <w:ilvl w:val="0"/>
                <w:numId w:val="30"/>
              </w:numPr>
              <w:spacing w:line="276" w:lineRule="auto"/>
            </w:pPr>
            <w:r w:rsidRPr="00F10121">
              <w:t>Gloves</w:t>
            </w:r>
          </w:p>
          <w:p w14:paraId="7339BD2B" w14:textId="77777777" w:rsidR="00734795" w:rsidRPr="00F10121" w:rsidRDefault="00734795">
            <w:pPr>
              <w:pStyle w:val="ListParagraph"/>
              <w:numPr>
                <w:ilvl w:val="0"/>
                <w:numId w:val="30"/>
              </w:numPr>
              <w:spacing w:line="276" w:lineRule="auto"/>
            </w:pPr>
            <w:r w:rsidRPr="00F10121">
              <w:rPr>
                <w:lang w:val="en-ZW"/>
              </w:rPr>
              <w:t>Ear muffs</w:t>
            </w:r>
          </w:p>
          <w:p w14:paraId="091B0446" w14:textId="77777777" w:rsidR="00734795" w:rsidRPr="00F10121" w:rsidRDefault="00734795">
            <w:pPr>
              <w:pStyle w:val="ListParagraph"/>
              <w:numPr>
                <w:ilvl w:val="0"/>
                <w:numId w:val="30"/>
              </w:numPr>
              <w:spacing w:line="276" w:lineRule="auto"/>
            </w:pPr>
            <w:r w:rsidRPr="00F10121">
              <w:rPr>
                <w:lang w:val="en-ZW"/>
              </w:rPr>
              <w:t>Gumboots</w:t>
            </w:r>
          </w:p>
        </w:tc>
        <w:tc>
          <w:tcPr>
            <w:tcW w:w="1147" w:type="dxa"/>
          </w:tcPr>
          <w:p w14:paraId="6C7FA966" w14:textId="77777777" w:rsidR="00734795" w:rsidRPr="00F10121" w:rsidRDefault="00734795" w:rsidP="00A20947">
            <w:pPr>
              <w:widowControl w:val="0"/>
              <w:autoSpaceDE w:val="0"/>
              <w:autoSpaceDN w:val="0"/>
              <w:spacing w:line="276" w:lineRule="auto"/>
              <w:rPr>
                <w:lang w:eastAsia="en-GB"/>
              </w:rPr>
            </w:pPr>
            <w:r w:rsidRPr="00F10121">
              <w:rPr>
                <w:lang w:eastAsia="en-GB"/>
              </w:rPr>
              <w:t>25 each</w:t>
            </w:r>
          </w:p>
        </w:tc>
        <w:tc>
          <w:tcPr>
            <w:tcW w:w="1791" w:type="dxa"/>
          </w:tcPr>
          <w:p w14:paraId="7892A231" w14:textId="77777777" w:rsidR="00734795" w:rsidRPr="00F10121" w:rsidRDefault="00734795" w:rsidP="00A20947">
            <w:pPr>
              <w:widowControl w:val="0"/>
              <w:autoSpaceDE w:val="0"/>
              <w:autoSpaceDN w:val="0"/>
              <w:spacing w:line="276" w:lineRule="auto"/>
              <w:rPr>
                <w:lang w:eastAsia="en-GB"/>
              </w:rPr>
            </w:pPr>
            <w:r w:rsidRPr="00F10121">
              <w:rPr>
                <w:lang w:eastAsia="en-GB"/>
              </w:rPr>
              <w:t>1:1</w:t>
            </w:r>
          </w:p>
        </w:tc>
      </w:tr>
      <w:tr w:rsidR="00790A67" w:rsidRPr="00F10121" w14:paraId="4B2575E5" w14:textId="77777777" w:rsidTr="00C476D9">
        <w:tc>
          <w:tcPr>
            <w:tcW w:w="9918" w:type="dxa"/>
            <w:gridSpan w:val="5"/>
          </w:tcPr>
          <w:p w14:paraId="3EA1401D" w14:textId="6A1E4864" w:rsidR="00734795" w:rsidRPr="00F10121" w:rsidRDefault="00734795">
            <w:pPr>
              <w:pStyle w:val="ListParagraph"/>
              <w:widowControl w:val="0"/>
              <w:numPr>
                <w:ilvl w:val="0"/>
                <w:numId w:val="197"/>
              </w:numPr>
              <w:autoSpaceDE w:val="0"/>
              <w:autoSpaceDN w:val="0"/>
              <w:spacing w:line="276" w:lineRule="auto"/>
              <w:rPr>
                <w:b/>
                <w:lang w:eastAsia="en-GB"/>
              </w:rPr>
            </w:pPr>
            <w:r w:rsidRPr="00F10121">
              <w:rPr>
                <w:b/>
                <w:lang w:eastAsia="en-GB"/>
              </w:rPr>
              <w:t>Learning facilities and infrastructure</w:t>
            </w:r>
          </w:p>
        </w:tc>
      </w:tr>
      <w:tr w:rsidR="00790A67" w:rsidRPr="00F10121" w14:paraId="6261C4A4" w14:textId="77777777" w:rsidTr="006D0EBE">
        <w:tc>
          <w:tcPr>
            <w:tcW w:w="985" w:type="dxa"/>
          </w:tcPr>
          <w:p w14:paraId="7728B877"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7039AB1B" w14:textId="77777777" w:rsidR="00734795" w:rsidRPr="00F10121" w:rsidRDefault="00734795" w:rsidP="00A20947">
            <w:pPr>
              <w:widowControl w:val="0"/>
              <w:autoSpaceDE w:val="0"/>
              <w:autoSpaceDN w:val="0"/>
              <w:spacing w:line="276" w:lineRule="auto"/>
              <w:rPr>
                <w:lang w:eastAsia="en-GB"/>
              </w:rPr>
            </w:pPr>
            <w:r w:rsidRPr="00F10121">
              <w:rPr>
                <w:lang w:eastAsia="en-GB"/>
              </w:rPr>
              <w:t>Lecture/theory room</w:t>
            </w:r>
          </w:p>
        </w:tc>
        <w:tc>
          <w:tcPr>
            <w:tcW w:w="2750" w:type="dxa"/>
          </w:tcPr>
          <w:p w14:paraId="6F663101" w14:textId="77777777" w:rsidR="00734795" w:rsidRPr="00F10121" w:rsidRDefault="00734795"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47" w:type="dxa"/>
          </w:tcPr>
          <w:p w14:paraId="3E72D97E"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570E806D"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1B0895E6" w14:textId="77777777" w:rsidTr="006D0EBE">
        <w:tc>
          <w:tcPr>
            <w:tcW w:w="985" w:type="dxa"/>
          </w:tcPr>
          <w:p w14:paraId="5BC1A8C2"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2F740ADF" w14:textId="77777777" w:rsidR="00734795" w:rsidRPr="00F10121" w:rsidRDefault="00734795" w:rsidP="00A20947">
            <w:pPr>
              <w:widowControl w:val="0"/>
              <w:autoSpaceDE w:val="0"/>
              <w:autoSpaceDN w:val="0"/>
              <w:spacing w:line="276" w:lineRule="auto"/>
              <w:rPr>
                <w:b/>
                <w:lang w:eastAsia="en-GB"/>
              </w:rPr>
            </w:pPr>
            <w:r w:rsidRPr="00F10121">
              <w:rPr>
                <w:lang w:eastAsia="en-GB"/>
              </w:rPr>
              <w:t>Whiteboard</w:t>
            </w:r>
          </w:p>
        </w:tc>
        <w:tc>
          <w:tcPr>
            <w:tcW w:w="2750" w:type="dxa"/>
          </w:tcPr>
          <w:p w14:paraId="11D1D22C" w14:textId="77777777" w:rsidR="00734795" w:rsidRPr="00F10121" w:rsidRDefault="00734795" w:rsidP="00A20947">
            <w:pPr>
              <w:widowControl w:val="0"/>
              <w:autoSpaceDE w:val="0"/>
              <w:autoSpaceDN w:val="0"/>
              <w:spacing w:line="276" w:lineRule="auto"/>
              <w:rPr>
                <w:lang w:eastAsia="en-GB"/>
              </w:rPr>
            </w:pPr>
            <w:r w:rsidRPr="00F10121">
              <w:rPr>
                <w:lang w:eastAsia="en-GB"/>
              </w:rPr>
              <w:t>4 feet by 8 feet</w:t>
            </w:r>
          </w:p>
        </w:tc>
        <w:tc>
          <w:tcPr>
            <w:tcW w:w="1147" w:type="dxa"/>
          </w:tcPr>
          <w:p w14:paraId="3978AE90"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65CD9636" w14:textId="77777777" w:rsidR="00734795" w:rsidRPr="00F10121" w:rsidRDefault="00734795" w:rsidP="00A20947">
            <w:pPr>
              <w:widowControl w:val="0"/>
              <w:autoSpaceDE w:val="0"/>
              <w:autoSpaceDN w:val="0"/>
              <w:spacing w:line="276" w:lineRule="auto"/>
              <w:rPr>
                <w:b/>
                <w:lang w:eastAsia="en-GB"/>
              </w:rPr>
            </w:pPr>
            <w:r w:rsidRPr="00F10121">
              <w:rPr>
                <w:lang w:eastAsia="en-GB"/>
              </w:rPr>
              <w:t>1:25</w:t>
            </w:r>
          </w:p>
        </w:tc>
      </w:tr>
      <w:tr w:rsidR="00790A67" w:rsidRPr="00F10121" w14:paraId="729309E8" w14:textId="77777777" w:rsidTr="006D0EBE">
        <w:tc>
          <w:tcPr>
            <w:tcW w:w="985" w:type="dxa"/>
          </w:tcPr>
          <w:p w14:paraId="336B4AD5"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3622A2A6" w14:textId="77777777" w:rsidR="00734795" w:rsidRPr="00F10121" w:rsidRDefault="00734795" w:rsidP="00A20947">
            <w:pPr>
              <w:widowControl w:val="0"/>
              <w:autoSpaceDE w:val="0"/>
              <w:autoSpaceDN w:val="0"/>
              <w:spacing w:line="276" w:lineRule="auto"/>
              <w:rPr>
                <w:b/>
                <w:lang w:eastAsia="en-GB"/>
              </w:rPr>
            </w:pPr>
            <w:r w:rsidRPr="00F10121">
              <w:rPr>
                <w:lang w:eastAsia="en-GB"/>
              </w:rPr>
              <w:t>Projector</w:t>
            </w:r>
          </w:p>
        </w:tc>
        <w:tc>
          <w:tcPr>
            <w:tcW w:w="2750" w:type="dxa"/>
          </w:tcPr>
          <w:p w14:paraId="69C688E7" w14:textId="77777777" w:rsidR="00734795" w:rsidRPr="00F10121" w:rsidRDefault="00734795" w:rsidP="00A20947">
            <w:pPr>
              <w:widowControl w:val="0"/>
              <w:autoSpaceDE w:val="0"/>
              <w:autoSpaceDN w:val="0"/>
              <w:spacing w:line="276" w:lineRule="auto"/>
              <w:rPr>
                <w:lang w:eastAsia="en-GB"/>
              </w:rPr>
            </w:pPr>
            <w:r w:rsidRPr="00F10121">
              <w:rPr>
                <w:lang w:eastAsia="en-GB"/>
              </w:rPr>
              <w:t>LCD High resolution</w:t>
            </w:r>
          </w:p>
        </w:tc>
        <w:tc>
          <w:tcPr>
            <w:tcW w:w="1147" w:type="dxa"/>
          </w:tcPr>
          <w:p w14:paraId="007EF484"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21772354" w14:textId="77777777" w:rsidR="00734795" w:rsidRPr="00F10121" w:rsidRDefault="00734795" w:rsidP="00A20947">
            <w:pPr>
              <w:widowControl w:val="0"/>
              <w:autoSpaceDE w:val="0"/>
              <w:autoSpaceDN w:val="0"/>
              <w:spacing w:line="276" w:lineRule="auto"/>
              <w:rPr>
                <w:b/>
                <w:lang w:eastAsia="en-GB"/>
              </w:rPr>
            </w:pPr>
            <w:r w:rsidRPr="00F10121">
              <w:rPr>
                <w:lang w:eastAsia="en-GB"/>
              </w:rPr>
              <w:t>1:25</w:t>
            </w:r>
          </w:p>
        </w:tc>
      </w:tr>
      <w:tr w:rsidR="00790A67" w:rsidRPr="00F10121" w14:paraId="62DA349F" w14:textId="77777777" w:rsidTr="006D0EBE">
        <w:tc>
          <w:tcPr>
            <w:tcW w:w="985" w:type="dxa"/>
          </w:tcPr>
          <w:p w14:paraId="0DEFFE0F"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4AF24F8E" w14:textId="77777777" w:rsidR="00734795" w:rsidRPr="00F10121" w:rsidRDefault="00734795" w:rsidP="00A20947">
            <w:pPr>
              <w:widowControl w:val="0"/>
              <w:autoSpaceDE w:val="0"/>
              <w:autoSpaceDN w:val="0"/>
              <w:spacing w:line="276" w:lineRule="auto"/>
              <w:rPr>
                <w:b/>
                <w:lang w:eastAsia="en-GB"/>
              </w:rPr>
            </w:pPr>
            <w:r w:rsidRPr="00F10121">
              <w:rPr>
                <w:lang w:eastAsia="en-GB"/>
              </w:rPr>
              <w:t xml:space="preserve">Computers </w:t>
            </w:r>
          </w:p>
        </w:tc>
        <w:tc>
          <w:tcPr>
            <w:tcW w:w="2750" w:type="dxa"/>
          </w:tcPr>
          <w:p w14:paraId="4CE2C6B6" w14:textId="77777777" w:rsidR="00734795" w:rsidRPr="00F10121" w:rsidRDefault="00734795" w:rsidP="00A20947">
            <w:pPr>
              <w:widowControl w:val="0"/>
              <w:autoSpaceDE w:val="0"/>
              <w:autoSpaceDN w:val="0"/>
              <w:spacing w:line="276" w:lineRule="auto"/>
              <w:rPr>
                <w:lang w:eastAsia="en-GB"/>
              </w:rPr>
            </w:pPr>
            <w:r w:rsidRPr="00F10121">
              <w:rPr>
                <w:lang w:eastAsia="en-GB"/>
              </w:rPr>
              <w:t>RAM: 8GB</w:t>
            </w:r>
          </w:p>
        </w:tc>
        <w:tc>
          <w:tcPr>
            <w:tcW w:w="1147" w:type="dxa"/>
          </w:tcPr>
          <w:p w14:paraId="32EE22F0" w14:textId="77777777" w:rsidR="00734795" w:rsidRPr="00F10121" w:rsidRDefault="00734795" w:rsidP="00A20947">
            <w:pPr>
              <w:widowControl w:val="0"/>
              <w:autoSpaceDE w:val="0"/>
              <w:autoSpaceDN w:val="0"/>
              <w:spacing w:line="276" w:lineRule="auto"/>
              <w:rPr>
                <w:lang w:eastAsia="en-GB"/>
              </w:rPr>
            </w:pPr>
            <w:r w:rsidRPr="00F10121">
              <w:rPr>
                <w:lang w:eastAsia="en-GB"/>
              </w:rPr>
              <w:t>25</w:t>
            </w:r>
          </w:p>
        </w:tc>
        <w:tc>
          <w:tcPr>
            <w:tcW w:w="1791" w:type="dxa"/>
          </w:tcPr>
          <w:p w14:paraId="74BF1D76" w14:textId="77777777" w:rsidR="00734795" w:rsidRPr="00F10121" w:rsidRDefault="00734795" w:rsidP="00A20947">
            <w:pPr>
              <w:widowControl w:val="0"/>
              <w:autoSpaceDE w:val="0"/>
              <w:autoSpaceDN w:val="0"/>
              <w:spacing w:line="276" w:lineRule="auto"/>
              <w:rPr>
                <w:b/>
                <w:lang w:eastAsia="en-GB"/>
              </w:rPr>
            </w:pPr>
            <w:r w:rsidRPr="00F10121">
              <w:rPr>
                <w:lang w:eastAsia="en-GB"/>
              </w:rPr>
              <w:t>1:25</w:t>
            </w:r>
          </w:p>
        </w:tc>
      </w:tr>
      <w:tr w:rsidR="00790A67" w:rsidRPr="00F10121" w14:paraId="32FD47B2" w14:textId="77777777" w:rsidTr="006D0EBE">
        <w:tc>
          <w:tcPr>
            <w:tcW w:w="985" w:type="dxa"/>
          </w:tcPr>
          <w:p w14:paraId="6821A23C"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6D59B5E8" w14:textId="77777777" w:rsidR="00734795" w:rsidRPr="00F10121" w:rsidRDefault="00734795" w:rsidP="00A20947">
            <w:pPr>
              <w:widowControl w:val="0"/>
              <w:autoSpaceDE w:val="0"/>
              <w:autoSpaceDN w:val="0"/>
              <w:spacing w:line="276" w:lineRule="auto"/>
              <w:rPr>
                <w:b/>
                <w:lang w:eastAsia="en-GB"/>
              </w:rPr>
            </w:pPr>
            <w:r w:rsidRPr="00F10121">
              <w:rPr>
                <w:lang w:eastAsia="en-GB"/>
              </w:rPr>
              <w:t>Printers</w:t>
            </w:r>
          </w:p>
        </w:tc>
        <w:tc>
          <w:tcPr>
            <w:tcW w:w="2750" w:type="dxa"/>
          </w:tcPr>
          <w:p w14:paraId="25A46484" w14:textId="77777777" w:rsidR="00734795" w:rsidRPr="00F10121" w:rsidRDefault="00734795" w:rsidP="00A20947">
            <w:pPr>
              <w:widowControl w:val="0"/>
              <w:autoSpaceDE w:val="0"/>
              <w:autoSpaceDN w:val="0"/>
              <w:spacing w:line="276" w:lineRule="auto"/>
              <w:rPr>
                <w:lang w:eastAsia="en-GB"/>
              </w:rPr>
            </w:pPr>
            <w:r w:rsidRPr="00F10121">
              <w:rPr>
                <w:lang w:eastAsia="en-GB"/>
              </w:rPr>
              <w:t>Ink Jet</w:t>
            </w:r>
          </w:p>
        </w:tc>
        <w:tc>
          <w:tcPr>
            <w:tcW w:w="1147" w:type="dxa"/>
          </w:tcPr>
          <w:p w14:paraId="2EB0F0B3" w14:textId="77777777" w:rsidR="00734795" w:rsidRPr="00F10121" w:rsidRDefault="00734795" w:rsidP="00A20947">
            <w:pPr>
              <w:widowControl w:val="0"/>
              <w:autoSpaceDE w:val="0"/>
              <w:autoSpaceDN w:val="0"/>
              <w:spacing w:line="276" w:lineRule="auto"/>
              <w:rPr>
                <w:lang w:eastAsia="en-GB"/>
              </w:rPr>
            </w:pPr>
            <w:r w:rsidRPr="00F10121">
              <w:rPr>
                <w:lang w:eastAsia="en-GB"/>
              </w:rPr>
              <w:t>2</w:t>
            </w:r>
          </w:p>
        </w:tc>
        <w:tc>
          <w:tcPr>
            <w:tcW w:w="1791" w:type="dxa"/>
          </w:tcPr>
          <w:p w14:paraId="550EC736" w14:textId="77777777" w:rsidR="00734795" w:rsidRPr="00F10121" w:rsidRDefault="00734795" w:rsidP="00A20947">
            <w:pPr>
              <w:widowControl w:val="0"/>
              <w:autoSpaceDE w:val="0"/>
              <w:autoSpaceDN w:val="0"/>
              <w:spacing w:line="276" w:lineRule="auto"/>
              <w:rPr>
                <w:b/>
                <w:lang w:eastAsia="en-GB"/>
              </w:rPr>
            </w:pPr>
            <w:r w:rsidRPr="00F10121">
              <w:rPr>
                <w:lang w:eastAsia="en-GB"/>
              </w:rPr>
              <w:t>1:13</w:t>
            </w:r>
          </w:p>
        </w:tc>
      </w:tr>
      <w:tr w:rsidR="00790A67" w:rsidRPr="00F10121" w14:paraId="2AA176B6" w14:textId="77777777" w:rsidTr="006D0EBE">
        <w:tc>
          <w:tcPr>
            <w:tcW w:w="985" w:type="dxa"/>
          </w:tcPr>
          <w:p w14:paraId="39B452C7"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55D87156" w14:textId="77777777" w:rsidR="00734795" w:rsidRPr="00F10121" w:rsidRDefault="00734795" w:rsidP="00A20947">
            <w:pPr>
              <w:widowControl w:val="0"/>
              <w:autoSpaceDE w:val="0"/>
              <w:autoSpaceDN w:val="0"/>
              <w:spacing w:line="276" w:lineRule="auto"/>
              <w:rPr>
                <w:lang w:eastAsia="en-GB"/>
              </w:rPr>
            </w:pPr>
            <w:r w:rsidRPr="00F10121">
              <w:rPr>
                <w:bCs/>
                <w:lang w:val="en-ZW" w:eastAsia="en-GB"/>
              </w:rPr>
              <w:t>Functional pilot food plant</w:t>
            </w:r>
          </w:p>
        </w:tc>
        <w:tc>
          <w:tcPr>
            <w:tcW w:w="2750" w:type="dxa"/>
          </w:tcPr>
          <w:p w14:paraId="6B80D04C" w14:textId="77777777" w:rsidR="00734795" w:rsidRPr="00F10121" w:rsidRDefault="00734795"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47" w:type="dxa"/>
          </w:tcPr>
          <w:p w14:paraId="47C3EE91"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42A40D5D"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7AF77162" w14:textId="77777777" w:rsidTr="006D0EBE">
        <w:tc>
          <w:tcPr>
            <w:tcW w:w="985" w:type="dxa"/>
          </w:tcPr>
          <w:p w14:paraId="0F53FA5D"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23B877E3" w14:textId="77777777" w:rsidR="00734795" w:rsidRPr="00F10121" w:rsidRDefault="00734795" w:rsidP="00A20947">
            <w:pPr>
              <w:widowControl w:val="0"/>
              <w:autoSpaceDE w:val="0"/>
              <w:autoSpaceDN w:val="0"/>
              <w:spacing w:line="276" w:lineRule="auto"/>
              <w:rPr>
                <w:lang w:eastAsia="en-GB"/>
              </w:rPr>
            </w:pPr>
            <w:r w:rsidRPr="00F10121">
              <w:rPr>
                <w:lang w:eastAsia="en-GB"/>
              </w:rPr>
              <w:t>Food microbiological laboratory</w:t>
            </w:r>
          </w:p>
        </w:tc>
        <w:tc>
          <w:tcPr>
            <w:tcW w:w="2750" w:type="dxa"/>
          </w:tcPr>
          <w:p w14:paraId="76DBF87B" w14:textId="77777777" w:rsidR="00734795" w:rsidRPr="00F10121" w:rsidRDefault="00734795"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47" w:type="dxa"/>
          </w:tcPr>
          <w:p w14:paraId="6FD88FA6"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620BD501"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422E92DC" w14:textId="77777777" w:rsidTr="006D0EBE">
        <w:tc>
          <w:tcPr>
            <w:tcW w:w="985" w:type="dxa"/>
          </w:tcPr>
          <w:p w14:paraId="01C5BDA2"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1A089B3D" w14:textId="77777777" w:rsidR="00734795" w:rsidRPr="00F10121" w:rsidRDefault="00734795" w:rsidP="00A20947">
            <w:pPr>
              <w:widowControl w:val="0"/>
              <w:autoSpaceDE w:val="0"/>
              <w:autoSpaceDN w:val="0"/>
              <w:spacing w:line="276" w:lineRule="auto"/>
              <w:rPr>
                <w:lang w:eastAsia="en-GB"/>
              </w:rPr>
            </w:pPr>
            <w:r w:rsidRPr="00F10121">
              <w:rPr>
                <w:lang w:eastAsia="en-GB"/>
              </w:rPr>
              <w:t>Food chemistry laboratory</w:t>
            </w:r>
          </w:p>
        </w:tc>
        <w:tc>
          <w:tcPr>
            <w:tcW w:w="2750" w:type="dxa"/>
          </w:tcPr>
          <w:p w14:paraId="57382D28" w14:textId="77777777" w:rsidR="00734795" w:rsidRPr="00F10121" w:rsidRDefault="00734795"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47" w:type="dxa"/>
          </w:tcPr>
          <w:p w14:paraId="212938A4" w14:textId="77777777" w:rsidR="00734795" w:rsidRPr="00F10121" w:rsidRDefault="00734795" w:rsidP="00A20947">
            <w:pPr>
              <w:widowControl w:val="0"/>
              <w:autoSpaceDE w:val="0"/>
              <w:autoSpaceDN w:val="0"/>
              <w:spacing w:line="276" w:lineRule="auto"/>
              <w:rPr>
                <w:lang w:eastAsia="en-GB"/>
              </w:rPr>
            </w:pPr>
            <w:r w:rsidRPr="00F10121">
              <w:rPr>
                <w:lang w:eastAsia="en-GB"/>
              </w:rPr>
              <w:t>2</w:t>
            </w:r>
          </w:p>
        </w:tc>
        <w:tc>
          <w:tcPr>
            <w:tcW w:w="1791" w:type="dxa"/>
          </w:tcPr>
          <w:p w14:paraId="456EAEA4"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70DACB4C" w14:textId="77777777" w:rsidTr="006D0EBE">
        <w:tc>
          <w:tcPr>
            <w:tcW w:w="985" w:type="dxa"/>
          </w:tcPr>
          <w:p w14:paraId="0FC4CE21"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0C24710D" w14:textId="77777777" w:rsidR="00734795" w:rsidRPr="00F10121" w:rsidRDefault="00734795" w:rsidP="00A20947">
            <w:pPr>
              <w:tabs>
                <w:tab w:val="left" w:pos="3119"/>
              </w:tabs>
              <w:spacing w:line="276" w:lineRule="auto"/>
            </w:pPr>
            <w:r w:rsidRPr="00F10121">
              <w:t>Cabinets</w:t>
            </w:r>
          </w:p>
        </w:tc>
        <w:tc>
          <w:tcPr>
            <w:tcW w:w="2750" w:type="dxa"/>
          </w:tcPr>
          <w:p w14:paraId="6D11C7E0" w14:textId="77777777" w:rsidR="00734795" w:rsidRPr="00F10121" w:rsidRDefault="00734795" w:rsidP="00A20947">
            <w:pPr>
              <w:widowControl w:val="0"/>
              <w:autoSpaceDE w:val="0"/>
              <w:autoSpaceDN w:val="0"/>
              <w:spacing w:line="276" w:lineRule="auto"/>
              <w:rPr>
                <w:lang w:eastAsia="en-GB"/>
              </w:rPr>
            </w:pPr>
            <w:r w:rsidRPr="00F10121">
              <w:t>Storage cabinets</w:t>
            </w:r>
          </w:p>
        </w:tc>
        <w:tc>
          <w:tcPr>
            <w:tcW w:w="1147" w:type="dxa"/>
          </w:tcPr>
          <w:p w14:paraId="5E2DD981" w14:textId="77777777" w:rsidR="00734795" w:rsidRPr="00F10121" w:rsidRDefault="00734795" w:rsidP="00A20947">
            <w:pPr>
              <w:widowControl w:val="0"/>
              <w:autoSpaceDE w:val="0"/>
              <w:autoSpaceDN w:val="0"/>
              <w:spacing w:line="276" w:lineRule="auto"/>
              <w:rPr>
                <w:lang w:eastAsia="en-GB"/>
              </w:rPr>
            </w:pPr>
            <w:r w:rsidRPr="00F10121">
              <w:rPr>
                <w:lang w:eastAsia="en-GB"/>
              </w:rPr>
              <w:t>4</w:t>
            </w:r>
          </w:p>
        </w:tc>
        <w:tc>
          <w:tcPr>
            <w:tcW w:w="1791" w:type="dxa"/>
          </w:tcPr>
          <w:p w14:paraId="1FFE10E4" w14:textId="77777777" w:rsidR="00734795" w:rsidRPr="00F10121" w:rsidRDefault="00734795" w:rsidP="00A20947">
            <w:pPr>
              <w:widowControl w:val="0"/>
              <w:autoSpaceDE w:val="0"/>
              <w:autoSpaceDN w:val="0"/>
              <w:spacing w:line="276" w:lineRule="auto"/>
              <w:rPr>
                <w:lang w:eastAsia="en-GB"/>
              </w:rPr>
            </w:pPr>
            <w:r w:rsidRPr="00F10121">
              <w:rPr>
                <w:lang w:eastAsia="en-GB"/>
              </w:rPr>
              <w:t>1:7</w:t>
            </w:r>
          </w:p>
        </w:tc>
      </w:tr>
      <w:tr w:rsidR="00790A67" w:rsidRPr="00F10121" w14:paraId="2C52C128" w14:textId="77777777" w:rsidTr="006D0EBE">
        <w:tc>
          <w:tcPr>
            <w:tcW w:w="985" w:type="dxa"/>
          </w:tcPr>
          <w:p w14:paraId="14B625F6"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2ADB11E1" w14:textId="77777777" w:rsidR="00734795" w:rsidRPr="00F10121" w:rsidRDefault="00734795" w:rsidP="00A20947">
            <w:pPr>
              <w:widowControl w:val="0"/>
              <w:autoSpaceDE w:val="0"/>
              <w:autoSpaceDN w:val="0"/>
              <w:spacing w:line="276" w:lineRule="auto"/>
              <w:rPr>
                <w:rFonts w:eastAsiaTheme="minorHAnsi"/>
                <w:kern w:val="2"/>
                <w14:ligatures w14:val="standardContextual"/>
              </w:rPr>
            </w:pPr>
            <w:r w:rsidRPr="00F10121">
              <w:rPr>
                <w:rFonts w:eastAsiaTheme="minorHAnsi"/>
                <w:kern w:val="2"/>
                <w14:ligatures w14:val="standardContextual"/>
              </w:rPr>
              <w:t>Waste Containers</w:t>
            </w:r>
            <w:r w:rsidRPr="00F10121">
              <w:rPr>
                <w:rFonts w:eastAsiaTheme="minorHAnsi"/>
                <w:kern w:val="2"/>
                <w14:ligatures w14:val="standardContextual"/>
              </w:rPr>
              <w:tab/>
            </w:r>
          </w:p>
        </w:tc>
        <w:tc>
          <w:tcPr>
            <w:tcW w:w="2750" w:type="dxa"/>
          </w:tcPr>
          <w:p w14:paraId="3149B177" w14:textId="77777777" w:rsidR="00734795" w:rsidRPr="00F10121" w:rsidRDefault="00734795" w:rsidP="00A20947">
            <w:pPr>
              <w:widowControl w:val="0"/>
              <w:autoSpaceDE w:val="0"/>
              <w:autoSpaceDN w:val="0"/>
              <w:spacing w:line="276" w:lineRule="auto"/>
            </w:pPr>
            <w:r w:rsidRPr="00F10121">
              <w:rPr>
                <w:rFonts w:eastAsiaTheme="minorHAnsi"/>
                <w:kern w:val="2"/>
                <w14:ligatures w14:val="standardContextual"/>
              </w:rPr>
              <w:t>For solid and liquid wastes</w:t>
            </w:r>
          </w:p>
        </w:tc>
        <w:tc>
          <w:tcPr>
            <w:tcW w:w="1147" w:type="dxa"/>
          </w:tcPr>
          <w:p w14:paraId="7329FC11" w14:textId="77777777" w:rsidR="00734795" w:rsidRPr="00F10121" w:rsidRDefault="00734795" w:rsidP="00A20947">
            <w:pPr>
              <w:widowControl w:val="0"/>
              <w:autoSpaceDE w:val="0"/>
              <w:autoSpaceDN w:val="0"/>
              <w:spacing w:line="276" w:lineRule="auto"/>
              <w:rPr>
                <w:lang w:eastAsia="en-GB"/>
              </w:rPr>
            </w:pPr>
            <w:r w:rsidRPr="00F10121">
              <w:rPr>
                <w:lang w:eastAsia="en-GB"/>
              </w:rPr>
              <w:t>5</w:t>
            </w:r>
          </w:p>
        </w:tc>
        <w:tc>
          <w:tcPr>
            <w:tcW w:w="1791" w:type="dxa"/>
          </w:tcPr>
          <w:p w14:paraId="2CB81036" w14:textId="77777777" w:rsidR="00734795" w:rsidRPr="00F10121" w:rsidRDefault="00734795" w:rsidP="00A20947">
            <w:pPr>
              <w:widowControl w:val="0"/>
              <w:autoSpaceDE w:val="0"/>
              <w:autoSpaceDN w:val="0"/>
              <w:spacing w:line="276" w:lineRule="auto"/>
              <w:rPr>
                <w:lang w:eastAsia="en-GB"/>
              </w:rPr>
            </w:pPr>
            <w:r w:rsidRPr="00F10121">
              <w:rPr>
                <w:lang w:eastAsia="en-GB"/>
              </w:rPr>
              <w:t>1:5</w:t>
            </w:r>
          </w:p>
        </w:tc>
      </w:tr>
      <w:tr w:rsidR="00790A67" w:rsidRPr="00F10121" w14:paraId="21D32B2D" w14:textId="77777777" w:rsidTr="00C476D9">
        <w:tc>
          <w:tcPr>
            <w:tcW w:w="9918" w:type="dxa"/>
            <w:gridSpan w:val="5"/>
          </w:tcPr>
          <w:p w14:paraId="7DC8F7B1" w14:textId="6242B1A4" w:rsidR="00734795" w:rsidRPr="00F10121" w:rsidRDefault="00734795">
            <w:pPr>
              <w:pStyle w:val="ListParagraph"/>
              <w:widowControl w:val="0"/>
              <w:numPr>
                <w:ilvl w:val="0"/>
                <w:numId w:val="197"/>
              </w:numPr>
              <w:autoSpaceDE w:val="0"/>
              <w:autoSpaceDN w:val="0"/>
              <w:spacing w:line="276" w:lineRule="auto"/>
              <w:rPr>
                <w:b/>
                <w:lang w:eastAsia="en-GB"/>
              </w:rPr>
            </w:pPr>
            <w:r w:rsidRPr="00F10121">
              <w:rPr>
                <w:b/>
                <w:lang w:eastAsia="en-GB"/>
              </w:rPr>
              <w:t>Consumable materials</w:t>
            </w:r>
          </w:p>
        </w:tc>
      </w:tr>
      <w:tr w:rsidR="00790A67" w:rsidRPr="00F10121" w14:paraId="55D0D10E" w14:textId="77777777" w:rsidTr="006D0EBE">
        <w:trPr>
          <w:trHeight w:val="796"/>
        </w:trPr>
        <w:tc>
          <w:tcPr>
            <w:tcW w:w="985" w:type="dxa"/>
          </w:tcPr>
          <w:p w14:paraId="3D2C2A26"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6259D49C" w14:textId="77777777" w:rsidR="00734795" w:rsidRPr="00F10121" w:rsidRDefault="00734795" w:rsidP="00A20947">
            <w:pPr>
              <w:spacing w:line="276" w:lineRule="auto"/>
              <w:rPr>
                <w:lang w:val="en-ZW"/>
              </w:rPr>
            </w:pPr>
            <w:r w:rsidRPr="00F10121">
              <w:t>Packaging equipment</w:t>
            </w:r>
          </w:p>
        </w:tc>
        <w:tc>
          <w:tcPr>
            <w:tcW w:w="2750" w:type="dxa"/>
          </w:tcPr>
          <w:p w14:paraId="2B3E5896" w14:textId="77777777" w:rsidR="00734795" w:rsidRPr="00F10121" w:rsidRDefault="00734795" w:rsidP="00A20947">
            <w:pPr>
              <w:spacing w:line="276" w:lineRule="auto"/>
            </w:pPr>
            <w:r w:rsidRPr="00F10121">
              <w:t>Polyethylene bags</w:t>
            </w:r>
          </w:p>
          <w:p w14:paraId="11D94C42" w14:textId="77777777" w:rsidR="00734795" w:rsidRPr="00F10121" w:rsidRDefault="00734795" w:rsidP="00A20947">
            <w:pPr>
              <w:spacing w:line="276" w:lineRule="auto"/>
            </w:pPr>
            <w:r w:rsidRPr="00F10121">
              <w:t>Grease proof paper</w:t>
            </w:r>
          </w:p>
        </w:tc>
        <w:tc>
          <w:tcPr>
            <w:tcW w:w="1147" w:type="dxa"/>
          </w:tcPr>
          <w:p w14:paraId="584F4AAE" w14:textId="77777777" w:rsidR="00734795" w:rsidRPr="00F10121" w:rsidRDefault="00734795" w:rsidP="00A20947">
            <w:pPr>
              <w:widowControl w:val="0"/>
              <w:autoSpaceDE w:val="0"/>
              <w:autoSpaceDN w:val="0"/>
              <w:spacing w:line="276" w:lineRule="auto"/>
              <w:rPr>
                <w:lang w:eastAsia="en-GB"/>
              </w:rPr>
            </w:pPr>
            <w:r w:rsidRPr="00F10121">
              <w:rPr>
                <w:lang w:eastAsia="en-GB"/>
              </w:rPr>
              <w:t>10 each</w:t>
            </w:r>
          </w:p>
        </w:tc>
        <w:tc>
          <w:tcPr>
            <w:tcW w:w="1791" w:type="dxa"/>
          </w:tcPr>
          <w:p w14:paraId="74F0D2B8" w14:textId="77777777" w:rsidR="00734795" w:rsidRPr="00F10121" w:rsidRDefault="00734795" w:rsidP="00A20947">
            <w:pPr>
              <w:widowControl w:val="0"/>
              <w:autoSpaceDE w:val="0"/>
              <w:autoSpaceDN w:val="0"/>
              <w:spacing w:line="276" w:lineRule="auto"/>
              <w:rPr>
                <w:lang w:eastAsia="en-GB"/>
              </w:rPr>
            </w:pPr>
            <w:r w:rsidRPr="00F10121">
              <w:rPr>
                <w:lang w:eastAsia="en-GB"/>
              </w:rPr>
              <w:t>1:3</w:t>
            </w:r>
          </w:p>
        </w:tc>
      </w:tr>
      <w:tr w:rsidR="00790A67" w:rsidRPr="00F10121" w14:paraId="25F8A8AA" w14:textId="77777777" w:rsidTr="00C476D9">
        <w:tc>
          <w:tcPr>
            <w:tcW w:w="9918" w:type="dxa"/>
            <w:gridSpan w:val="5"/>
          </w:tcPr>
          <w:p w14:paraId="46F0FBCC" w14:textId="77777777" w:rsidR="00734795" w:rsidRPr="00F10121" w:rsidRDefault="00734795">
            <w:pPr>
              <w:pStyle w:val="ListParagraph"/>
              <w:widowControl w:val="0"/>
              <w:numPr>
                <w:ilvl w:val="0"/>
                <w:numId w:val="31"/>
              </w:numPr>
              <w:autoSpaceDE w:val="0"/>
              <w:autoSpaceDN w:val="0"/>
              <w:spacing w:line="276" w:lineRule="auto"/>
              <w:rPr>
                <w:b/>
                <w:lang w:eastAsia="en-GB"/>
              </w:rPr>
            </w:pPr>
            <w:r w:rsidRPr="00F10121">
              <w:rPr>
                <w:b/>
                <w:lang w:eastAsia="en-GB"/>
              </w:rPr>
              <w:t>Tools and equipment</w:t>
            </w:r>
          </w:p>
        </w:tc>
      </w:tr>
      <w:tr w:rsidR="00790A67" w:rsidRPr="00F10121" w14:paraId="7F13F63D" w14:textId="77777777" w:rsidTr="006D0EBE">
        <w:trPr>
          <w:trHeight w:val="602"/>
        </w:trPr>
        <w:tc>
          <w:tcPr>
            <w:tcW w:w="985" w:type="dxa"/>
          </w:tcPr>
          <w:p w14:paraId="4F6B3648"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5F0E4EA8" w14:textId="77777777" w:rsidR="00734795" w:rsidRPr="00F10121" w:rsidRDefault="00734795" w:rsidP="00A20947">
            <w:pPr>
              <w:widowControl w:val="0"/>
              <w:autoSpaceDE w:val="0"/>
              <w:autoSpaceDN w:val="0"/>
              <w:spacing w:line="276" w:lineRule="auto"/>
              <w:rPr>
                <w:lang w:eastAsia="en-GB"/>
              </w:rPr>
            </w:pPr>
            <w:r w:rsidRPr="00F10121">
              <w:rPr>
                <w:lang w:eastAsia="en-GB"/>
              </w:rPr>
              <w:t>Mixers</w:t>
            </w:r>
          </w:p>
        </w:tc>
        <w:tc>
          <w:tcPr>
            <w:tcW w:w="2750" w:type="dxa"/>
          </w:tcPr>
          <w:p w14:paraId="42EC6F74" w14:textId="77777777" w:rsidR="00734795" w:rsidRPr="00F10121" w:rsidRDefault="00734795" w:rsidP="00A20947">
            <w:pPr>
              <w:widowControl w:val="0"/>
              <w:autoSpaceDE w:val="0"/>
              <w:autoSpaceDN w:val="0"/>
              <w:spacing w:line="276" w:lineRule="auto"/>
              <w:rPr>
                <w:lang w:eastAsia="en-GB"/>
              </w:rPr>
            </w:pPr>
            <w:r w:rsidRPr="00F10121">
              <w:rPr>
                <w:lang w:eastAsia="en-GB"/>
              </w:rPr>
              <w:t>Vertical (planetary mixers)</w:t>
            </w:r>
          </w:p>
        </w:tc>
        <w:tc>
          <w:tcPr>
            <w:tcW w:w="1147" w:type="dxa"/>
          </w:tcPr>
          <w:p w14:paraId="037C889D" w14:textId="77777777" w:rsidR="00734795" w:rsidRPr="00F10121" w:rsidRDefault="00734795" w:rsidP="00A20947">
            <w:pPr>
              <w:widowControl w:val="0"/>
              <w:autoSpaceDE w:val="0"/>
              <w:autoSpaceDN w:val="0"/>
              <w:spacing w:line="276" w:lineRule="auto"/>
              <w:rPr>
                <w:lang w:eastAsia="en-GB"/>
              </w:rPr>
            </w:pPr>
            <w:r w:rsidRPr="00F10121">
              <w:rPr>
                <w:lang w:eastAsia="en-GB"/>
              </w:rPr>
              <w:t>5</w:t>
            </w:r>
          </w:p>
        </w:tc>
        <w:tc>
          <w:tcPr>
            <w:tcW w:w="1791" w:type="dxa"/>
          </w:tcPr>
          <w:p w14:paraId="5B91AFD9" w14:textId="77777777" w:rsidR="00734795" w:rsidRPr="00F10121" w:rsidRDefault="00734795" w:rsidP="00A20947">
            <w:pPr>
              <w:widowControl w:val="0"/>
              <w:autoSpaceDE w:val="0"/>
              <w:autoSpaceDN w:val="0"/>
              <w:spacing w:line="276" w:lineRule="auto"/>
              <w:rPr>
                <w:lang w:eastAsia="en-GB"/>
              </w:rPr>
            </w:pPr>
            <w:r w:rsidRPr="00F10121">
              <w:rPr>
                <w:lang w:eastAsia="en-GB"/>
              </w:rPr>
              <w:t>1:5</w:t>
            </w:r>
          </w:p>
        </w:tc>
      </w:tr>
      <w:tr w:rsidR="00790A67" w:rsidRPr="00F10121" w14:paraId="4212E2B4" w14:textId="77777777" w:rsidTr="006D0EBE">
        <w:trPr>
          <w:trHeight w:val="701"/>
        </w:trPr>
        <w:tc>
          <w:tcPr>
            <w:tcW w:w="985" w:type="dxa"/>
          </w:tcPr>
          <w:p w14:paraId="3BDA7D45"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48048453" w14:textId="77777777" w:rsidR="00734795" w:rsidRPr="00F10121" w:rsidRDefault="00734795" w:rsidP="00A20947">
            <w:pPr>
              <w:widowControl w:val="0"/>
              <w:autoSpaceDE w:val="0"/>
              <w:autoSpaceDN w:val="0"/>
              <w:spacing w:line="276" w:lineRule="auto"/>
              <w:rPr>
                <w:lang w:eastAsia="en-GB"/>
              </w:rPr>
            </w:pPr>
            <w:r w:rsidRPr="00F10121">
              <w:rPr>
                <w:lang w:eastAsia="en-GB"/>
              </w:rPr>
              <w:t>Proofers</w:t>
            </w:r>
          </w:p>
        </w:tc>
        <w:tc>
          <w:tcPr>
            <w:tcW w:w="2750" w:type="dxa"/>
          </w:tcPr>
          <w:p w14:paraId="70555032" w14:textId="77777777" w:rsidR="00734795" w:rsidRPr="00F10121" w:rsidRDefault="00734795" w:rsidP="00A20947">
            <w:pPr>
              <w:widowControl w:val="0"/>
              <w:autoSpaceDE w:val="0"/>
              <w:autoSpaceDN w:val="0"/>
              <w:spacing w:line="276" w:lineRule="auto"/>
              <w:rPr>
                <w:lang w:eastAsia="en-GB"/>
              </w:rPr>
            </w:pPr>
            <w:r w:rsidRPr="00F10121">
              <w:rPr>
                <w:lang w:eastAsia="en-GB"/>
              </w:rPr>
              <w:t xml:space="preserve">Vertical commercial proofers </w:t>
            </w:r>
          </w:p>
        </w:tc>
        <w:tc>
          <w:tcPr>
            <w:tcW w:w="1147" w:type="dxa"/>
          </w:tcPr>
          <w:p w14:paraId="13F28B86" w14:textId="77777777" w:rsidR="00734795" w:rsidRPr="00F10121" w:rsidRDefault="00734795" w:rsidP="00A20947">
            <w:pPr>
              <w:widowControl w:val="0"/>
              <w:autoSpaceDE w:val="0"/>
              <w:autoSpaceDN w:val="0"/>
              <w:spacing w:line="276" w:lineRule="auto"/>
              <w:rPr>
                <w:lang w:eastAsia="en-GB"/>
              </w:rPr>
            </w:pPr>
            <w:r w:rsidRPr="00F10121">
              <w:rPr>
                <w:lang w:eastAsia="en-GB"/>
              </w:rPr>
              <w:t>5</w:t>
            </w:r>
          </w:p>
        </w:tc>
        <w:tc>
          <w:tcPr>
            <w:tcW w:w="1791" w:type="dxa"/>
          </w:tcPr>
          <w:p w14:paraId="5ADF42CF" w14:textId="77777777" w:rsidR="00734795" w:rsidRPr="00F10121" w:rsidRDefault="00734795" w:rsidP="00A20947">
            <w:pPr>
              <w:widowControl w:val="0"/>
              <w:autoSpaceDE w:val="0"/>
              <w:autoSpaceDN w:val="0"/>
              <w:spacing w:line="276" w:lineRule="auto"/>
              <w:rPr>
                <w:lang w:eastAsia="en-GB"/>
              </w:rPr>
            </w:pPr>
            <w:r w:rsidRPr="00F10121">
              <w:rPr>
                <w:lang w:eastAsia="en-GB"/>
              </w:rPr>
              <w:t>1:5</w:t>
            </w:r>
          </w:p>
        </w:tc>
      </w:tr>
      <w:tr w:rsidR="00790A67" w:rsidRPr="00F10121" w14:paraId="2FA92E26" w14:textId="77777777" w:rsidTr="006D0EBE">
        <w:trPr>
          <w:trHeight w:val="566"/>
        </w:trPr>
        <w:tc>
          <w:tcPr>
            <w:tcW w:w="985" w:type="dxa"/>
          </w:tcPr>
          <w:p w14:paraId="698FF59F"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52CEB39F" w14:textId="77777777" w:rsidR="00734795" w:rsidRPr="00F10121" w:rsidRDefault="00734795" w:rsidP="00A20947">
            <w:pPr>
              <w:widowControl w:val="0"/>
              <w:autoSpaceDE w:val="0"/>
              <w:autoSpaceDN w:val="0"/>
              <w:spacing w:line="276" w:lineRule="auto"/>
              <w:rPr>
                <w:lang w:eastAsia="en-GB"/>
              </w:rPr>
            </w:pPr>
            <w:r w:rsidRPr="00F10121">
              <w:rPr>
                <w:lang w:eastAsia="en-GB"/>
              </w:rPr>
              <w:t>Ovens</w:t>
            </w:r>
          </w:p>
        </w:tc>
        <w:tc>
          <w:tcPr>
            <w:tcW w:w="2750" w:type="dxa"/>
          </w:tcPr>
          <w:p w14:paraId="5ECDB2F3" w14:textId="77777777" w:rsidR="00734795" w:rsidRPr="00F10121" w:rsidRDefault="00734795" w:rsidP="00A20947">
            <w:pPr>
              <w:widowControl w:val="0"/>
              <w:autoSpaceDE w:val="0"/>
              <w:autoSpaceDN w:val="0"/>
              <w:spacing w:line="276" w:lineRule="auto"/>
              <w:rPr>
                <w:lang w:eastAsia="en-GB"/>
              </w:rPr>
            </w:pPr>
            <w:r w:rsidRPr="00F10121">
              <w:rPr>
                <w:lang w:eastAsia="en-GB"/>
              </w:rPr>
              <w:t>Commercial ovens</w:t>
            </w:r>
          </w:p>
        </w:tc>
        <w:tc>
          <w:tcPr>
            <w:tcW w:w="1147" w:type="dxa"/>
          </w:tcPr>
          <w:p w14:paraId="14570C77" w14:textId="77777777" w:rsidR="00734795" w:rsidRPr="00F10121" w:rsidRDefault="00734795" w:rsidP="00A20947">
            <w:pPr>
              <w:widowControl w:val="0"/>
              <w:autoSpaceDE w:val="0"/>
              <w:autoSpaceDN w:val="0"/>
              <w:spacing w:line="276" w:lineRule="auto"/>
              <w:rPr>
                <w:lang w:eastAsia="en-GB"/>
              </w:rPr>
            </w:pPr>
            <w:r w:rsidRPr="00F10121">
              <w:rPr>
                <w:lang w:eastAsia="en-GB"/>
              </w:rPr>
              <w:t>5</w:t>
            </w:r>
          </w:p>
        </w:tc>
        <w:tc>
          <w:tcPr>
            <w:tcW w:w="1791" w:type="dxa"/>
          </w:tcPr>
          <w:p w14:paraId="6A85F231" w14:textId="77777777" w:rsidR="00734795" w:rsidRPr="00F10121" w:rsidRDefault="00734795" w:rsidP="00A20947">
            <w:pPr>
              <w:widowControl w:val="0"/>
              <w:autoSpaceDE w:val="0"/>
              <w:autoSpaceDN w:val="0"/>
              <w:spacing w:line="276" w:lineRule="auto"/>
              <w:rPr>
                <w:lang w:eastAsia="en-GB"/>
              </w:rPr>
            </w:pPr>
            <w:r w:rsidRPr="00F10121">
              <w:rPr>
                <w:lang w:eastAsia="en-GB"/>
              </w:rPr>
              <w:t>1:5</w:t>
            </w:r>
          </w:p>
        </w:tc>
      </w:tr>
      <w:tr w:rsidR="00790A67" w:rsidRPr="00F10121" w14:paraId="0705616A" w14:textId="77777777" w:rsidTr="006D0EBE">
        <w:trPr>
          <w:trHeight w:val="938"/>
        </w:trPr>
        <w:tc>
          <w:tcPr>
            <w:tcW w:w="985" w:type="dxa"/>
          </w:tcPr>
          <w:p w14:paraId="085C344F"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544F7FA2" w14:textId="77777777" w:rsidR="00734795" w:rsidRPr="00F10121" w:rsidRDefault="00734795" w:rsidP="00A20947">
            <w:pPr>
              <w:widowControl w:val="0"/>
              <w:autoSpaceDE w:val="0"/>
              <w:autoSpaceDN w:val="0"/>
              <w:spacing w:line="276" w:lineRule="auto"/>
              <w:rPr>
                <w:lang w:eastAsia="en-GB"/>
              </w:rPr>
            </w:pPr>
            <w:r w:rsidRPr="00F10121">
              <w:t>Baking tins</w:t>
            </w:r>
          </w:p>
        </w:tc>
        <w:tc>
          <w:tcPr>
            <w:tcW w:w="2750" w:type="dxa"/>
          </w:tcPr>
          <w:p w14:paraId="08E047E4" w14:textId="77777777" w:rsidR="00734795" w:rsidRPr="00F10121" w:rsidRDefault="00734795" w:rsidP="00A20947">
            <w:pPr>
              <w:widowControl w:val="0"/>
              <w:autoSpaceDE w:val="0"/>
              <w:autoSpaceDN w:val="0"/>
              <w:spacing w:line="276" w:lineRule="auto"/>
              <w:rPr>
                <w:lang w:eastAsia="en-GB"/>
              </w:rPr>
            </w:pPr>
            <w:r w:rsidRPr="00F10121">
              <w:rPr>
                <w:lang w:eastAsia="en-GB"/>
              </w:rPr>
              <w:t>Aluminum or stainless-steel baking tins</w:t>
            </w:r>
          </w:p>
        </w:tc>
        <w:tc>
          <w:tcPr>
            <w:tcW w:w="1147" w:type="dxa"/>
          </w:tcPr>
          <w:p w14:paraId="1F32A7BC" w14:textId="77777777" w:rsidR="00734795" w:rsidRPr="00F10121" w:rsidRDefault="00734795" w:rsidP="00A20947">
            <w:pPr>
              <w:widowControl w:val="0"/>
              <w:autoSpaceDE w:val="0"/>
              <w:autoSpaceDN w:val="0"/>
              <w:spacing w:line="276" w:lineRule="auto"/>
              <w:rPr>
                <w:lang w:eastAsia="en-GB"/>
              </w:rPr>
            </w:pPr>
            <w:r w:rsidRPr="00F10121">
              <w:rPr>
                <w:lang w:eastAsia="en-GB"/>
              </w:rPr>
              <w:t>25</w:t>
            </w:r>
          </w:p>
        </w:tc>
        <w:tc>
          <w:tcPr>
            <w:tcW w:w="1791" w:type="dxa"/>
          </w:tcPr>
          <w:p w14:paraId="755989B8" w14:textId="77777777" w:rsidR="00734795" w:rsidRPr="00F10121" w:rsidRDefault="00734795" w:rsidP="00A20947">
            <w:pPr>
              <w:widowControl w:val="0"/>
              <w:autoSpaceDE w:val="0"/>
              <w:autoSpaceDN w:val="0"/>
              <w:spacing w:line="276" w:lineRule="auto"/>
              <w:rPr>
                <w:b/>
                <w:lang w:eastAsia="en-GB"/>
              </w:rPr>
            </w:pPr>
            <w:r w:rsidRPr="00F10121">
              <w:rPr>
                <w:lang w:eastAsia="en-GB"/>
              </w:rPr>
              <w:t>1:1</w:t>
            </w:r>
          </w:p>
        </w:tc>
      </w:tr>
      <w:tr w:rsidR="00790A67" w:rsidRPr="00F10121" w14:paraId="20D8D522" w14:textId="77777777" w:rsidTr="006D0EBE">
        <w:trPr>
          <w:trHeight w:val="742"/>
        </w:trPr>
        <w:tc>
          <w:tcPr>
            <w:tcW w:w="985" w:type="dxa"/>
          </w:tcPr>
          <w:p w14:paraId="7476E5DD"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105D3EA2" w14:textId="77777777" w:rsidR="00734795" w:rsidRPr="00F10121" w:rsidRDefault="00734795" w:rsidP="00A20947">
            <w:pPr>
              <w:widowControl w:val="0"/>
              <w:autoSpaceDE w:val="0"/>
              <w:autoSpaceDN w:val="0"/>
              <w:spacing w:line="276" w:lineRule="auto"/>
            </w:pPr>
            <w:r w:rsidRPr="00F10121">
              <w:t xml:space="preserve"> Sheeting material</w:t>
            </w:r>
          </w:p>
        </w:tc>
        <w:tc>
          <w:tcPr>
            <w:tcW w:w="2750" w:type="dxa"/>
          </w:tcPr>
          <w:p w14:paraId="64387D54" w14:textId="77777777" w:rsidR="00734795" w:rsidRPr="00F10121" w:rsidRDefault="00734795" w:rsidP="00A20947">
            <w:pPr>
              <w:widowControl w:val="0"/>
              <w:autoSpaceDE w:val="0"/>
              <w:autoSpaceDN w:val="0"/>
              <w:spacing w:line="276" w:lineRule="auto"/>
              <w:rPr>
                <w:lang w:eastAsia="en-GB"/>
              </w:rPr>
            </w:pPr>
            <w:r w:rsidRPr="00F10121">
              <w:rPr>
                <w:lang w:eastAsia="en-GB"/>
              </w:rPr>
              <w:t xml:space="preserve">Commercial </w:t>
            </w:r>
          </w:p>
        </w:tc>
        <w:tc>
          <w:tcPr>
            <w:tcW w:w="1147" w:type="dxa"/>
          </w:tcPr>
          <w:p w14:paraId="662CED5C"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649AC733"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062AEAAE" w14:textId="77777777" w:rsidTr="006D0EBE">
        <w:trPr>
          <w:trHeight w:val="938"/>
        </w:trPr>
        <w:tc>
          <w:tcPr>
            <w:tcW w:w="985" w:type="dxa"/>
          </w:tcPr>
          <w:p w14:paraId="39753884"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6105FE83" w14:textId="77777777" w:rsidR="00734795" w:rsidRPr="00F10121" w:rsidRDefault="00734795" w:rsidP="00A20947">
            <w:pPr>
              <w:widowControl w:val="0"/>
              <w:autoSpaceDE w:val="0"/>
              <w:autoSpaceDN w:val="0"/>
              <w:spacing w:line="276" w:lineRule="auto"/>
            </w:pPr>
            <w:proofErr w:type="spellStart"/>
            <w:r w:rsidRPr="00F10121">
              <w:t>Moulding</w:t>
            </w:r>
            <w:proofErr w:type="spellEnd"/>
            <w:r w:rsidRPr="00F10121">
              <w:t xml:space="preserve"> equipment</w:t>
            </w:r>
          </w:p>
        </w:tc>
        <w:tc>
          <w:tcPr>
            <w:tcW w:w="2750" w:type="dxa"/>
          </w:tcPr>
          <w:p w14:paraId="3E01CA45" w14:textId="77777777" w:rsidR="00734795" w:rsidRPr="00F10121" w:rsidRDefault="00734795" w:rsidP="00A20947">
            <w:pPr>
              <w:widowControl w:val="0"/>
              <w:autoSpaceDE w:val="0"/>
              <w:autoSpaceDN w:val="0"/>
              <w:spacing w:line="276" w:lineRule="auto"/>
              <w:rPr>
                <w:lang w:eastAsia="en-GB"/>
              </w:rPr>
            </w:pPr>
            <w:r w:rsidRPr="00F10121">
              <w:rPr>
                <w:lang w:eastAsia="en-GB"/>
              </w:rPr>
              <w:t xml:space="preserve">Commercial </w:t>
            </w:r>
          </w:p>
        </w:tc>
        <w:tc>
          <w:tcPr>
            <w:tcW w:w="1147" w:type="dxa"/>
          </w:tcPr>
          <w:p w14:paraId="65B99B5F"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1C8A7157"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675D577C" w14:textId="77777777" w:rsidTr="006D0EBE">
        <w:trPr>
          <w:trHeight w:val="938"/>
        </w:trPr>
        <w:tc>
          <w:tcPr>
            <w:tcW w:w="985" w:type="dxa"/>
          </w:tcPr>
          <w:p w14:paraId="3779C10B"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54EFA6CD" w14:textId="77777777" w:rsidR="00734795" w:rsidRPr="00F10121" w:rsidRDefault="00734795" w:rsidP="00A20947">
            <w:pPr>
              <w:widowControl w:val="0"/>
              <w:autoSpaceDE w:val="0"/>
              <w:autoSpaceDN w:val="0"/>
              <w:spacing w:line="276" w:lineRule="auto"/>
            </w:pPr>
            <w:r w:rsidRPr="00F10121">
              <w:t>Puffing equipment</w:t>
            </w:r>
          </w:p>
        </w:tc>
        <w:tc>
          <w:tcPr>
            <w:tcW w:w="2750" w:type="dxa"/>
          </w:tcPr>
          <w:p w14:paraId="08DEDE38" w14:textId="77777777" w:rsidR="00734795" w:rsidRPr="00F10121" w:rsidRDefault="00734795" w:rsidP="00A20947">
            <w:pPr>
              <w:widowControl w:val="0"/>
              <w:autoSpaceDE w:val="0"/>
              <w:autoSpaceDN w:val="0"/>
              <w:spacing w:line="276" w:lineRule="auto"/>
              <w:rPr>
                <w:lang w:eastAsia="en-GB"/>
              </w:rPr>
            </w:pPr>
            <w:r w:rsidRPr="00F10121">
              <w:rPr>
                <w:lang w:eastAsia="en-GB"/>
              </w:rPr>
              <w:t xml:space="preserve">Commercial </w:t>
            </w:r>
          </w:p>
        </w:tc>
        <w:tc>
          <w:tcPr>
            <w:tcW w:w="1147" w:type="dxa"/>
          </w:tcPr>
          <w:p w14:paraId="68FFB25A"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346A26C0"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59FADABB" w14:textId="77777777" w:rsidTr="006D0EBE">
        <w:trPr>
          <w:trHeight w:val="494"/>
        </w:trPr>
        <w:tc>
          <w:tcPr>
            <w:tcW w:w="985" w:type="dxa"/>
          </w:tcPr>
          <w:p w14:paraId="02F211AF"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1B9D0DB0" w14:textId="77777777" w:rsidR="00734795" w:rsidRPr="00F10121" w:rsidRDefault="00734795" w:rsidP="00A20947">
            <w:pPr>
              <w:widowControl w:val="0"/>
              <w:autoSpaceDE w:val="0"/>
              <w:autoSpaceDN w:val="0"/>
              <w:spacing w:line="276" w:lineRule="auto"/>
            </w:pPr>
            <w:r w:rsidRPr="00F10121">
              <w:t>Drum drier</w:t>
            </w:r>
          </w:p>
        </w:tc>
        <w:tc>
          <w:tcPr>
            <w:tcW w:w="2750" w:type="dxa"/>
          </w:tcPr>
          <w:p w14:paraId="7322EBBC" w14:textId="77777777" w:rsidR="00734795" w:rsidRPr="00F10121" w:rsidRDefault="00734795" w:rsidP="00A20947">
            <w:pPr>
              <w:widowControl w:val="0"/>
              <w:autoSpaceDE w:val="0"/>
              <w:autoSpaceDN w:val="0"/>
              <w:spacing w:line="276" w:lineRule="auto"/>
              <w:rPr>
                <w:lang w:eastAsia="en-GB"/>
              </w:rPr>
            </w:pPr>
            <w:r w:rsidRPr="00F10121">
              <w:rPr>
                <w:lang w:eastAsia="en-GB"/>
              </w:rPr>
              <w:t xml:space="preserve">Commercial </w:t>
            </w:r>
          </w:p>
        </w:tc>
        <w:tc>
          <w:tcPr>
            <w:tcW w:w="1147" w:type="dxa"/>
          </w:tcPr>
          <w:p w14:paraId="1DBA7120" w14:textId="77777777" w:rsidR="00734795" w:rsidRPr="00F10121" w:rsidRDefault="00734795" w:rsidP="00A20947">
            <w:pPr>
              <w:widowControl w:val="0"/>
              <w:autoSpaceDE w:val="0"/>
              <w:autoSpaceDN w:val="0"/>
              <w:spacing w:line="276" w:lineRule="auto"/>
              <w:rPr>
                <w:lang w:eastAsia="en-GB"/>
              </w:rPr>
            </w:pPr>
            <w:r w:rsidRPr="00F10121">
              <w:rPr>
                <w:lang w:eastAsia="en-GB"/>
              </w:rPr>
              <w:t>1</w:t>
            </w:r>
          </w:p>
        </w:tc>
        <w:tc>
          <w:tcPr>
            <w:tcW w:w="1791" w:type="dxa"/>
          </w:tcPr>
          <w:p w14:paraId="1492ACC6" w14:textId="77777777" w:rsidR="00734795" w:rsidRPr="00F10121" w:rsidRDefault="00734795" w:rsidP="00A20947">
            <w:pPr>
              <w:widowControl w:val="0"/>
              <w:autoSpaceDE w:val="0"/>
              <w:autoSpaceDN w:val="0"/>
              <w:spacing w:line="276" w:lineRule="auto"/>
              <w:rPr>
                <w:lang w:eastAsia="en-GB"/>
              </w:rPr>
            </w:pPr>
            <w:r w:rsidRPr="00F10121">
              <w:rPr>
                <w:lang w:eastAsia="en-GB"/>
              </w:rPr>
              <w:t>1:25</w:t>
            </w:r>
          </w:p>
        </w:tc>
      </w:tr>
      <w:tr w:rsidR="00790A67" w:rsidRPr="00F10121" w14:paraId="50E43403" w14:textId="77777777" w:rsidTr="006D0EBE">
        <w:trPr>
          <w:trHeight w:val="551"/>
        </w:trPr>
        <w:tc>
          <w:tcPr>
            <w:tcW w:w="985" w:type="dxa"/>
          </w:tcPr>
          <w:p w14:paraId="07A6179F"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09E4E085" w14:textId="77777777" w:rsidR="00734795" w:rsidRPr="00F10121" w:rsidRDefault="00734795" w:rsidP="00A20947">
            <w:pPr>
              <w:widowControl w:val="0"/>
              <w:autoSpaceDE w:val="0"/>
              <w:autoSpaceDN w:val="0"/>
              <w:spacing w:line="276" w:lineRule="auto"/>
            </w:pPr>
            <w:r w:rsidRPr="00F10121">
              <w:t>Manual mixing equipment</w:t>
            </w:r>
          </w:p>
        </w:tc>
        <w:tc>
          <w:tcPr>
            <w:tcW w:w="2750" w:type="dxa"/>
          </w:tcPr>
          <w:p w14:paraId="2C85F2CF" w14:textId="77777777" w:rsidR="00734795" w:rsidRPr="00F10121" w:rsidRDefault="00734795" w:rsidP="00A20947">
            <w:pPr>
              <w:spacing w:line="276" w:lineRule="auto"/>
            </w:pPr>
            <w:r w:rsidRPr="00F10121">
              <w:t>Whiskers</w:t>
            </w:r>
          </w:p>
        </w:tc>
        <w:tc>
          <w:tcPr>
            <w:tcW w:w="1147" w:type="dxa"/>
          </w:tcPr>
          <w:p w14:paraId="29C0B449" w14:textId="77777777" w:rsidR="00734795" w:rsidRPr="00F10121" w:rsidRDefault="00734795" w:rsidP="00A20947">
            <w:pPr>
              <w:widowControl w:val="0"/>
              <w:autoSpaceDE w:val="0"/>
              <w:autoSpaceDN w:val="0"/>
              <w:spacing w:line="276" w:lineRule="auto"/>
              <w:rPr>
                <w:lang w:eastAsia="en-GB"/>
              </w:rPr>
            </w:pPr>
            <w:r w:rsidRPr="00F10121">
              <w:rPr>
                <w:lang w:eastAsia="en-GB"/>
              </w:rPr>
              <w:t>25</w:t>
            </w:r>
          </w:p>
        </w:tc>
        <w:tc>
          <w:tcPr>
            <w:tcW w:w="1791" w:type="dxa"/>
          </w:tcPr>
          <w:p w14:paraId="60D11A20" w14:textId="77777777" w:rsidR="00734795" w:rsidRPr="00F10121" w:rsidRDefault="00734795" w:rsidP="00A20947">
            <w:pPr>
              <w:widowControl w:val="0"/>
              <w:autoSpaceDE w:val="0"/>
              <w:autoSpaceDN w:val="0"/>
              <w:spacing w:line="276" w:lineRule="auto"/>
              <w:rPr>
                <w:lang w:eastAsia="en-GB"/>
              </w:rPr>
            </w:pPr>
            <w:r w:rsidRPr="00F10121">
              <w:rPr>
                <w:lang w:eastAsia="en-GB"/>
              </w:rPr>
              <w:t>1:1</w:t>
            </w:r>
          </w:p>
        </w:tc>
      </w:tr>
      <w:tr w:rsidR="00790A67" w:rsidRPr="00F10121" w14:paraId="17DEFDB8" w14:textId="77777777" w:rsidTr="006D0EBE">
        <w:trPr>
          <w:trHeight w:val="496"/>
        </w:trPr>
        <w:tc>
          <w:tcPr>
            <w:tcW w:w="985" w:type="dxa"/>
          </w:tcPr>
          <w:p w14:paraId="5DAC30A1"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31D26CA7" w14:textId="77777777" w:rsidR="00734795" w:rsidRPr="00F10121" w:rsidRDefault="00734795" w:rsidP="00A20947">
            <w:pPr>
              <w:widowControl w:val="0"/>
              <w:autoSpaceDE w:val="0"/>
              <w:autoSpaceDN w:val="0"/>
              <w:spacing w:line="276" w:lineRule="auto"/>
              <w:rPr>
                <w:lang w:eastAsia="en-GB"/>
              </w:rPr>
            </w:pPr>
            <w:r w:rsidRPr="00F10121">
              <w:rPr>
                <w:lang w:eastAsia="en-GB"/>
              </w:rPr>
              <w:t>Cooling equipment</w:t>
            </w:r>
          </w:p>
        </w:tc>
        <w:tc>
          <w:tcPr>
            <w:tcW w:w="2750" w:type="dxa"/>
          </w:tcPr>
          <w:p w14:paraId="709F062D" w14:textId="77777777" w:rsidR="00734795" w:rsidRPr="00F10121" w:rsidRDefault="00734795" w:rsidP="00A20947">
            <w:pPr>
              <w:spacing w:line="276" w:lineRule="auto"/>
            </w:pPr>
            <w:r w:rsidRPr="00F10121">
              <w:t>Cooling racks</w:t>
            </w:r>
          </w:p>
        </w:tc>
        <w:tc>
          <w:tcPr>
            <w:tcW w:w="1147" w:type="dxa"/>
          </w:tcPr>
          <w:p w14:paraId="1FBCDF71" w14:textId="77777777" w:rsidR="00734795" w:rsidRPr="00F10121" w:rsidRDefault="00734795" w:rsidP="00A20947">
            <w:pPr>
              <w:widowControl w:val="0"/>
              <w:autoSpaceDE w:val="0"/>
              <w:autoSpaceDN w:val="0"/>
              <w:spacing w:line="276" w:lineRule="auto"/>
              <w:rPr>
                <w:lang w:eastAsia="en-GB"/>
              </w:rPr>
            </w:pPr>
            <w:r w:rsidRPr="00F10121">
              <w:rPr>
                <w:lang w:eastAsia="en-GB"/>
              </w:rPr>
              <w:t>5</w:t>
            </w:r>
          </w:p>
        </w:tc>
        <w:tc>
          <w:tcPr>
            <w:tcW w:w="1791" w:type="dxa"/>
          </w:tcPr>
          <w:p w14:paraId="2BD4A587" w14:textId="77777777" w:rsidR="00734795" w:rsidRPr="00F10121" w:rsidRDefault="00734795" w:rsidP="00A20947">
            <w:pPr>
              <w:widowControl w:val="0"/>
              <w:autoSpaceDE w:val="0"/>
              <w:autoSpaceDN w:val="0"/>
              <w:spacing w:line="276" w:lineRule="auto"/>
              <w:rPr>
                <w:lang w:eastAsia="en-GB"/>
              </w:rPr>
            </w:pPr>
            <w:r w:rsidRPr="00F10121">
              <w:rPr>
                <w:lang w:eastAsia="en-GB"/>
              </w:rPr>
              <w:t>1:5</w:t>
            </w:r>
          </w:p>
        </w:tc>
      </w:tr>
      <w:tr w:rsidR="006D0EBE" w:rsidRPr="00F10121" w14:paraId="73F66A7A" w14:textId="77777777" w:rsidTr="006D0EBE">
        <w:trPr>
          <w:trHeight w:val="420"/>
        </w:trPr>
        <w:tc>
          <w:tcPr>
            <w:tcW w:w="985" w:type="dxa"/>
          </w:tcPr>
          <w:p w14:paraId="60B82EDE" w14:textId="77777777" w:rsidR="00734795" w:rsidRPr="00F10121" w:rsidRDefault="00734795">
            <w:pPr>
              <w:pStyle w:val="ListParagraph"/>
              <w:widowControl w:val="0"/>
              <w:numPr>
                <w:ilvl w:val="0"/>
                <w:numId w:val="198"/>
              </w:numPr>
              <w:autoSpaceDE w:val="0"/>
              <w:autoSpaceDN w:val="0"/>
              <w:spacing w:line="276" w:lineRule="auto"/>
              <w:rPr>
                <w:lang w:eastAsia="en-GB"/>
              </w:rPr>
            </w:pPr>
          </w:p>
        </w:tc>
        <w:tc>
          <w:tcPr>
            <w:tcW w:w="3245" w:type="dxa"/>
          </w:tcPr>
          <w:p w14:paraId="14EAEF3D" w14:textId="77777777" w:rsidR="00734795" w:rsidRPr="00F10121" w:rsidRDefault="00734795" w:rsidP="00A20947">
            <w:pPr>
              <w:widowControl w:val="0"/>
              <w:autoSpaceDE w:val="0"/>
              <w:autoSpaceDN w:val="0"/>
              <w:spacing w:line="276" w:lineRule="auto"/>
              <w:rPr>
                <w:lang w:eastAsia="en-GB"/>
              </w:rPr>
            </w:pPr>
            <w:r w:rsidRPr="00F10121">
              <w:rPr>
                <w:lang w:eastAsia="en-GB"/>
              </w:rPr>
              <w:t>Slicing equipment</w:t>
            </w:r>
          </w:p>
        </w:tc>
        <w:tc>
          <w:tcPr>
            <w:tcW w:w="2750" w:type="dxa"/>
          </w:tcPr>
          <w:p w14:paraId="13E8C2EA" w14:textId="77777777" w:rsidR="00734795" w:rsidRPr="00F10121" w:rsidRDefault="00734795" w:rsidP="00A20947">
            <w:pPr>
              <w:spacing w:line="276" w:lineRule="auto"/>
            </w:pPr>
            <w:r w:rsidRPr="00F10121">
              <w:t>Bread slicer</w:t>
            </w:r>
          </w:p>
        </w:tc>
        <w:tc>
          <w:tcPr>
            <w:tcW w:w="1147" w:type="dxa"/>
          </w:tcPr>
          <w:p w14:paraId="638A56FC" w14:textId="77777777" w:rsidR="00734795" w:rsidRPr="00F10121" w:rsidRDefault="00734795" w:rsidP="00A20947">
            <w:pPr>
              <w:widowControl w:val="0"/>
              <w:autoSpaceDE w:val="0"/>
              <w:autoSpaceDN w:val="0"/>
              <w:spacing w:line="276" w:lineRule="auto"/>
              <w:rPr>
                <w:lang w:eastAsia="en-GB"/>
              </w:rPr>
            </w:pPr>
            <w:r w:rsidRPr="00F10121">
              <w:rPr>
                <w:lang w:eastAsia="en-GB"/>
              </w:rPr>
              <w:t>5</w:t>
            </w:r>
          </w:p>
        </w:tc>
        <w:tc>
          <w:tcPr>
            <w:tcW w:w="1791" w:type="dxa"/>
          </w:tcPr>
          <w:p w14:paraId="4D37E26E" w14:textId="77777777" w:rsidR="00734795" w:rsidRPr="00F10121" w:rsidRDefault="00734795" w:rsidP="00A20947">
            <w:pPr>
              <w:widowControl w:val="0"/>
              <w:autoSpaceDE w:val="0"/>
              <w:autoSpaceDN w:val="0"/>
              <w:spacing w:line="276" w:lineRule="auto"/>
              <w:rPr>
                <w:lang w:eastAsia="en-GB"/>
              </w:rPr>
            </w:pPr>
            <w:r w:rsidRPr="00F10121">
              <w:rPr>
                <w:lang w:eastAsia="en-GB"/>
              </w:rPr>
              <w:t>1:5</w:t>
            </w:r>
          </w:p>
        </w:tc>
      </w:tr>
    </w:tbl>
    <w:p w14:paraId="4F5FC653" w14:textId="77777777" w:rsidR="00734795" w:rsidRPr="00F10121" w:rsidRDefault="00734795" w:rsidP="00A20947">
      <w:pPr>
        <w:spacing w:after="0" w:line="276" w:lineRule="auto"/>
        <w:rPr>
          <w:rFonts w:cs="Times New Roman"/>
          <w:szCs w:val="24"/>
        </w:rPr>
      </w:pPr>
    </w:p>
    <w:p w14:paraId="28484FAC" w14:textId="77777777" w:rsidR="00734795" w:rsidRPr="00F10121" w:rsidRDefault="00734795" w:rsidP="00A20947">
      <w:pPr>
        <w:spacing w:after="0" w:line="276" w:lineRule="auto"/>
        <w:rPr>
          <w:rFonts w:cs="Times New Roman"/>
          <w:b/>
          <w:szCs w:val="24"/>
          <w:lang w:val="en-ZW"/>
        </w:rPr>
      </w:pPr>
      <w:r w:rsidRPr="00F10121">
        <w:rPr>
          <w:rFonts w:cs="Times New Roman"/>
          <w:szCs w:val="24"/>
        </w:rPr>
        <w:br w:type="page"/>
      </w:r>
    </w:p>
    <w:p w14:paraId="2096CDEC" w14:textId="77777777" w:rsidR="00461F0A" w:rsidRPr="00F10121" w:rsidRDefault="00461F0A" w:rsidP="000A4A19">
      <w:pPr>
        <w:pStyle w:val="Heading2"/>
        <w:numPr>
          <w:ilvl w:val="0"/>
          <w:numId w:val="0"/>
        </w:numPr>
        <w:spacing w:after="0" w:line="276" w:lineRule="auto"/>
        <w:jc w:val="center"/>
        <w:rPr>
          <w:rFonts w:ascii="Times New Roman" w:eastAsia="Calibri" w:hAnsi="Times New Roman" w:cs="Times New Roman"/>
          <w:b/>
          <w:color w:val="auto"/>
          <w:sz w:val="24"/>
          <w:szCs w:val="24"/>
          <w:lang w:val="en-ZW"/>
        </w:rPr>
      </w:pPr>
      <w:bookmarkStart w:id="114" w:name="_Toc182409666"/>
      <w:bookmarkStart w:id="115" w:name="_Toc185523984"/>
      <w:bookmarkStart w:id="116" w:name="_Toc196811358"/>
      <w:r w:rsidRPr="00F10121">
        <w:rPr>
          <w:rFonts w:ascii="Times New Roman" w:eastAsia="Calibri" w:hAnsi="Times New Roman" w:cs="Times New Roman"/>
          <w:b/>
          <w:color w:val="auto"/>
          <w:sz w:val="24"/>
          <w:szCs w:val="24"/>
          <w:lang w:val="en-ZW"/>
        </w:rPr>
        <w:lastRenderedPageBreak/>
        <w:t>FATS AND OILS PROCESSING</w:t>
      </w:r>
      <w:bookmarkEnd w:id="114"/>
      <w:bookmarkEnd w:id="115"/>
      <w:bookmarkEnd w:id="116"/>
    </w:p>
    <w:p w14:paraId="00CD7D62" w14:textId="4E8E9582" w:rsidR="00461F0A" w:rsidRPr="00F10121" w:rsidRDefault="00130733" w:rsidP="000A4A19">
      <w:pPr>
        <w:spacing w:before="160" w:after="0" w:line="276" w:lineRule="auto"/>
        <w:rPr>
          <w:rFonts w:eastAsia="Calibri" w:cs="Times New Roman"/>
          <w:b/>
          <w:szCs w:val="24"/>
          <w:lang w:val="en-US"/>
        </w:rPr>
      </w:pPr>
      <w:r w:rsidRPr="00F10121">
        <w:rPr>
          <w:rFonts w:eastAsia="Calibri" w:cs="Times New Roman"/>
          <w:b/>
          <w:szCs w:val="24"/>
          <w:lang w:val="en-ZA"/>
        </w:rPr>
        <w:t>ISCED UNIT CODE</w:t>
      </w:r>
      <w:r w:rsidR="00461F0A" w:rsidRPr="00F10121">
        <w:rPr>
          <w:rFonts w:eastAsia="Calibri" w:cs="Times New Roman"/>
          <w:b/>
          <w:szCs w:val="24"/>
          <w:lang w:val="en-US"/>
        </w:rPr>
        <w:t>: 0721 551 1</w:t>
      </w:r>
      <w:r w:rsidR="0004765A">
        <w:rPr>
          <w:rFonts w:eastAsia="Calibri" w:cs="Times New Roman"/>
          <w:b/>
          <w:szCs w:val="24"/>
          <w:lang w:val="en-US"/>
        </w:rPr>
        <w:t>9</w:t>
      </w:r>
      <w:r w:rsidR="00951D9C" w:rsidRPr="00F10121">
        <w:rPr>
          <w:rFonts w:eastAsia="Calibri" w:cs="Times New Roman"/>
          <w:b/>
          <w:szCs w:val="24"/>
          <w:lang w:val="en-US"/>
        </w:rPr>
        <w:t>A</w:t>
      </w:r>
    </w:p>
    <w:p w14:paraId="664FC675" w14:textId="77777777" w:rsidR="00461F0A" w:rsidRPr="00F10121" w:rsidRDefault="00461F0A" w:rsidP="000A4A19">
      <w:pPr>
        <w:spacing w:before="160" w:after="0" w:line="276" w:lineRule="auto"/>
        <w:jc w:val="both"/>
        <w:rPr>
          <w:rFonts w:eastAsia="Calibri" w:cs="Times New Roman"/>
          <w:szCs w:val="24"/>
          <w:lang w:val="en-ZA"/>
        </w:rPr>
      </w:pPr>
      <w:r w:rsidRPr="00F10121">
        <w:rPr>
          <w:rFonts w:eastAsia="Calibri" w:cs="Times New Roman"/>
          <w:b/>
          <w:szCs w:val="24"/>
          <w:lang w:val="en-ZA"/>
        </w:rPr>
        <w:t>Relationship to Occupational Standards</w:t>
      </w:r>
    </w:p>
    <w:p w14:paraId="6C71923D" w14:textId="29636672" w:rsidR="00461F0A" w:rsidRPr="00F10121" w:rsidRDefault="00461F0A" w:rsidP="00A20947">
      <w:pPr>
        <w:spacing w:after="0" w:line="276" w:lineRule="auto"/>
        <w:rPr>
          <w:rFonts w:eastAsia="Calibri" w:cs="Times New Roman"/>
          <w:szCs w:val="24"/>
          <w:lang w:val="en-ZA"/>
        </w:rPr>
      </w:pPr>
      <w:r w:rsidRPr="00F10121">
        <w:rPr>
          <w:rFonts w:eastAsia="Calibri" w:cs="Times New Roman"/>
          <w:szCs w:val="24"/>
          <w:lang w:val="en-ZA"/>
        </w:rPr>
        <w:t>This unit addresses the Unit of Competency:</w:t>
      </w:r>
      <w:r w:rsidRPr="00F10121">
        <w:rPr>
          <w:rFonts w:eastAsia="Calibri" w:cs="Times New Roman"/>
          <w:szCs w:val="24"/>
          <w:lang w:val="en-US"/>
        </w:rPr>
        <w:t xml:space="preserve"> </w:t>
      </w:r>
      <w:r w:rsidRPr="00774CD4">
        <w:rPr>
          <w:rFonts w:eastAsia="Calibri" w:cs="Times New Roman"/>
          <w:b/>
          <w:bCs/>
          <w:szCs w:val="24"/>
          <w:lang w:val="en-US"/>
        </w:rPr>
        <w:t>Process Fats and Oils</w:t>
      </w:r>
      <w:r w:rsidRPr="00F10121">
        <w:rPr>
          <w:rFonts w:eastAsia="Calibri" w:cs="Times New Roman"/>
          <w:szCs w:val="24"/>
          <w:lang w:val="en-US"/>
        </w:rPr>
        <w:t xml:space="preserve">  </w:t>
      </w:r>
    </w:p>
    <w:p w14:paraId="260C27C6" w14:textId="655DEB58" w:rsidR="00461F0A" w:rsidRPr="00F10121" w:rsidRDefault="00461F0A" w:rsidP="000A4A19">
      <w:pPr>
        <w:spacing w:before="240" w:after="0" w:line="276" w:lineRule="auto"/>
        <w:jc w:val="both"/>
        <w:rPr>
          <w:rFonts w:eastAsia="Calibri" w:cs="Times New Roman"/>
          <w:szCs w:val="24"/>
          <w:lang w:val="en-ZA"/>
        </w:rPr>
      </w:pPr>
      <w:r w:rsidRPr="00F10121">
        <w:rPr>
          <w:rFonts w:eastAsia="Calibri" w:cs="Times New Roman"/>
          <w:b/>
          <w:szCs w:val="24"/>
          <w:lang w:val="en-ZA"/>
        </w:rPr>
        <w:t>Duration of Unit: 200 Hours</w:t>
      </w:r>
    </w:p>
    <w:p w14:paraId="3B5EA84D" w14:textId="77777777" w:rsidR="00461F0A" w:rsidRPr="00F10121" w:rsidRDefault="00461F0A" w:rsidP="000A4A19">
      <w:pPr>
        <w:spacing w:before="240" w:after="0" w:line="276" w:lineRule="auto"/>
        <w:rPr>
          <w:rFonts w:eastAsia="Calibri" w:cs="Times New Roman"/>
          <w:b/>
          <w:szCs w:val="24"/>
          <w:lang w:val="en-US"/>
        </w:rPr>
      </w:pPr>
      <w:r w:rsidRPr="00F10121">
        <w:rPr>
          <w:rFonts w:eastAsia="Calibri" w:cs="Times New Roman"/>
          <w:b/>
          <w:szCs w:val="24"/>
          <w:lang w:val="en-US"/>
        </w:rPr>
        <w:t xml:space="preserve">Unit Description: </w:t>
      </w:r>
    </w:p>
    <w:p w14:paraId="6A950AE7" w14:textId="5F1A7731" w:rsidR="00461F0A" w:rsidRPr="00F10121" w:rsidRDefault="00461F0A" w:rsidP="00A20947">
      <w:pPr>
        <w:spacing w:after="0" w:line="276" w:lineRule="auto"/>
        <w:rPr>
          <w:rFonts w:eastAsia="Times New Roman" w:cs="Times New Roman"/>
          <w:bCs/>
          <w:kern w:val="28"/>
          <w:szCs w:val="24"/>
          <w:lang w:val="en-US"/>
        </w:rPr>
      </w:pPr>
      <w:r w:rsidRPr="00F10121">
        <w:rPr>
          <w:rFonts w:eastAsia="Times New Roman" w:cs="Times New Roman"/>
          <w:kern w:val="28"/>
          <w:szCs w:val="24"/>
          <w:lang w:val="en-US"/>
        </w:rPr>
        <w:t>This unit specifies the competencies required to</w:t>
      </w:r>
      <w:r w:rsidRPr="00F10121">
        <w:rPr>
          <w:rFonts w:eastAsia="Times New Roman" w:cs="Times New Roman"/>
          <w:bCs/>
          <w:kern w:val="28"/>
          <w:szCs w:val="24"/>
          <w:lang w:val="en-US"/>
        </w:rPr>
        <w:t xml:space="preserve"> </w:t>
      </w:r>
      <w:r w:rsidRPr="00F10121">
        <w:rPr>
          <w:rFonts w:eastAsia="Times New Roman" w:cs="Times New Roman"/>
          <w:kern w:val="28"/>
          <w:szCs w:val="24"/>
          <w:lang w:val="en-US"/>
        </w:rPr>
        <w:t xml:space="preserve">process </w:t>
      </w:r>
      <w:r w:rsidRPr="00F10121">
        <w:rPr>
          <w:rFonts w:eastAsia="Times New Roman" w:cs="Times New Roman"/>
          <w:bCs/>
          <w:kern w:val="28"/>
          <w:szCs w:val="24"/>
          <w:lang w:val="en-US"/>
        </w:rPr>
        <w:t>fats and oils</w:t>
      </w:r>
      <w:r w:rsidRPr="00F10121">
        <w:rPr>
          <w:rFonts w:eastAsia="Times New Roman" w:cs="Times New Roman"/>
          <w:kern w:val="28"/>
          <w:szCs w:val="24"/>
          <w:lang w:val="en-US"/>
        </w:rPr>
        <w:t xml:space="preserve">. It involves </w:t>
      </w:r>
      <w:r w:rsidRPr="00F10121">
        <w:rPr>
          <w:rFonts w:eastAsia="Times New Roman" w:cs="Times New Roman"/>
          <w:bCs/>
          <w:kern w:val="28"/>
          <w:szCs w:val="24"/>
          <w:lang w:val="en-US"/>
        </w:rPr>
        <w:t xml:space="preserve">extracting, refining, modifying and processing edible lipids. </w:t>
      </w:r>
    </w:p>
    <w:p w14:paraId="2B993D8F" w14:textId="77777777" w:rsidR="005A3CF1" w:rsidRDefault="005A3CF1" w:rsidP="00A20947">
      <w:pPr>
        <w:spacing w:after="0" w:line="276" w:lineRule="auto"/>
        <w:jc w:val="both"/>
        <w:rPr>
          <w:rFonts w:eastAsia="Calibri" w:cs="Times New Roman"/>
          <w:b/>
          <w:szCs w:val="24"/>
          <w:lang w:val="en-ZA"/>
        </w:rPr>
      </w:pPr>
    </w:p>
    <w:p w14:paraId="72D03088" w14:textId="7019DF52" w:rsidR="00461F0A" w:rsidRPr="00F10121" w:rsidRDefault="00461F0A" w:rsidP="00A20947">
      <w:pPr>
        <w:spacing w:after="0" w:line="276" w:lineRule="auto"/>
        <w:jc w:val="both"/>
        <w:rPr>
          <w:rFonts w:eastAsia="Calibri" w:cs="Times New Roman"/>
          <w:b/>
          <w:szCs w:val="24"/>
          <w:lang w:val="en-ZA"/>
        </w:rPr>
      </w:pPr>
      <w:r w:rsidRPr="00F10121">
        <w:rPr>
          <w:rFonts w:eastAsia="Calibri" w:cs="Times New Roman"/>
          <w:b/>
          <w:szCs w:val="24"/>
          <w:lang w:val="en-ZA"/>
        </w:rPr>
        <w:t>Summary of Learning Outcomes</w:t>
      </w:r>
    </w:p>
    <w:p w14:paraId="2C484325" w14:textId="77777777" w:rsidR="006A0D46" w:rsidRDefault="006A0D46" w:rsidP="00A20947">
      <w:pPr>
        <w:spacing w:after="0" w:line="276" w:lineRule="auto"/>
        <w:contextualSpacing/>
        <w:rPr>
          <w:rFonts w:eastAsia="Times New Roman" w:cs="Times New Roman"/>
          <w:szCs w:val="24"/>
          <w:lang w:val="en-US"/>
        </w:rPr>
      </w:pPr>
    </w:p>
    <w:p w14:paraId="6AC44F3E"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6AA05D60" w14:textId="77777777" w:rsidTr="006A0D46">
        <w:tc>
          <w:tcPr>
            <w:tcW w:w="710" w:type="dxa"/>
          </w:tcPr>
          <w:p w14:paraId="0820F6C3" w14:textId="77777777" w:rsidR="006A0D46" w:rsidRPr="00761329" w:rsidRDefault="006A0D46" w:rsidP="00B43BA7">
            <w:pPr>
              <w:spacing w:after="160"/>
              <w:rPr>
                <w:b/>
              </w:rPr>
            </w:pPr>
            <w:r w:rsidRPr="00761329">
              <w:rPr>
                <w:b/>
              </w:rPr>
              <w:t>S/No</w:t>
            </w:r>
          </w:p>
        </w:tc>
        <w:tc>
          <w:tcPr>
            <w:tcW w:w="5336" w:type="dxa"/>
          </w:tcPr>
          <w:p w14:paraId="73A74644" w14:textId="77777777" w:rsidR="006A0D46" w:rsidRPr="00761329" w:rsidRDefault="006A0D46" w:rsidP="00B43BA7">
            <w:pPr>
              <w:spacing w:after="160"/>
              <w:rPr>
                <w:b/>
              </w:rPr>
            </w:pPr>
            <w:r w:rsidRPr="00761329">
              <w:rPr>
                <w:b/>
              </w:rPr>
              <w:t>Learning Outcomes</w:t>
            </w:r>
          </w:p>
        </w:tc>
        <w:tc>
          <w:tcPr>
            <w:tcW w:w="2970" w:type="dxa"/>
          </w:tcPr>
          <w:p w14:paraId="733F9E14" w14:textId="77777777" w:rsidR="006A0D46" w:rsidRPr="00761329" w:rsidRDefault="006A0D46" w:rsidP="00B43BA7">
            <w:pPr>
              <w:spacing w:after="160"/>
              <w:rPr>
                <w:b/>
              </w:rPr>
            </w:pPr>
            <w:r w:rsidRPr="00761329">
              <w:rPr>
                <w:b/>
              </w:rPr>
              <w:t>Duration (Hours)</w:t>
            </w:r>
          </w:p>
        </w:tc>
      </w:tr>
      <w:tr w:rsidR="006A0D46" w:rsidRPr="00761329" w14:paraId="188BE218" w14:textId="77777777" w:rsidTr="006A0D46">
        <w:tc>
          <w:tcPr>
            <w:tcW w:w="710" w:type="dxa"/>
          </w:tcPr>
          <w:p w14:paraId="252B0C4F" w14:textId="77777777" w:rsidR="006A0D46" w:rsidRPr="00761329" w:rsidRDefault="006A0D46" w:rsidP="006A0D46">
            <w:pPr>
              <w:spacing w:after="160"/>
              <w:rPr>
                <w:b/>
              </w:rPr>
            </w:pPr>
            <w:r w:rsidRPr="00761329">
              <w:rPr>
                <w:bCs/>
              </w:rPr>
              <w:t xml:space="preserve">1.   </w:t>
            </w:r>
          </w:p>
        </w:tc>
        <w:tc>
          <w:tcPr>
            <w:tcW w:w="5336" w:type="dxa"/>
          </w:tcPr>
          <w:p w14:paraId="7F8403C5" w14:textId="52C1136E" w:rsidR="006A0D46" w:rsidRPr="00761329" w:rsidRDefault="006A0D46" w:rsidP="006A0D46">
            <w:pPr>
              <w:spacing w:after="160"/>
              <w:rPr>
                <w:bCs/>
              </w:rPr>
            </w:pPr>
            <w:r w:rsidRPr="00F10121">
              <w:t>Extract edible lipids</w:t>
            </w:r>
          </w:p>
        </w:tc>
        <w:tc>
          <w:tcPr>
            <w:tcW w:w="2970" w:type="dxa"/>
          </w:tcPr>
          <w:p w14:paraId="06918AF1" w14:textId="5413547A" w:rsidR="006A0D46" w:rsidRPr="00761329" w:rsidRDefault="006A0D46" w:rsidP="006A0D46">
            <w:pPr>
              <w:spacing w:after="160"/>
              <w:rPr>
                <w:b/>
              </w:rPr>
            </w:pPr>
            <w:r w:rsidRPr="00F10121">
              <w:t>50</w:t>
            </w:r>
          </w:p>
        </w:tc>
      </w:tr>
      <w:tr w:rsidR="006A0D46" w:rsidRPr="00761329" w14:paraId="2BBF6705" w14:textId="77777777" w:rsidTr="006A0D46">
        <w:tc>
          <w:tcPr>
            <w:tcW w:w="710" w:type="dxa"/>
          </w:tcPr>
          <w:p w14:paraId="496D8271" w14:textId="77777777" w:rsidR="006A0D46" w:rsidRPr="00761329" w:rsidRDefault="006A0D46" w:rsidP="006A0D46">
            <w:pPr>
              <w:spacing w:after="160"/>
              <w:rPr>
                <w:b/>
              </w:rPr>
            </w:pPr>
            <w:r w:rsidRPr="00761329">
              <w:t xml:space="preserve">2.   </w:t>
            </w:r>
          </w:p>
        </w:tc>
        <w:tc>
          <w:tcPr>
            <w:tcW w:w="5336" w:type="dxa"/>
          </w:tcPr>
          <w:p w14:paraId="09320D15" w14:textId="049CAD48" w:rsidR="006A0D46" w:rsidRPr="00761329" w:rsidRDefault="006A0D46" w:rsidP="006A0D46">
            <w:pPr>
              <w:spacing w:after="160"/>
              <w:rPr>
                <w:b/>
              </w:rPr>
            </w:pPr>
            <w:r w:rsidRPr="00F10121">
              <w:t>Refine edible lipids</w:t>
            </w:r>
          </w:p>
        </w:tc>
        <w:tc>
          <w:tcPr>
            <w:tcW w:w="2970" w:type="dxa"/>
          </w:tcPr>
          <w:p w14:paraId="602CA4E9" w14:textId="09B05849" w:rsidR="006A0D46" w:rsidRPr="00761329" w:rsidRDefault="006A0D46" w:rsidP="006A0D46">
            <w:pPr>
              <w:spacing w:after="160"/>
              <w:rPr>
                <w:b/>
              </w:rPr>
            </w:pPr>
            <w:r w:rsidRPr="00F10121">
              <w:t>50</w:t>
            </w:r>
          </w:p>
        </w:tc>
      </w:tr>
      <w:tr w:rsidR="006A0D46" w:rsidRPr="00761329" w14:paraId="4788A5AB" w14:textId="77777777" w:rsidTr="006A0D46">
        <w:tc>
          <w:tcPr>
            <w:tcW w:w="710" w:type="dxa"/>
          </w:tcPr>
          <w:p w14:paraId="68E005A1" w14:textId="77777777" w:rsidR="006A0D46" w:rsidRPr="00761329" w:rsidRDefault="006A0D46" w:rsidP="006A0D46">
            <w:pPr>
              <w:spacing w:after="160"/>
            </w:pPr>
            <w:r w:rsidRPr="00761329">
              <w:t>3.</w:t>
            </w:r>
          </w:p>
        </w:tc>
        <w:tc>
          <w:tcPr>
            <w:tcW w:w="5336" w:type="dxa"/>
          </w:tcPr>
          <w:p w14:paraId="7544D105" w14:textId="4D3793AE" w:rsidR="006A0D46" w:rsidRPr="00761329" w:rsidRDefault="006A0D46" w:rsidP="006A0D46">
            <w:pPr>
              <w:spacing w:after="160"/>
            </w:pPr>
            <w:r w:rsidRPr="00F10121">
              <w:t>Modify edible lipids</w:t>
            </w:r>
          </w:p>
        </w:tc>
        <w:tc>
          <w:tcPr>
            <w:tcW w:w="2970" w:type="dxa"/>
          </w:tcPr>
          <w:p w14:paraId="6C139D5B" w14:textId="682945A9" w:rsidR="006A0D46" w:rsidRPr="00761329" w:rsidRDefault="006A0D46" w:rsidP="006A0D46">
            <w:pPr>
              <w:spacing w:after="160"/>
              <w:rPr>
                <w:b/>
              </w:rPr>
            </w:pPr>
            <w:r w:rsidRPr="00F10121">
              <w:t>50</w:t>
            </w:r>
          </w:p>
        </w:tc>
      </w:tr>
      <w:tr w:rsidR="006A0D46" w:rsidRPr="00761329" w14:paraId="321A2E21" w14:textId="77777777" w:rsidTr="006A0D46">
        <w:tc>
          <w:tcPr>
            <w:tcW w:w="710" w:type="dxa"/>
          </w:tcPr>
          <w:p w14:paraId="60486377" w14:textId="77777777" w:rsidR="006A0D46" w:rsidRPr="00761329" w:rsidRDefault="006A0D46" w:rsidP="006A0D46">
            <w:pPr>
              <w:spacing w:after="160"/>
              <w:rPr>
                <w:b/>
              </w:rPr>
            </w:pPr>
            <w:r w:rsidRPr="00761329">
              <w:t xml:space="preserve">4.    </w:t>
            </w:r>
          </w:p>
        </w:tc>
        <w:tc>
          <w:tcPr>
            <w:tcW w:w="5336" w:type="dxa"/>
          </w:tcPr>
          <w:p w14:paraId="541CBDF9" w14:textId="1262613A" w:rsidR="006A0D46" w:rsidRPr="00761329" w:rsidRDefault="006A0D46" w:rsidP="006A0D46">
            <w:pPr>
              <w:spacing w:after="160"/>
            </w:pPr>
            <w:r w:rsidRPr="00F10121">
              <w:t>Process edible lipids</w:t>
            </w:r>
          </w:p>
        </w:tc>
        <w:tc>
          <w:tcPr>
            <w:tcW w:w="2970" w:type="dxa"/>
          </w:tcPr>
          <w:p w14:paraId="6DB0C8F4" w14:textId="6338B912" w:rsidR="006A0D46" w:rsidRPr="00761329" w:rsidRDefault="006A0D46" w:rsidP="006A0D46">
            <w:pPr>
              <w:spacing w:after="160"/>
              <w:rPr>
                <w:b/>
              </w:rPr>
            </w:pPr>
            <w:r w:rsidRPr="00F10121">
              <w:t>50</w:t>
            </w:r>
          </w:p>
        </w:tc>
      </w:tr>
      <w:tr w:rsidR="006A0D46" w:rsidRPr="00761329" w14:paraId="6F804AD2" w14:textId="77777777" w:rsidTr="006A0D46">
        <w:tc>
          <w:tcPr>
            <w:tcW w:w="6046" w:type="dxa"/>
            <w:gridSpan w:val="2"/>
          </w:tcPr>
          <w:p w14:paraId="31687AA3" w14:textId="77777777" w:rsidR="006A0D46" w:rsidRPr="00761329" w:rsidRDefault="006A0D46" w:rsidP="00B43BA7">
            <w:pPr>
              <w:spacing w:after="160"/>
            </w:pPr>
            <w:r w:rsidRPr="00761329">
              <w:rPr>
                <w:b/>
                <w:lang w:val="en-ZW"/>
              </w:rPr>
              <w:t>Total</w:t>
            </w:r>
          </w:p>
        </w:tc>
        <w:tc>
          <w:tcPr>
            <w:tcW w:w="2970" w:type="dxa"/>
          </w:tcPr>
          <w:p w14:paraId="1035801B" w14:textId="467C2301" w:rsidR="006A0D46" w:rsidRPr="00761329" w:rsidRDefault="006A0D46" w:rsidP="00B43BA7">
            <w:pPr>
              <w:spacing w:after="160"/>
              <w:rPr>
                <w:b/>
              </w:rPr>
            </w:pPr>
            <w:r>
              <w:rPr>
                <w:b/>
              </w:rPr>
              <w:t>200</w:t>
            </w:r>
          </w:p>
        </w:tc>
      </w:tr>
    </w:tbl>
    <w:p w14:paraId="45F53378" w14:textId="77777777" w:rsidR="006A0D46" w:rsidRPr="00F10121" w:rsidRDefault="006A0D46" w:rsidP="00A20947">
      <w:pPr>
        <w:spacing w:after="0" w:line="276" w:lineRule="auto"/>
        <w:contextualSpacing/>
        <w:rPr>
          <w:rFonts w:eastAsia="Times New Roman" w:cs="Times New Roman"/>
          <w:szCs w:val="24"/>
          <w:lang w:val="en-US"/>
        </w:rPr>
      </w:pPr>
    </w:p>
    <w:p w14:paraId="26C309E3" w14:textId="77777777" w:rsidR="00461F0A" w:rsidRPr="00F10121" w:rsidRDefault="00461F0A" w:rsidP="00A20947">
      <w:pPr>
        <w:spacing w:after="0" w:line="276" w:lineRule="auto"/>
        <w:contextualSpacing/>
        <w:rPr>
          <w:rFonts w:eastAsia="Times New Roman" w:cs="Times New Roman"/>
          <w:szCs w:val="24"/>
          <w:lang w:val="en-US"/>
        </w:rPr>
      </w:pPr>
    </w:p>
    <w:p w14:paraId="235F06C2" w14:textId="77777777" w:rsidR="00461F0A" w:rsidRPr="00F10121" w:rsidRDefault="00461F0A" w:rsidP="00A20947">
      <w:pPr>
        <w:spacing w:after="0" w:line="276" w:lineRule="auto"/>
        <w:contextualSpacing/>
        <w:jc w:val="both"/>
        <w:rPr>
          <w:rFonts w:eastAsia="Calibri" w:cs="Times New Roman"/>
          <w:b/>
          <w:szCs w:val="24"/>
          <w:lang w:val="en-ZA"/>
        </w:rPr>
      </w:pPr>
      <w:r w:rsidRPr="00F10121">
        <w:rPr>
          <w:rFonts w:eastAsia="Calibri" w:cs="Times New Roman"/>
          <w:b/>
          <w:szCs w:val="24"/>
          <w:lang w:val="en-ZA"/>
        </w:rPr>
        <w:t>Learning Outcomes, Content and Suggested Assessment Methods</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720"/>
        <w:gridCol w:w="2606"/>
      </w:tblGrid>
      <w:tr w:rsidR="00790A67" w:rsidRPr="00F10121" w14:paraId="4B93FBCA" w14:textId="77777777" w:rsidTr="00C476D9">
        <w:trPr>
          <w:trHeight w:val="620"/>
        </w:trPr>
        <w:tc>
          <w:tcPr>
            <w:tcW w:w="1492" w:type="pct"/>
            <w:tcBorders>
              <w:top w:val="single" w:sz="4" w:space="0" w:color="auto"/>
              <w:left w:val="single" w:sz="4" w:space="0" w:color="auto"/>
              <w:bottom w:val="single" w:sz="4" w:space="0" w:color="auto"/>
              <w:right w:val="single" w:sz="4" w:space="0" w:color="auto"/>
            </w:tcBorders>
            <w:hideMark/>
          </w:tcPr>
          <w:p w14:paraId="0F930A49" w14:textId="77777777" w:rsidR="00461F0A" w:rsidRPr="00F10121" w:rsidRDefault="00461F0A" w:rsidP="00A20947">
            <w:pPr>
              <w:spacing w:after="0" w:line="276" w:lineRule="auto"/>
              <w:rPr>
                <w:rFonts w:eastAsia="Calibri" w:cs="Times New Roman"/>
                <w:szCs w:val="24"/>
                <w:lang w:val="en-ZW"/>
              </w:rPr>
            </w:pPr>
            <w:r w:rsidRPr="00F10121">
              <w:rPr>
                <w:rFonts w:eastAsia="Calibri" w:cs="Times New Roman"/>
                <w:b/>
                <w:szCs w:val="24"/>
                <w:lang w:val="en-ZA"/>
              </w:rPr>
              <w:t>Learning Outcome</w:t>
            </w:r>
          </w:p>
        </w:tc>
        <w:tc>
          <w:tcPr>
            <w:tcW w:w="2063" w:type="pct"/>
            <w:tcBorders>
              <w:top w:val="single" w:sz="4" w:space="0" w:color="auto"/>
              <w:left w:val="single" w:sz="4" w:space="0" w:color="auto"/>
              <w:bottom w:val="single" w:sz="4" w:space="0" w:color="auto"/>
              <w:right w:val="single" w:sz="4" w:space="0" w:color="auto"/>
            </w:tcBorders>
            <w:hideMark/>
          </w:tcPr>
          <w:p w14:paraId="16FE42C7" w14:textId="77777777" w:rsidR="00461F0A" w:rsidRPr="00F10121" w:rsidRDefault="00461F0A" w:rsidP="00A20947">
            <w:pPr>
              <w:spacing w:after="0" w:line="276" w:lineRule="auto"/>
              <w:rPr>
                <w:rFonts w:eastAsia="Calibri" w:cs="Times New Roman"/>
                <w:szCs w:val="24"/>
                <w:lang w:val="en-ZA"/>
              </w:rPr>
            </w:pPr>
            <w:r w:rsidRPr="00F10121">
              <w:rPr>
                <w:rFonts w:eastAsia="Calibri" w:cs="Times New Roman"/>
                <w:b/>
                <w:szCs w:val="24"/>
                <w:lang w:val="en-ZA"/>
              </w:rPr>
              <w:t>Content</w:t>
            </w:r>
          </w:p>
        </w:tc>
        <w:tc>
          <w:tcPr>
            <w:tcW w:w="1445" w:type="pct"/>
            <w:tcBorders>
              <w:top w:val="single" w:sz="4" w:space="0" w:color="auto"/>
              <w:left w:val="single" w:sz="4" w:space="0" w:color="auto"/>
              <w:bottom w:val="single" w:sz="4" w:space="0" w:color="auto"/>
              <w:right w:val="single" w:sz="4" w:space="0" w:color="auto"/>
            </w:tcBorders>
            <w:hideMark/>
          </w:tcPr>
          <w:p w14:paraId="33547EDF" w14:textId="77777777" w:rsidR="00461F0A" w:rsidRPr="00F10121" w:rsidRDefault="00461F0A" w:rsidP="00A20947">
            <w:pPr>
              <w:spacing w:after="0" w:line="276" w:lineRule="auto"/>
              <w:rPr>
                <w:rFonts w:eastAsia="Calibri" w:cs="Times New Roman"/>
                <w:szCs w:val="24"/>
                <w:lang w:val="en-ZA"/>
              </w:rPr>
            </w:pPr>
            <w:r w:rsidRPr="00F10121">
              <w:rPr>
                <w:rFonts w:eastAsia="Calibri" w:cs="Times New Roman"/>
                <w:b/>
                <w:szCs w:val="24"/>
                <w:lang w:val="en-ZA"/>
              </w:rPr>
              <w:t>Suggested Assessment Methods</w:t>
            </w:r>
          </w:p>
        </w:tc>
      </w:tr>
      <w:tr w:rsidR="00790A67" w:rsidRPr="00F10121" w14:paraId="6DA44837" w14:textId="77777777" w:rsidTr="00C476D9">
        <w:trPr>
          <w:trHeight w:val="1106"/>
        </w:trPr>
        <w:tc>
          <w:tcPr>
            <w:tcW w:w="1492" w:type="pct"/>
            <w:tcBorders>
              <w:top w:val="single" w:sz="4" w:space="0" w:color="auto"/>
              <w:left w:val="single" w:sz="4" w:space="0" w:color="auto"/>
              <w:bottom w:val="single" w:sz="4" w:space="0" w:color="auto"/>
              <w:right w:val="single" w:sz="4" w:space="0" w:color="auto"/>
            </w:tcBorders>
          </w:tcPr>
          <w:p w14:paraId="072F58DE" w14:textId="77777777" w:rsidR="00461F0A" w:rsidRPr="00F10121" w:rsidRDefault="00461F0A">
            <w:pPr>
              <w:numPr>
                <w:ilvl w:val="0"/>
                <w:numId w:val="38"/>
              </w:numPr>
              <w:spacing w:after="0" w:line="276" w:lineRule="auto"/>
              <w:ind w:left="330" w:hanging="330"/>
              <w:contextualSpacing/>
              <w:rPr>
                <w:rFonts w:eastAsia="Times New Roman" w:cs="Times New Roman"/>
                <w:szCs w:val="24"/>
                <w:lang w:val="en-ZW"/>
              </w:rPr>
            </w:pPr>
            <w:r w:rsidRPr="00F10121">
              <w:rPr>
                <w:rFonts w:eastAsia="Times New Roman" w:cs="Times New Roman"/>
                <w:szCs w:val="24"/>
                <w:lang w:val="en-ZW"/>
              </w:rPr>
              <w:t>Extract edible lipids</w:t>
            </w:r>
          </w:p>
        </w:tc>
        <w:tc>
          <w:tcPr>
            <w:tcW w:w="2063" w:type="pct"/>
            <w:tcBorders>
              <w:top w:val="single" w:sz="4" w:space="0" w:color="auto"/>
              <w:left w:val="single" w:sz="4" w:space="0" w:color="auto"/>
              <w:bottom w:val="single" w:sz="4" w:space="0" w:color="auto"/>
              <w:right w:val="single" w:sz="4" w:space="0" w:color="auto"/>
            </w:tcBorders>
          </w:tcPr>
          <w:p w14:paraId="3E70E004"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Sources of fats and oils</w:t>
            </w:r>
          </w:p>
          <w:p w14:paraId="0B4EC91B"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Plants </w:t>
            </w:r>
          </w:p>
          <w:p w14:paraId="6885C781"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Animal</w:t>
            </w:r>
          </w:p>
          <w:p w14:paraId="6F4390A1" w14:textId="42FF4462"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Physical properties of fats and oils</w:t>
            </w:r>
          </w:p>
          <w:p w14:paraId="45AB85CB" w14:textId="78275B7D"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smoke point </w:t>
            </w:r>
          </w:p>
          <w:p w14:paraId="3997305E" w14:textId="3B67C969"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Fire point </w:t>
            </w:r>
          </w:p>
          <w:p w14:paraId="6C5B3550" w14:textId="6CCBCF9D"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Flush point </w:t>
            </w:r>
          </w:p>
          <w:p w14:paraId="37AAEE6E" w14:textId="375C33A2"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Melting point </w:t>
            </w:r>
          </w:p>
          <w:p w14:paraId="108EA18E" w14:textId="1D57C099"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Density and refractive index</w:t>
            </w:r>
          </w:p>
          <w:p w14:paraId="57BF5DC1" w14:textId="14F600B9"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Polymorphism </w:t>
            </w:r>
          </w:p>
          <w:p w14:paraId="6971C3C1" w14:textId="4424ABE1"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lastRenderedPageBreak/>
              <w:t>Colour and taste</w:t>
            </w:r>
          </w:p>
          <w:p w14:paraId="1DE28C35" w14:textId="00F92911" w:rsidR="00273181" w:rsidRPr="00F10121" w:rsidRDefault="00273181">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chemical properties of fats and oils</w:t>
            </w:r>
          </w:p>
          <w:p w14:paraId="7E8BA7E2" w14:textId="742A6633"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Saponification value </w:t>
            </w:r>
          </w:p>
          <w:p w14:paraId="63B6BAD5" w14:textId="442D766E"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Iodine value</w:t>
            </w:r>
          </w:p>
          <w:p w14:paraId="72D93EC7" w14:textId="4FAAC329"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Peroxide value </w:t>
            </w:r>
          </w:p>
          <w:p w14:paraId="60C46856" w14:textId="1FD81181" w:rsidR="00273181" w:rsidRPr="00F10121" w:rsidRDefault="0027318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Acid value </w:t>
            </w:r>
          </w:p>
          <w:p w14:paraId="15CF3F83" w14:textId="14445864" w:rsidR="00BA6A3A" w:rsidRPr="00F10121" w:rsidRDefault="00BA6A3A">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Hydrogenation </w:t>
            </w:r>
          </w:p>
          <w:p w14:paraId="7506F945" w14:textId="2EEB836F" w:rsidR="00273181" w:rsidRPr="00F10121" w:rsidRDefault="00273181">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Functional properties of fats and oils</w:t>
            </w:r>
          </w:p>
          <w:p w14:paraId="50AF5F81" w14:textId="385945EB" w:rsidR="00661B11"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Preparation of material for extraction</w:t>
            </w:r>
          </w:p>
          <w:p w14:paraId="241F91BF"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Oil extraction equipment</w:t>
            </w:r>
          </w:p>
          <w:p w14:paraId="6A271A29"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Fat rendering equipment</w:t>
            </w:r>
          </w:p>
          <w:p w14:paraId="7923858F"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 xml:space="preserve">Lipid sources: </w:t>
            </w:r>
          </w:p>
          <w:p w14:paraId="62C7CA04"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plants,</w:t>
            </w:r>
          </w:p>
          <w:p w14:paraId="259DDA17"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Extraction techniques:</w:t>
            </w:r>
          </w:p>
          <w:p w14:paraId="33C467A4"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Solvent techniques</w:t>
            </w:r>
          </w:p>
          <w:p w14:paraId="10C8DCC4"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Pressing equipment</w:t>
            </w:r>
          </w:p>
          <w:p w14:paraId="04CA0B0C"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Pre-pressing and solvent extraction</w:t>
            </w:r>
          </w:p>
          <w:p w14:paraId="5616758B" w14:textId="77777777" w:rsidR="00461F0A" w:rsidRPr="00F10121" w:rsidRDefault="00461F0A">
            <w:pPr>
              <w:numPr>
                <w:ilvl w:val="1"/>
                <w:numId w:val="38"/>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 xml:space="preserve">Rendering techniques: </w:t>
            </w:r>
          </w:p>
          <w:p w14:paraId="36A83974" w14:textId="33761CB6" w:rsidR="00461F0A" w:rsidRPr="00F10121" w:rsidRDefault="00461F0A">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wet and </w:t>
            </w:r>
          </w:p>
          <w:p w14:paraId="1AE4989F" w14:textId="77777777" w:rsidR="00461F0A" w:rsidRPr="00F10121" w:rsidRDefault="00461F0A">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dry rendering</w:t>
            </w:r>
          </w:p>
          <w:p w14:paraId="6EB0D674" w14:textId="15812EF7" w:rsidR="00661B11" w:rsidRPr="00F10121" w:rsidRDefault="00661B1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Vacuum rendering</w:t>
            </w:r>
          </w:p>
        </w:tc>
        <w:tc>
          <w:tcPr>
            <w:tcW w:w="1445" w:type="pct"/>
            <w:tcBorders>
              <w:top w:val="single" w:sz="4" w:space="0" w:color="auto"/>
              <w:left w:val="single" w:sz="4" w:space="0" w:color="auto"/>
              <w:bottom w:val="single" w:sz="4" w:space="0" w:color="auto"/>
              <w:right w:val="single" w:sz="4" w:space="0" w:color="auto"/>
            </w:tcBorders>
          </w:tcPr>
          <w:p w14:paraId="11200CA4"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lastRenderedPageBreak/>
              <w:t>Practical assessment</w:t>
            </w:r>
          </w:p>
          <w:p w14:paraId="1591A3A8"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0F4020BA"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2A3437FE"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3054DC7F"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Written test</w:t>
            </w:r>
          </w:p>
          <w:p w14:paraId="429BCA14"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Calibri" w:cs="Times New Roman"/>
                <w:szCs w:val="24"/>
                <w:lang w:val="en-US"/>
              </w:rPr>
              <w:t>Oral assessment</w:t>
            </w:r>
          </w:p>
        </w:tc>
      </w:tr>
      <w:tr w:rsidR="00790A67" w:rsidRPr="00F10121" w14:paraId="1011D46F"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527355D9" w14:textId="77777777" w:rsidR="00461F0A" w:rsidRPr="00F10121" w:rsidRDefault="00461F0A">
            <w:pPr>
              <w:numPr>
                <w:ilvl w:val="0"/>
                <w:numId w:val="38"/>
              </w:numPr>
              <w:spacing w:after="0" w:line="276" w:lineRule="auto"/>
              <w:ind w:left="330" w:hanging="330"/>
              <w:contextualSpacing/>
              <w:rPr>
                <w:rFonts w:eastAsia="Times New Roman" w:cs="Times New Roman"/>
                <w:szCs w:val="24"/>
                <w:lang w:val="en-US"/>
              </w:rPr>
            </w:pPr>
            <w:r w:rsidRPr="00F10121">
              <w:rPr>
                <w:rFonts w:eastAsia="Times New Roman" w:cs="Times New Roman"/>
                <w:szCs w:val="24"/>
                <w:lang w:val="en-US"/>
              </w:rPr>
              <w:t>Refine edible lipids</w:t>
            </w:r>
          </w:p>
        </w:tc>
        <w:tc>
          <w:tcPr>
            <w:tcW w:w="2063" w:type="pct"/>
            <w:tcBorders>
              <w:top w:val="single" w:sz="4" w:space="0" w:color="auto"/>
              <w:left w:val="single" w:sz="4" w:space="0" w:color="auto"/>
              <w:bottom w:val="single" w:sz="4" w:space="0" w:color="auto"/>
              <w:right w:val="single" w:sz="4" w:space="0" w:color="auto"/>
            </w:tcBorders>
          </w:tcPr>
          <w:p w14:paraId="2DB14704" w14:textId="77777777" w:rsidR="00461F0A" w:rsidRPr="00F10121" w:rsidRDefault="00461F0A">
            <w:pPr>
              <w:numPr>
                <w:ilvl w:val="0"/>
                <w:numId w:val="40"/>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Degumming</w:t>
            </w:r>
          </w:p>
          <w:p w14:paraId="2C9781F7" w14:textId="0691F551" w:rsidR="00661B11" w:rsidRPr="00F10121" w:rsidRDefault="00661B11">
            <w:pPr>
              <w:pStyle w:val="ListParagraph"/>
              <w:numPr>
                <w:ilvl w:val="2"/>
                <w:numId w:val="40"/>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Acid degumming</w:t>
            </w:r>
          </w:p>
          <w:p w14:paraId="414A251A" w14:textId="393DCF93" w:rsidR="00661B11" w:rsidRPr="00F10121" w:rsidRDefault="00661B11">
            <w:pPr>
              <w:pStyle w:val="ListParagraph"/>
              <w:numPr>
                <w:ilvl w:val="2"/>
                <w:numId w:val="40"/>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Hydro degumming </w:t>
            </w:r>
          </w:p>
          <w:p w14:paraId="264939CE" w14:textId="61893D5E" w:rsidR="00661B11" w:rsidRPr="00F10121" w:rsidRDefault="00661B11">
            <w:pPr>
              <w:pStyle w:val="ListParagraph"/>
              <w:numPr>
                <w:ilvl w:val="2"/>
                <w:numId w:val="40"/>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Enzyme degumming</w:t>
            </w:r>
          </w:p>
          <w:p w14:paraId="1E8755E1" w14:textId="68DDEBA7" w:rsidR="00661B11" w:rsidRPr="00F10121" w:rsidRDefault="00661B11">
            <w:pPr>
              <w:numPr>
                <w:ilvl w:val="0"/>
                <w:numId w:val="40"/>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Alkaline refining</w:t>
            </w:r>
          </w:p>
          <w:p w14:paraId="516B9204" w14:textId="77777777" w:rsidR="00661B11" w:rsidRPr="00F10121" w:rsidRDefault="00461F0A">
            <w:pPr>
              <w:numPr>
                <w:ilvl w:val="0"/>
                <w:numId w:val="40"/>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Bleaching</w:t>
            </w:r>
          </w:p>
          <w:p w14:paraId="6A4ED72B" w14:textId="77777777" w:rsidR="00661B11" w:rsidRPr="00F10121" w:rsidRDefault="00661B11">
            <w:pPr>
              <w:pStyle w:val="ListParagraph"/>
              <w:numPr>
                <w:ilvl w:val="2"/>
                <w:numId w:val="16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Chemical</w:t>
            </w:r>
          </w:p>
          <w:p w14:paraId="5F9DF84B" w14:textId="5D86BF95" w:rsidR="00661B11" w:rsidRPr="00F10121" w:rsidRDefault="00661B11">
            <w:pPr>
              <w:pStyle w:val="ListParagraph"/>
              <w:numPr>
                <w:ilvl w:val="2"/>
                <w:numId w:val="163"/>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Physical </w:t>
            </w:r>
          </w:p>
          <w:p w14:paraId="264A1035" w14:textId="46DC4651" w:rsidR="00661B11" w:rsidRPr="00F10121" w:rsidRDefault="00461F0A">
            <w:pPr>
              <w:numPr>
                <w:ilvl w:val="0"/>
                <w:numId w:val="40"/>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Deodorisation</w:t>
            </w:r>
          </w:p>
        </w:tc>
        <w:tc>
          <w:tcPr>
            <w:tcW w:w="1445" w:type="pct"/>
            <w:tcBorders>
              <w:top w:val="single" w:sz="4" w:space="0" w:color="auto"/>
              <w:left w:val="single" w:sz="4" w:space="0" w:color="auto"/>
              <w:bottom w:val="single" w:sz="4" w:space="0" w:color="auto"/>
              <w:right w:val="single" w:sz="4" w:space="0" w:color="auto"/>
            </w:tcBorders>
          </w:tcPr>
          <w:p w14:paraId="025C8DD6"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Practical assessment</w:t>
            </w:r>
          </w:p>
          <w:p w14:paraId="33B9F048"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7F43D412"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682BA62E"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6D93256C"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Written test</w:t>
            </w:r>
          </w:p>
          <w:p w14:paraId="410FA3F5"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Calibri" w:cs="Times New Roman"/>
                <w:szCs w:val="24"/>
                <w:lang w:val="en-US"/>
              </w:rPr>
              <w:t xml:space="preserve">Oral assessment </w:t>
            </w:r>
          </w:p>
        </w:tc>
      </w:tr>
      <w:tr w:rsidR="00790A67" w:rsidRPr="00F10121" w14:paraId="039C723E"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170F656B" w14:textId="77777777" w:rsidR="00461F0A" w:rsidRPr="00F10121" w:rsidRDefault="00461F0A">
            <w:pPr>
              <w:numPr>
                <w:ilvl w:val="0"/>
                <w:numId w:val="38"/>
              </w:numPr>
              <w:spacing w:after="0" w:line="276" w:lineRule="auto"/>
              <w:ind w:left="330" w:hanging="330"/>
              <w:contextualSpacing/>
              <w:rPr>
                <w:rFonts w:eastAsia="Times New Roman" w:cs="Times New Roman"/>
                <w:szCs w:val="24"/>
                <w:lang w:val="en-US"/>
              </w:rPr>
            </w:pPr>
            <w:r w:rsidRPr="00F10121">
              <w:rPr>
                <w:rFonts w:eastAsia="Times New Roman" w:cs="Times New Roman"/>
                <w:szCs w:val="24"/>
                <w:lang w:val="en-US"/>
              </w:rPr>
              <w:t>Modify edible lipids</w:t>
            </w:r>
          </w:p>
        </w:tc>
        <w:tc>
          <w:tcPr>
            <w:tcW w:w="2063" w:type="pct"/>
            <w:tcBorders>
              <w:top w:val="single" w:sz="4" w:space="0" w:color="auto"/>
              <w:left w:val="single" w:sz="4" w:space="0" w:color="auto"/>
              <w:bottom w:val="single" w:sz="4" w:space="0" w:color="auto"/>
              <w:right w:val="single" w:sz="4" w:space="0" w:color="auto"/>
            </w:tcBorders>
          </w:tcPr>
          <w:p w14:paraId="682369AC" w14:textId="77777777" w:rsidR="00661B11" w:rsidRPr="00F10121" w:rsidRDefault="00661B11">
            <w:pPr>
              <w:numPr>
                <w:ilvl w:val="0"/>
                <w:numId w:val="41"/>
              </w:numPr>
              <w:pBdr>
                <w:top w:val="nil"/>
                <w:left w:val="nil"/>
                <w:bottom w:val="nil"/>
                <w:right w:val="nil"/>
                <w:between w:val="nil"/>
              </w:pBdr>
              <w:spacing w:after="0" w:line="276" w:lineRule="auto"/>
              <w:ind w:left="511" w:hanging="511"/>
              <w:contextualSpacing/>
              <w:rPr>
                <w:rFonts w:eastAsia="Times New Roman" w:cs="Times New Roman"/>
                <w:szCs w:val="24"/>
                <w:lang w:val="en-ZW"/>
              </w:rPr>
            </w:pPr>
            <w:r w:rsidRPr="00F10121">
              <w:rPr>
                <w:rFonts w:eastAsia="Times New Roman" w:cs="Times New Roman"/>
                <w:szCs w:val="24"/>
                <w:lang w:val="en-ZW"/>
              </w:rPr>
              <w:t>Fats and oils modification</w:t>
            </w:r>
          </w:p>
          <w:p w14:paraId="44B26B19" w14:textId="516BA41B" w:rsidR="00461F0A" w:rsidRPr="00F10121" w:rsidRDefault="00461F0A">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Hydrogenation</w:t>
            </w:r>
          </w:p>
          <w:p w14:paraId="0BC384E3" w14:textId="2A1D4402" w:rsidR="00461F0A" w:rsidRPr="00F10121" w:rsidRDefault="00461F0A">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Winterisation</w:t>
            </w:r>
            <w:r w:rsidR="00661B11" w:rsidRPr="00F10121">
              <w:rPr>
                <w:rFonts w:eastAsia="Times New Roman" w:cs="Times New Roman"/>
                <w:szCs w:val="24"/>
                <w:lang w:val="en-ZW"/>
              </w:rPr>
              <w:t xml:space="preserve"> and fractionation</w:t>
            </w:r>
          </w:p>
          <w:p w14:paraId="49A7CAC3" w14:textId="48AFADD0" w:rsidR="00661B11" w:rsidRPr="00F10121" w:rsidRDefault="00661B11">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Interesterification </w:t>
            </w:r>
          </w:p>
          <w:p w14:paraId="66CDB408" w14:textId="77777777" w:rsidR="00461F0A" w:rsidRPr="00F10121" w:rsidRDefault="00461F0A">
            <w:pPr>
              <w:pStyle w:val="ListParagraph"/>
              <w:numPr>
                <w:ilvl w:val="2"/>
                <w:numId w:val="3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Plasticizing actions</w:t>
            </w:r>
          </w:p>
        </w:tc>
        <w:tc>
          <w:tcPr>
            <w:tcW w:w="1445" w:type="pct"/>
            <w:tcBorders>
              <w:top w:val="single" w:sz="4" w:space="0" w:color="auto"/>
              <w:left w:val="single" w:sz="4" w:space="0" w:color="auto"/>
              <w:bottom w:val="single" w:sz="4" w:space="0" w:color="auto"/>
              <w:right w:val="single" w:sz="4" w:space="0" w:color="auto"/>
            </w:tcBorders>
          </w:tcPr>
          <w:p w14:paraId="7C808041"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Practical assessment</w:t>
            </w:r>
          </w:p>
          <w:p w14:paraId="68C52649"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6E5AB547"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28E9612D"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lastRenderedPageBreak/>
              <w:t>Third party reports</w:t>
            </w:r>
          </w:p>
          <w:p w14:paraId="1C41C2E8"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Written test</w:t>
            </w:r>
          </w:p>
          <w:p w14:paraId="21DF03AB" w14:textId="77777777" w:rsidR="00461F0A" w:rsidRPr="00F10121" w:rsidRDefault="00461F0A">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Oral assessment</w:t>
            </w:r>
          </w:p>
        </w:tc>
      </w:tr>
      <w:tr w:rsidR="00461F0A" w:rsidRPr="00F10121" w14:paraId="1F0FC7DF" w14:textId="77777777" w:rsidTr="00C476D9">
        <w:trPr>
          <w:trHeight w:val="755"/>
        </w:trPr>
        <w:tc>
          <w:tcPr>
            <w:tcW w:w="1492" w:type="pct"/>
            <w:tcBorders>
              <w:top w:val="single" w:sz="4" w:space="0" w:color="auto"/>
              <w:left w:val="single" w:sz="4" w:space="0" w:color="auto"/>
              <w:bottom w:val="single" w:sz="4" w:space="0" w:color="auto"/>
              <w:right w:val="single" w:sz="4" w:space="0" w:color="auto"/>
            </w:tcBorders>
          </w:tcPr>
          <w:p w14:paraId="23D77411" w14:textId="14A9FE5E" w:rsidR="00461F0A" w:rsidRPr="00F10121" w:rsidRDefault="00461F0A">
            <w:pPr>
              <w:numPr>
                <w:ilvl w:val="0"/>
                <w:numId w:val="38"/>
              </w:numPr>
              <w:spacing w:after="0" w:line="276" w:lineRule="auto"/>
              <w:ind w:left="330" w:hanging="330"/>
              <w:contextualSpacing/>
              <w:rPr>
                <w:rFonts w:eastAsia="Times New Roman" w:cs="Times New Roman"/>
                <w:szCs w:val="24"/>
                <w:lang w:val="en-US"/>
              </w:rPr>
            </w:pPr>
            <w:r w:rsidRPr="00F10121">
              <w:rPr>
                <w:rFonts w:eastAsia="Times New Roman" w:cs="Times New Roman"/>
                <w:szCs w:val="24"/>
                <w:lang w:val="en-US"/>
              </w:rPr>
              <w:lastRenderedPageBreak/>
              <w:t>Process edible lipids</w:t>
            </w:r>
            <w:r w:rsidR="00D15D54" w:rsidRPr="00F10121">
              <w:rPr>
                <w:rFonts w:eastAsia="Times New Roman" w:cs="Times New Roman"/>
                <w:szCs w:val="24"/>
                <w:lang w:val="en-US"/>
              </w:rPr>
              <w:t xml:space="preserve"> products</w:t>
            </w:r>
          </w:p>
        </w:tc>
        <w:tc>
          <w:tcPr>
            <w:tcW w:w="2063" w:type="pct"/>
            <w:tcBorders>
              <w:top w:val="single" w:sz="4" w:space="0" w:color="auto"/>
              <w:left w:val="single" w:sz="4" w:space="0" w:color="auto"/>
              <w:bottom w:val="single" w:sz="4" w:space="0" w:color="auto"/>
              <w:right w:val="single" w:sz="4" w:space="0" w:color="auto"/>
            </w:tcBorders>
          </w:tcPr>
          <w:p w14:paraId="1B8C64DA" w14:textId="77777777" w:rsidR="00461F0A" w:rsidRPr="00F10121" w:rsidRDefault="00461F0A">
            <w:pPr>
              <w:numPr>
                <w:ilvl w:val="1"/>
                <w:numId w:val="38"/>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 xml:space="preserve">Lipid based products: </w:t>
            </w:r>
          </w:p>
          <w:p w14:paraId="7405CD45"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mayonnaise, </w:t>
            </w:r>
          </w:p>
          <w:p w14:paraId="1DA0B43F"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salad dressing, </w:t>
            </w:r>
          </w:p>
          <w:p w14:paraId="392FA92F"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margarine, </w:t>
            </w:r>
          </w:p>
          <w:p w14:paraId="747A30CF" w14:textId="77777777" w:rsidR="00461F0A" w:rsidRPr="00F10121" w:rsidRDefault="00461F0A">
            <w:pPr>
              <w:numPr>
                <w:ilvl w:val="1"/>
                <w:numId w:val="38"/>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Rendered products</w:t>
            </w:r>
          </w:p>
          <w:p w14:paraId="0EAF7302" w14:textId="77777777" w:rsidR="00461F0A" w:rsidRPr="00F10121" w:rsidRDefault="00461F0A">
            <w:pPr>
              <w:numPr>
                <w:ilvl w:val="1"/>
                <w:numId w:val="38"/>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 xml:space="preserve">Formulation </w:t>
            </w:r>
          </w:p>
          <w:p w14:paraId="3953691D" w14:textId="77777777" w:rsidR="00461F0A" w:rsidRPr="00F10121" w:rsidRDefault="00461F0A">
            <w:pPr>
              <w:numPr>
                <w:ilvl w:val="1"/>
                <w:numId w:val="38"/>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Lipid based product processing:</w:t>
            </w:r>
          </w:p>
          <w:p w14:paraId="4FF4622A"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Mayonnaise processing</w:t>
            </w:r>
          </w:p>
          <w:p w14:paraId="6D66BCEC"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Salad dressing</w:t>
            </w:r>
          </w:p>
          <w:p w14:paraId="196A9782"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Margarine processing</w:t>
            </w:r>
          </w:p>
          <w:p w14:paraId="29430DC0"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Lard processing</w:t>
            </w:r>
          </w:p>
          <w:p w14:paraId="0C734915"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Tallow processing</w:t>
            </w:r>
          </w:p>
          <w:p w14:paraId="3DC7654C" w14:textId="77777777" w:rsidR="00461F0A" w:rsidRPr="00F10121" w:rsidRDefault="00461F0A">
            <w:pPr>
              <w:numPr>
                <w:ilvl w:val="2"/>
                <w:numId w:val="38"/>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Final product analysis</w:t>
            </w:r>
          </w:p>
          <w:p w14:paraId="2585F711" w14:textId="77777777" w:rsidR="00461F0A" w:rsidRPr="00F10121" w:rsidRDefault="00461F0A">
            <w:pPr>
              <w:numPr>
                <w:ilvl w:val="1"/>
                <w:numId w:val="38"/>
              </w:numPr>
              <w:pBdr>
                <w:top w:val="nil"/>
                <w:left w:val="nil"/>
                <w:bottom w:val="nil"/>
                <w:right w:val="nil"/>
                <w:between w:val="nil"/>
              </w:pBdr>
              <w:spacing w:after="0" w:line="276" w:lineRule="auto"/>
              <w:ind w:left="511" w:hanging="540"/>
              <w:contextualSpacing/>
              <w:rPr>
                <w:rFonts w:eastAsia="Times New Roman" w:cs="Times New Roman"/>
                <w:szCs w:val="24"/>
                <w:lang w:val="en-ZW"/>
              </w:rPr>
            </w:pPr>
            <w:r w:rsidRPr="00F10121">
              <w:rPr>
                <w:rFonts w:eastAsia="Times New Roman" w:cs="Times New Roman"/>
                <w:szCs w:val="24"/>
                <w:lang w:val="en-ZW"/>
              </w:rPr>
              <w:t>Packaging</w:t>
            </w:r>
          </w:p>
        </w:tc>
        <w:tc>
          <w:tcPr>
            <w:tcW w:w="1445" w:type="pct"/>
            <w:tcBorders>
              <w:top w:val="single" w:sz="4" w:space="0" w:color="auto"/>
              <w:left w:val="single" w:sz="4" w:space="0" w:color="auto"/>
              <w:bottom w:val="single" w:sz="4" w:space="0" w:color="auto"/>
              <w:right w:val="single" w:sz="4" w:space="0" w:color="auto"/>
            </w:tcBorders>
          </w:tcPr>
          <w:p w14:paraId="1F641494" w14:textId="77777777" w:rsidR="00461F0A" w:rsidRPr="00F10121" w:rsidRDefault="00461F0A">
            <w:pPr>
              <w:widowControl w:val="0"/>
              <w:numPr>
                <w:ilvl w:val="0"/>
                <w:numId w:val="42"/>
              </w:numPr>
              <w:tabs>
                <w:tab w:val="left" w:pos="558"/>
                <w:tab w:val="left" w:pos="559"/>
              </w:tabs>
              <w:autoSpaceDE w:val="0"/>
              <w:autoSpaceDN w:val="0"/>
              <w:spacing w:after="0" w:line="276" w:lineRule="auto"/>
              <w:rPr>
                <w:rFonts w:eastAsia="Calibri" w:cs="Times New Roman"/>
                <w:szCs w:val="24"/>
                <w:lang w:val="en-US"/>
              </w:rPr>
            </w:pPr>
            <w:r w:rsidRPr="00F10121">
              <w:rPr>
                <w:rFonts w:eastAsia="Calibri" w:cs="Times New Roman"/>
                <w:szCs w:val="24"/>
                <w:lang w:val="en-US"/>
              </w:rPr>
              <w:t>Practical assessment</w:t>
            </w:r>
          </w:p>
          <w:p w14:paraId="5D763D97" w14:textId="77777777" w:rsidR="00461F0A" w:rsidRPr="00F10121" w:rsidRDefault="00461F0A">
            <w:pPr>
              <w:widowControl w:val="0"/>
              <w:numPr>
                <w:ilvl w:val="0"/>
                <w:numId w:val="42"/>
              </w:numPr>
              <w:tabs>
                <w:tab w:val="left" w:pos="558"/>
                <w:tab w:val="left" w:pos="559"/>
              </w:tabs>
              <w:autoSpaceDE w:val="0"/>
              <w:autoSpaceDN w:val="0"/>
              <w:spacing w:after="0" w:line="276" w:lineRule="auto"/>
              <w:rPr>
                <w:rFonts w:eastAsia="Calibri" w:cs="Times New Roman"/>
                <w:szCs w:val="24"/>
                <w:lang w:val="en-US"/>
              </w:rPr>
            </w:pPr>
            <w:r w:rsidRPr="00F10121">
              <w:rPr>
                <w:rFonts w:eastAsia="Calibri" w:cs="Times New Roman"/>
                <w:szCs w:val="24"/>
                <w:lang w:val="en-US"/>
              </w:rPr>
              <w:t>Portfolio of evidence</w:t>
            </w:r>
          </w:p>
          <w:p w14:paraId="1C25C32B" w14:textId="77777777" w:rsidR="00461F0A" w:rsidRPr="00F10121" w:rsidRDefault="00461F0A">
            <w:pPr>
              <w:widowControl w:val="0"/>
              <w:numPr>
                <w:ilvl w:val="0"/>
                <w:numId w:val="42"/>
              </w:numPr>
              <w:tabs>
                <w:tab w:val="left" w:pos="558"/>
                <w:tab w:val="left" w:pos="559"/>
              </w:tabs>
              <w:autoSpaceDE w:val="0"/>
              <w:autoSpaceDN w:val="0"/>
              <w:spacing w:after="0" w:line="276" w:lineRule="auto"/>
              <w:rPr>
                <w:rFonts w:eastAsia="Calibri" w:cs="Times New Roman"/>
                <w:szCs w:val="24"/>
                <w:lang w:val="en-US"/>
              </w:rPr>
            </w:pPr>
            <w:r w:rsidRPr="00F10121">
              <w:rPr>
                <w:rFonts w:eastAsia="Calibri" w:cs="Times New Roman"/>
                <w:szCs w:val="24"/>
                <w:lang w:val="en-US"/>
              </w:rPr>
              <w:t xml:space="preserve">Project </w:t>
            </w:r>
          </w:p>
          <w:p w14:paraId="6FBCFF04" w14:textId="77777777" w:rsidR="00461F0A" w:rsidRPr="00F10121" w:rsidRDefault="00461F0A">
            <w:pPr>
              <w:widowControl w:val="0"/>
              <w:numPr>
                <w:ilvl w:val="0"/>
                <w:numId w:val="42"/>
              </w:numPr>
              <w:tabs>
                <w:tab w:val="left" w:pos="558"/>
                <w:tab w:val="left" w:pos="559"/>
              </w:tabs>
              <w:autoSpaceDE w:val="0"/>
              <w:autoSpaceDN w:val="0"/>
              <w:spacing w:after="0" w:line="276" w:lineRule="auto"/>
              <w:rPr>
                <w:rFonts w:eastAsia="Calibri" w:cs="Times New Roman"/>
                <w:szCs w:val="24"/>
                <w:lang w:val="en-US"/>
              </w:rPr>
            </w:pPr>
            <w:r w:rsidRPr="00F10121">
              <w:rPr>
                <w:rFonts w:eastAsia="Calibri" w:cs="Times New Roman"/>
                <w:szCs w:val="24"/>
                <w:lang w:val="en-US"/>
              </w:rPr>
              <w:t>Third party reports</w:t>
            </w:r>
          </w:p>
          <w:p w14:paraId="409037B6" w14:textId="77777777" w:rsidR="00461F0A" w:rsidRPr="00F10121" w:rsidRDefault="00461F0A">
            <w:pPr>
              <w:widowControl w:val="0"/>
              <w:numPr>
                <w:ilvl w:val="0"/>
                <w:numId w:val="42"/>
              </w:numPr>
              <w:tabs>
                <w:tab w:val="left" w:pos="558"/>
                <w:tab w:val="left" w:pos="559"/>
              </w:tabs>
              <w:autoSpaceDE w:val="0"/>
              <w:autoSpaceDN w:val="0"/>
              <w:spacing w:after="0" w:line="276" w:lineRule="auto"/>
              <w:rPr>
                <w:rFonts w:eastAsia="Calibri" w:cs="Times New Roman"/>
                <w:szCs w:val="24"/>
                <w:lang w:val="en-US"/>
              </w:rPr>
            </w:pPr>
            <w:r w:rsidRPr="00F10121">
              <w:rPr>
                <w:rFonts w:eastAsia="Calibri" w:cs="Times New Roman"/>
                <w:szCs w:val="24"/>
                <w:lang w:val="en-US"/>
              </w:rPr>
              <w:t>Written test</w:t>
            </w:r>
          </w:p>
          <w:p w14:paraId="77B6134F" w14:textId="77777777" w:rsidR="00461F0A" w:rsidRPr="00F10121" w:rsidRDefault="00461F0A">
            <w:pPr>
              <w:widowControl w:val="0"/>
              <w:numPr>
                <w:ilvl w:val="0"/>
                <w:numId w:val="42"/>
              </w:numPr>
              <w:tabs>
                <w:tab w:val="left" w:pos="558"/>
                <w:tab w:val="left" w:pos="559"/>
              </w:tabs>
              <w:autoSpaceDE w:val="0"/>
              <w:autoSpaceDN w:val="0"/>
              <w:spacing w:after="0" w:line="276" w:lineRule="auto"/>
              <w:rPr>
                <w:rFonts w:eastAsia="Calibri" w:cs="Times New Roman"/>
                <w:szCs w:val="24"/>
                <w:lang w:val="en-US"/>
              </w:rPr>
            </w:pPr>
            <w:r w:rsidRPr="00F10121">
              <w:rPr>
                <w:rFonts w:eastAsia="Calibri" w:cs="Times New Roman"/>
                <w:szCs w:val="24"/>
                <w:lang w:val="en-US"/>
              </w:rPr>
              <w:t>Oral assessment</w:t>
            </w:r>
          </w:p>
        </w:tc>
      </w:tr>
    </w:tbl>
    <w:p w14:paraId="3B736764" w14:textId="77777777" w:rsidR="00461F0A" w:rsidRPr="00F10121" w:rsidRDefault="00461F0A" w:rsidP="00A20947">
      <w:pPr>
        <w:spacing w:after="0" w:line="276" w:lineRule="auto"/>
        <w:rPr>
          <w:rFonts w:eastAsia="Calibri" w:cs="Times New Roman"/>
          <w:szCs w:val="24"/>
          <w:lang w:val="en-ZW"/>
        </w:rPr>
      </w:pPr>
    </w:p>
    <w:p w14:paraId="2B085991" w14:textId="77777777" w:rsidR="00461F0A" w:rsidRPr="00F10121" w:rsidRDefault="00461F0A" w:rsidP="00A20947">
      <w:pPr>
        <w:spacing w:after="0" w:line="276" w:lineRule="auto"/>
        <w:rPr>
          <w:rFonts w:eastAsia="Calibri" w:cs="Times New Roman"/>
          <w:b/>
          <w:szCs w:val="24"/>
          <w:lang w:val="en-ZA"/>
        </w:rPr>
      </w:pPr>
    </w:p>
    <w:p w14:paraId="555235B4" w14:textId="27FCDF1E" w:rsidR="00461F0A" w:rsidRPr="00F10121" w:rsidRDefault="00461F0A" w:rsidP="00A20947">
      <w:pPr>
        <w:spacing w:after="0" w:line="276" w:lineRule="auto"/>
        <w:rPr>
          <w:rFonts w:eastAsia="Calibri" w:cs="Times New Roman"/>
          <w:b/>
          <w:szCs w:val="24"/>
          <w:lang w:val="en-ZA"/>
        </w:rPr>
      </w:pPr>
      <w:r w:rsidRPr="00F10121">
        <w:rPr>
          <w:rFonts w:eastAsia="Calibri" w:cs="Times New Roman"/>
          <w:b/>
          <w:szCs w:val="24"/>
          <w:lang w:val="en-ZA"/>
        </w:rPr>
        <w:t>Suggested Methods of Delivery-</w:t>
      </w:r>
    </w:p>
    <w:p w14:paraId="4DE31414" w14:textId="77777777" w:rsidR="00461F0A" w:rsidRPr="00F10121" w:rsidRDefault="00461F0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Practical </w:t>
      </w:r>
    </w:p>
    <w:p w14:paraId="1B862D5E" w14:textId="77777777" w:rsidR="00461F0A" w:rsidRPr="00F10121" w:rsidRDefault="00461F0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Projects</w:t>
      </w:r>
    </w:p>
    <w:p w14:paraId="05872A6C" w14:textId="77777777" w:rsidR="00461F0A" w:rsidRPr="00F10121" w:rsidRDefault="00461F0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Demonstrations</w:t>
      </w:r>
    </w:p>
    <w:p w14:paraId="2D731859" w14:textId="77777777" w:rsidR="00461F0A" w:rsidRPr="00F10121" w:rsidRDefault="00461F0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Group discussion</w:t>
      </w:r>
    </w:p>
    <w:p w14:paraId="3379E121" w14:textId="77777777" w:rsidR="00461F0A" w:rsidRPr="00F10121" w:rsidRDefault="00461F0A"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Direct instruction</w:t>
      </w:r>
    </w:p>
    <w:p w14:paraId="65BE7DD0" w14:textId="77777777" w:rsidR="00461F0A" w:rsidRPr="00F10121" w:rsidRDefault="00461F0A" w:rsidP="00A20947">
      <w:pPr>
        <w:spacing w:after="0" w:line="276" w:lineRule="auto"/>
        <w:rPr>
          <w:rFonts w:eastAsia="Calibri" w:cs="Times New Roman"/>
          <w:szCs w:val="24"/>
          <w:lang w:val="en-US"/>
        </w:rPr>
      </w:pPr>
    </w:p>
    <w:p w14:paraId="57ED71B2" w14:textId="77777777" w:rsidR="00461F0A" w:rsidRPr="00F10121" w:rsidRDefault="00461F0A" w:rsidP="00A20947">
      <w:pPr>
        <w:widowControl w:val="0"/>
        <w:kinsoku w:val="0"/>
        <w:overflowPunct w:val="0"/>
        <w:autoSpaceDE w:val="0"/>
        <w:autoSpaceDN w:val="0"/>
        <w:spacing w:after="0" w:line="276" w:lineRule="auto"/>
        <w:ind w:right="3927"/>
        <w:rPr>
          <w:rFonts w:eastAsia="Calibri" w:cs="Times New Roman"/>
          <w:b/>
          <w:szCs w:val="24"/>
          <w:lang w:eastAsia="en-GB"/>
        </w:rPr>
      </w:pPr>
      <w:r w:rsidRPr="00F10121">
        <w:rPr>
          <w:rFonts w:eastAsia="Calibri" w:cs="Times New Roman"/>
          <w:b/>
          <w:szCs w:val="24"/>
          <w:lang w:eastAsia="en-GB"/>
        </w:rPr>
        <w:t xml:space="preserve">Recommended Resources for 25 Trainees </w:t>
      </w:r>
    </w:p>
    <w:p w14:paraId="4B2FB166" w14:textId="77777777" w:rsidR="00461F0A" w:rsidRPr="00F10121" w:rsidRDefault="00461F0A" w:rsidP="00A20947">
      <w:pPr>
        <w:widowControl w:val="0"/>
        <w:tabs>
          <w:tab w:val="left" w:pos="921"/>
        </w:tabs>
        <w:autoSpaceDE w:val="0"/>
        <w:autoSpaceDN w:val="0"/>
        <w:spacing w:after="0" w:line="276" w:lineRule="auto"/>
        <w:rPr>
          <w:rFonts w:eastAsia="Times New Roman" w:cs="Times New Roman"/>
          <w:szCs w:val="24"/>
          <w:lang w:val="en-US" w:eastAsia="en-GB"/>
        </w:rPr>
      </w:pPr>
    </w:p>
    <w:tbl>
      <w:tblPr>
        <w:tblStyle w:val="TableGrid"/>
        <w:tblW w:w="8720" w:type="dxa"/>
        <w:tblLayout w:type="fixed"/>
        <w:tblCellMar>
          <w:left w:w="144" w:type="dxa"/>
          <w:right w:w="144" w:type="dxa"/>
        </w:tblCellMar>
        <w:tblLook w:val="04A0" w:firstRow="1" w:lastRow="0" w:firstColumn="1" w:lastColumn="0" w:noHBand="0" w:noVBand="1"/>
      </w:tblPr>
      <w:tblGrid>
        <w:gridCol w:w="715"/>
        <w:gridCol w:w="2790"/>
        <w:gridCol w:w="2070"/>
        <w:gridCol w:w="1260"/>
        <w:gridCol w:w="1885"/>
      </w:tblGrid>
      <w:tr w:rsidR="00790A67" w:rsidRPr="00F10121" w14:paraId="1D96EA83" w14:textId="77777777" w:rsidTr="004D0AF5">
        <w:tc>
          <w:tcPr>
            <w:tcW w:w="715" w:type="dxa"/>
          </w:tcPr>
          <w:p w14:paraId="7FB579EE" w14:textId="77777777" w:rsidR="00461F0A" w:rsidRPr="00F10121" w:rsidRDefault="00461F0A" w:rsidP="00A20947">
            <w:pPr>
              <w:spacing w:line="276" w:lineRule="auto"/>
              <w:jc w:val="center"/>
              <w:rPr>
                <w:rFonts w:eastAsia="Calibri"/>
                <w:b/>
              </w:rPr>
            </w:pPr>
            <w:r w:rsidRPr="00F10121">
              <w:rPr>
                <w:rFonts w:eastAsia="Calibri"/>
                <w:b/>
              </w:rPr>
              <w:t>S/No.</w:t>
            </w:r>
          </w:p>
        </w:tc>
        <w:tc>
          <w:tcPr>
            <w:tcW w:w="2790" w:type="dxa"/>
          </w:tcPr>
          <w:p w14:paraId="7013A488" w14:textId="77777777" w:rsidR="00461F0A" w:rsidRPr="00F10121" w:rsidRDefault="00461F0A" w:rsidP="00A20947">
            <w:pPr>
              <w:spacing w:line="276" w:lineRule="auto"/>
              <w:jc w:val="center"/>
              <w:rPr>
                <w:rFonts w:eastAsia="Calibri"/>
                <w:b/>
              </w:rPr>
            </w:pPr>
            <w:r w:rsidRPr="00F10121">
              <w:rPr>
                <w:rFonts w:eastAsia="Calibri"/>
                <w:b/>
              </w:rPr>
              <w:t>Category/Item</w:t>
            </w:r>
          </w:p>
        </w:tc>
        <w:tc>
          <w:tcPr>
            <w:tcW w:w="2070" w:type="dxa"/>
          </w:tcPr>
          <w:p w14:paraId="3C9BE606" w14:textId="77777777" w:rsidR="00461F0A" w:rsidRPr="00F10121" w:rsidRDefault="00461F0A" w:rsidP="00A20947">
            <w:pPr>
              <w:spacing w:line="276" w:lineRule="auto"/>
              <w:jc w:val="center"/>
              <w:rPr>
                <w:rFonts w:eastAsia="Calibri"/>
                <w:b/>
              </w:rPr>
            </w:pPr>
            <w:r w:rsidRPr="00F10121">
              <w:rPr>
                <w:rFonts w:eastAsia="Calibri"/>
                <w:b/>
              </w:rPr>
              <w:t>Description/ Specifications</w:t>
            </w:r>
          </w:p>
        </w:tc>
        <w:tc>
          <w:tcPr>
            <w:tcW w:w="1260" w:type="dxa"/>
          </w:tcPr>
          <w:p w14:paraId="43D44E52" w14:textId="77777777" w:rsidR="00461F0A" w:rsidRPr="00F10121" w:rsidRDefault="00461F0A" w:rsidP="00A20947">
            <w:pPr>
              <w:spacing w:line="276" w:lineRule="auto"/>
              <w:jc w:val="center"/>
              <w:rPr>
                <w:rFonts w:eastAsia="Calibri"/>
                <w:b/>
              </w:rPr>
            </w:pPr>
            <w:r w:rsidRPr="00F10121">
              <w:rPr>
                <w:rFonts w:eastAsia="Calibri"/>
                <w:b/>
              </w:rPr>
              <w:t>Quantity</w:t>
            </w:r>
          </w:p>
        </w:tc>
        <w:tc>
          <w:tcPr>
            <w:tcW w:w="1885" w:type="dxa"/>
          </w:tcPr>
          <w:p w14:paraId="42CD66F9" w14:textId="77777777" w:rsidR="00461F0A" w:rsidRPr="00F10121" w:rsidRDefault="00461F0A" w:rsidP="00A20947">
            <w:pPr>
              <w:spacing w:line="276" w:lineRule="auto"/>
              <w:jc w:val="center"/>
              <w:rPr>
                <w:rFonts w:eastAsia="Calibri"/>
                <w:b/>
              </w:rPr>
            </w:pPr>
            <w:r w:rsidRPr="00F10121">
              <w:rPr>
                <w:rFonts w:eastAsia="Calibri"/>
                <w:b/>
              </w:rPr>
              <w:t>Recommended Ratio</w:t>
            </w:r>
          </w:p>
          <w:p w14:paraId="5CF4275C" w14:textId="77777777" w:rsidR="00461F0A" w:rsidRPr="00F10121" w:rsidRDefault="00461F0A" w:rsidP="00A20947">
            <w:pPr>
              <w:spacing w:line="276" w:lineRule="auto"/>
              <w:jc w:val="center"/>
              <w:rPr>
                <w:rFonts w:eastAsia="Calibri"/>
                <w:bCs/>
              </w:rPr>
            </w:pPr>
            <w:r w:rsidRPr="00F10121">
              <w:rPr>
                <w:rFonts w:eastAsia="Calibri"/>
                <w:bCs/>
              </w:rPr>
              <w:t>(Item: Trainee)</w:t>
            </w:r>
          </w:p>
        </w:tc>
      </w:tr>
      <w:tr w:rsidR="00790A67" w:rsidRPr="00F10121" w14:paraId="3BDEB75A" w14:textId="77777777" w:rsidTr="004D0AF5">
        <w:tc>
          <w:tcPr>
            <w:tcW w:w="715" w:type="dxa"/>
          </w:tcPr>
          <w:p w14:paraId="41AF6142" w14:textId="77777777" w:rsidR="00461F0A" w:rsidRPr="00F10121" w:rsidRDefault="00461F0A" w:rsidP="00A20947">
            <w:pPr>
              <w:spacing w:line="276" w:lineRule="auto"/>
              <w:rPr>
                <w:rFonts w:eastAsia="Calibri"/>
                <w:b/>
              </w:rPr>
            </w:pPr>
            <w:r w:rsidRPr="00F10121">
              <w:rPr>
                <w:rFonts w:eastAsia="Calibri"/>
                <w:b/>
              </w:rPr>
              <w:t>A</w:t>
            </w:r>
          </w:p>
        </w:tc>
        <w:tc>
          <w:tcPr>
            <w:tcW w:w="8005" w:type="dxa"/>
            <w:gridSpan w:val="4"/>
          </w:tcPr>
          <w:p w14:paraId="0032E743" w14:textId="77777777" w:rsidR="00461F0A" w:rsidRPr="00F10121" w:rsidRDefault="00461F0A" w:rsidP="00A20947">
            <w:pPr>
              <w:spacing w:line="276" w:lineRule="auto"/>
              <w:rPr>
                <w:rFonts w:eastAsia="Calibri"/>
                <w:b/>
              </w:rPr>
            </w:pPr>
            <w:r w:rsidRPr="00F10121">
              <w:rPr>
                <w:rFonts w:eastAsia="Calibri"/>
                <w:b/>
              </w:rPr>
              <w:t xml:space="preserve">Learning Materials </w:t>
            </w:r>
          </w:p>
        </w:tc>
      </w:tr>
      <w:tr w:rsidR="00790A67" w:rsidRPr="00F10121" w14:paraId="6CAB7977" w14:textId="77777777" w:rsidTr="004D0AF5">
        <w:tc>
          <w:tcPr>
            <w:tcW w:w="715" w:type="dxa"/>
          </w:tcPr>
          <w:p w14:paraId="6A2CD282" w14:textId="5416C66D" w:rsidR="00461F0A" w:rsidRPr="00F10121" w:rsidRDefault="00461F0A">
            <w:pPr>
              <w:pStyle w:val="ListParagraph"/>
              <w:numPr>
                <w:ilvl w:val="0"/>
                <w:numId w:val="199"/>
              </w:numPr>
              <w:spacing w:line="276" w:lineRule="auto"/>
              <w:ind w:left="396"/>
              <w:rPr>
                <w:rFonts w:eastAsia="Calibri"/>
                <w:bCs/>
              </w:rPr>
            </w:pPr>
          </w:p>
        </w:tc>
        <w:tc>
          <w:tcPr>
            <w:tcW w:w="2790" w:type="dxa"/>
          </w:tcPr>
          <w:p w14:paraId="5494B325" w14:textId="77777777" w:rsidR="00461F0A" w:rsidRPr="00F10121" w:rsidRDefault="00461F0A" w:rsidP="00A20947">
            <w:pPr>
              <w:spacing w:line="276" w:lineRule="auto"/>
              <w:rPr>
                <w:rFonts w:eastAsia="Calibri"/>
                <w:bCs/>
              </w:rPr>
            </w:pPr>
            <w:r w:rsidRPr="00F10121">
              <w:rPr>
                <w:rFonts w:eastAsia="Calibri"/>
                <w:bCs/>
              </w:rPr>
              <w:t>Power point presentations</w:t>
            </w:r>
          </w:p>
        </w:tc>
        <w:tc>
          <w:tcPr>
            <w:tcW w:w="2070" w:type="dxa"/>
          </w:tcPr>
          <w:p w14:paraId="67A97E30" w14:textId="77777777" w:rsidR="00461F0A" w:rsidRPr="00F10121" w:rsidRDefault="00461F0A" w:rsidP="00A20947">
            <w:pPr>
              <w:spacing w:line="276" w:lineRule="auto"/>
              <w:rPr>
                <w:rFonts w:eastAsia="Calibri"/>
                <w:bCs/>
              </w:rPr>
            </w:pPr>
            <w:r w:rsidRPr="00F10121">
              <w:rPr>
                <w:rFonts w:eastAsia="Calibri"/>
                <w:bCs/>
              </w:rPr>
              <w:t>For trainer’s use</w:t>
            </w:r>
          </w:p>
        </w:tc>
        <w:tc>
          <w:tcPr>
            <w:tcW w:w="1260" w:type="dxa"/>
          </w:tcPr>
          <w:p w14:paraId="6C5AD8EB"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74409545"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1278D39B" w14:textId="77777777" w:rsidTr="004D0AF5">
        <w:tc>
          <w:tcPr>
            <w:tcW w:w="715" w:type="dxa"/>
          </w:tcPr>
          <w:p w14:paraId="095FBEBF" w14:textId="6106F405" w:rsidR="00461F0A" w:rsidRPr="00F10121" w:rsidRDefault="00461F0A">
            <w:pPr>
              <w:pStyle w:val="ListParagraph"/>
              <w:numPr>
                <w:ilvl w:val="0"/>
                <w:numId w:val="199"/>
              </w:numPr>
              <w:spacing w:line="276" w:lineRule="auto"/>
              <w:ind w:left="396"/>
              <w:rPr>
                <w:rFonts w:eastAsia="Calibri"/>
                <w:bCs/>
              </w:rPr>
            </w:pPr>
          </w:p>
        </w:tc>
        <w:tc>
          <w:tcPr>
            <w:tcW w:w="2790" w:type="dxa"/>
          </w:tcPr>
          <w:p w14:paraId="39256A3F" w14:textId="77777777" w:rsidR="00461F0A" w:rsidRPr="00F10121" w:rsidRDefault="00461F0A" w:rsidP="00A20947">
            <w:pPr>
              <w:spacing w:line="276" w:lineRule="auto"/>
              <w:rPr>
                <w:rFonts w:eastAsia="Calibri"/>
                <w:bCs/>
              </w:rPr>
            </w:pPr>
            <w:r w:rsidRPr="00F10121">
              <w:rPr>
                <w:rFonts w:eastAsia="Calibri"/>
                <w:bCs/>
              </w:rPr>
              <w:t xml:space="preserve">Manuals  </w:t>
            </w:r>
          </w:p>
        </w:tc>
        <w:tc>
          <w:tcPr>
            <w:tcW w:w="2070" w:type="dxa"/>
          </w:tcPr>
          <w:p w14:paraId="6B69C9F3" w14:textId="77777777" w:rsidR="00461F0A" w:rsidRPr="00F10121" w:rsidRDefault="00461F0A" w:rsidP="00A20947">
            <w:pPr>
              <w:spacing w:line="276" w:lineRule="auto"/>
              <w:rPr>
                <w:rFonts w:eastAsia="Calibri"/>
                <w:bCs/>
              </w:rPr>
            </w:pPr>
            <w:r w:rsidRPr="00F10121">
              <w:rPr>
                <w:rFonts w:eastAsia="Calibri"/>
                <w:bCs/>
              </w:rPr>
              <w:t xml:space="preserve">Recipes </w:t>
            </w:r>
          </w:p>
        </w:tc>
        <w:tc>
          <w:tcPr>
            <w:tcW w:w="1260" w:type="dxa"/>
          </w:tcPr>
          <w:p w14:paraId="54757207" w14:textId="77777777" w:rsidR="00461F0A" w:rsidRPr="00F10121" w:rsidRDefault="00461F0A" w:rsidP="00A20947">
            <w:pPr>
              <w:tabs>
                <w:tab w:val="left" w:pos="810"/>
              </w:tabs>
              <w:spacing w:line="276" w:lineRule="auto"/>
              <w:rPr>
                <w:rFonts w:eastAsia="Calibri"/>
                <w:bCs/>
              </w:rPr>
            </w:pPr>
            <w:r w:rsidRPr="00F10121">
              <w:rPr>
                <w:rFonts w:eastAsia="Calibri"/>
                <w:bCs/>
              </w:rPr>
              <w:tab/>
              <w:t>5</w:t>
            </w:r>
          </w:p>
        </w:tc>
        <w:tc>
          <w:tcPr>
            <w:tcW w:w="1885" w:type="dxa"/>
          </w:tcPr>
          <w:p w14:paraId="38A44F09" w14:textId="77777777" w:rsidR="00461F0A" w:rsidRPr="00F10121" w:rsidRDefault="00461F0A" w:rsidP="00A20947">
            <w:pPr>
              <w:spacing w:line="276" w:lineRule="auto"/>
              <w:rPr>
                <w:rFonts w:eastAsia="Calibri"/>
                <w:bCs/>
              </w:rPr>
            </w:pPr>
            <w:r w:rsidRPr="00F10121">
              <w:rPr>
                <w:rFonts w:eastAsia="Calibri"/>
                <w:bCs/>
              </w:rPr>
              <w:t>1:5</w:t>
            </w:r>
          </w:p>
        </w:tc>
      </w:tr>
      <w:tr w:rsidR="00790A67" w:rsidRPr="00F10121" w14:paraId="3E682497" w14:textId="77777777" w:rsidTr="004D0AF5">
        <w:tc>
          <w:tcPr>
            <w:tcW w:w="715" w:type="dxa"/>
          </w:tcPr>
          <w:p w14:paraId="405A91CA" w14:textId="62CC5A6D" w:rsidR="00461F0A" w:rsidRPr="00F10121" w:rsidRDefault="00461F0A">
            <w:pPr>
              <w:pStyle w:val="ListParagraph"/>
              <w:numPr>
                <w:ilvl w:val="0"/>
                <w:numId w:val="199"/>
              </w:numPr>
              <w:spacing w:line="276" w:lineRule="auto"/>
              <w:ind w:left="396"/>
              <w:rPr>
                <w:rFonts w:eastAsia="Calibri"/>
                <w:bCs/>
              </w:rPr>
            </w:pPr>
          </w:p>
        </w:tc>
        <w:tc>
          <w:tcPr>
            <w:tcW w:w="2790" w:type="dxa"/>
          </w:tcPr>
          <w:p w14:paraId="6D97B9DD" w14:textId="77777777" w:rsidR="00461F0A" w:rsidRPr="00F10121" w:rsidRDefault="00461F0A" w:rsidP="00A20947">
            <w:pPr>
              <w:spacing w:line="276" w:lineRule="auto"/>
              <w:rPr>
                <w:rFonts w:eastAsia="Calibri"/>
                <w:bCs/>
              </w:rPr>
            </w:pPr>
            <w:r w:rsidRPr="00F10121">
              <w:rPr>
                <w:rFonts w:eastAsia="Calibri"/>
                <w:bCs/>
              </w:rPr>
              <w:t xml:space="preserve">Training videos </w:t>
            </w:r>
          </w:p>
        </w:tc>
        <w:tc>
          <w:tcPr>
            <w:tcW w:w="2070" w:type="dxa"/>
          </w:tcPr>
          <w:p w14:paraId="70C23810" w14:textId="77777777" w:rsidR="00461F0A" w:rsidRPr="00F10121" w:rsidRDefault="00461F0A" w:rsidP="00A20947">
            <w:pPr>
              <w:spacing w:line="276" w:lineRule="auto"/>
              <w:rPr>
                <w:rFonts w:eastAsia="Calibri"/>
                <w:bCs/>
              </w:rPr>
            </w:pPr>
            <w:r w:rsidRPr="00F10121">
              <w:rPr>
                <w:rFonts w:eastAsia="Calibri"/>
                <w:bCs/>
              </w:rPr>
              <w:t xml:space="preserve">Demonstration </w:t>
            </w:r>
          </w:p>
        </w:tc>
        <w:tc>
          <w:tcPr>
            <w:tcW w:w="1260" w:type="dxa"/>
          </w:tcPr>
          <w:p w14:paraId="65EDA37D" w14:textId="77777777" w:rsidR="00461F0A" w:rsidRPr="00F10121" w:rsidRDefault="00461F0A" w:rsidP="00A20947">
            <w:pPr>
              <w:spacing w:line="276" w:lineRule="auto"/>
              <w:rPr>
                <w:rFonts w:eastAsia="Calibri"/>
                <w:bCs/>
              </w:rPr>
            </w:pPr>
            <w:r w:rsidRPr="00F10121">
              <w:rPr>
                <w:rFonts w:eastAsia="Calibri"/>
                <w:bCs/>
              </w:rPr>
              <w:t>5</w:t>
            </w:r>
          </w:p>
        </w:tc>
        <w:tc>
          <w:tcPr>
            <w:tcW w:w="1885" w:type="dxa"/>
          </w:tcPr>
          <w:p w14:paraId="68A5DEFB" w14:textId="77777777" w:rsidR="00461F0A" w:rsidRPr="00F10121" w:rsidRDefault="00461F0A" w:rsidP="00A20947">
            <w:pPr>
              <w:spacing w:line="276" w:lineRule="auto"/>
              <w:rPr>
                <w:rFonts w:eastAsia="Calibri"/>
                <w:bCs/>
              </w:rPr>
            </w:pPr>
            <w:r w:rsidRPr="00F10121">
              <w:rPr>
                <w:rFonts w:eastAsia="Calibri"/>
                <w:bCs/>
              </w:rPr>
              <w:t>1:5</w:t>
            </w:r>
          </w:p>
        </w:tc>
      </w:tr>
      <w:tr w:rsidR="00790A67" w:rsidRPr="00F10121" w14:paraId="65F02132" w14:textId="77777777" w:rsidTr="004D0AF5">
        <w:tc>
          <w:tcPr>
            <w:tcW w:w="715" w:type="dxa"/>
          </w:tcPr>
          <w:p w14:paraId="3C5093CA" w14:textId="77777777" w:rsidR="00461F0A" w:rsidRPr="00F10121" w:rsidRDefault="00461F0A" w:rsidP="00A20947">
            <w:pPr>
              <w:spacing w:line="276" w:lineRule="auto"/>
              <w:rPr>
                <w:rFonts w:eastAsia="Calibri"/>
                <w:b/>
              </w:rPr>
            </w:pPr>
            <w:r w:rsidRPr="00F10121">
              <w:rPr>
                <w:rFonts w:eastAsia="Calibri"/>
                <w:b/>
              </w:rPr>
              <w:t>B</w:t>
            </w:r>
          </w:p>
        </w:tc>
        <w:tc>
          <w:tcPr>
            <w:tcW w:w="8005" w:type="dxa"/>
            <w:gridSpan w:val="4"/>
          </w:tcPr>
          <w:p w14:paraId="7A428B8A" w14:textId="77777777" w:rsidR="00461F0A" w:rsidRPr="00F10121" w:rsidRDefault="00461F0A" w:rsidP="00A20947">
            <w:pPr>
              <w:spacing w:line="276" w:lineRule="auto"/>
              <w:rPr>
                <w:rFonts w:eastAsia="Calibri"/>
                <w:b/>
              </w:rPr>
            </w:pPr>
            <w:r w:rsidRPr="00F10121">
              <w:rPr>
                <w:rFonts w:eastAsia="Calibri"/>
                <w:b/>
              </w:rPr>
              <w:t>Learning Facilities &amp; infrastructure</w:t>
            </w:r>
          </w:p>
        </w:tc>
      </w:tr>
      <w:tr w:rsidR="00790A67" w:rsidRPr="00F10121" w14:paraId="400FFF87" w14:textId="77777777" w:rsidTr="004D0AF5">
        <w:tc>
          <w:tcPr>
            <w:tcW w:w="715" w:type="dxa"/>
          </w:tcPr>
          <w:p w14:paraId="483662F1" w14:textId="4E0FA412" w:rsidR="00461F0A" w:rsidRPr="00F10121" w:rsidRDefault="00461F0A">
            <w:pPr>
              <w:pStyle w:val="ListParagraph"/>
              <w:numPr>
                <w:ilvl w:val="0"/>
                <w:numId w:val="199"/>
              </w:numPr>
              <w:spacing w:line="276" w:lineRule="auto"/>
              <w:ind w:left="396"/>
              <w:rPr>
                <w:rFonts w:eastAsia="Calibri"/>
                <w:bCs/>
              </w:rPr>
            </w:pPr>
          </w:p>
        </w:tc>
        <w:tc>
          <w:tcPr>
            <w:tcW w:w="2790" w:type="dxa"/>
          </w:tcPr>
          <w:p w14:paraId="697E80FA" w14:textId="77777777" w:rsidR="00461F0A" w:rsidRPr="00F10121" w:rsidRDefault="00461F0A" w:rsidP="00A20947">
            <w:pPr>
              <w:spacing w:line="276" w:lineRule="auto"/>
              <w:rPr>
                <w:rFonts w:eastAsia="Calibri"/>
                <w:bCs/>
              </w:rPr>
            </w:pPr>
            <w:r w:rsidRPr="00F10121">
              <w:rPr>
                <w:rFonts w:eastAsia="Calibri"/>
                <w:bCs/>
              </w:rPr>
              <w:t>Lecture/theory room</w:t>
            </w:r>
          </w:p>
        </w:tc>
        <w:tc>
          <w:tcPr>
            <w:tcW w:w="2070" w:type="dxa"/>
          </w:tcPr>
          <w:p w14:paraId="3526F753" w14:textId="77777777" w:rsidR="00461F0A" w:rsidRPr="00F10121" w:rsidRDefault="00461F0A" w:rsidP="00A20947">
            <w:pPr>
              <w:spacing w:line="276" w:lineRule="auto"/>
              <w:rPr>
                <w:rFonts w:eastAsia="Calibri"/>
                <w:b/>
              </w:rPr>
            </w:pPr>
            <w:r w:rsidRPr="00F10121">
              <w:rPr>
                <w:rFonts w:eastAsia="Calibri"/>
                <w:b/>
              </w:rPr>
              <w:t>72 m2</w:t>
            </w:r>
          </w:p>
        </w:tc>
        <w:tc>
          <w:tcPr>
            <w:tcW w:w="1260" w:type="dxa"/>
          </w:tcPr>
          <w:p w14:paraId="32EAF256"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7A5F9625"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0C01B483" w14:textId="77777777" w:rsidTr="004D0AF5">
        <w:tc>
          <w:tcPr>
            <w:tcW w:w="715" w:type="dxa"/>
          </w:tcPr>
          <w:p w14:paraId="40CAC213" w14:textId="7E599755" w:rsidR="00461F0A" w:rsidRPr="00F10121" w:rsidRDefault="00461F0A">
            <w:pPr>
              <w:pStyle w:val="ListParagraph"/>
              <w:numPr>
                <w:ilvl w:val="0"/>
                <w:numId w:val="199"/>
              </w:numPr>
              <w:spacing w:line="276" w:lineRule="auto"/>
              <w:ind w:left="396"/>
              <w:rPr>
                <w:rFonts w:eastAsia="Calibri"/>
                <w:bCs/>
              </w:rPr>
            </w:pPr>
          </w:p>
        </w:tc>
        <w:tc>
          <w:tcPr>
            <w:tcW w:w="2790" w:type="dxa"/>
          </w:tcPr>
          <w:p w14:paraId="3D841930" w14:textId="77777777" w:rsidR="00461F0A" w:rsidRPr="00F10121" w:rsidRDefault="00461F0A" w:rsidP="00A20947">
            <w:pPr>
              <w:spacing w:line="276" w:lineRule="auto"/>
              <w:rPr>
                <w:rFonts w:eastAsia="Calibri"/>
                <w:bCs/>
              </w:rPr>
            </w:pPr>
            <w:r w:rsidRPr="00F10121">
              <w:rPr>
                <w:rFonts w:eastAsia="Calibri"/>
                <w:bCs/>
              </w:rPr>
              <w:t xml:space="preserve">Laboratory </w:t>
            </w:r>
          </w:p>
        </w:tc>
        <w:tc>
          <w:tcPr>
            <w:tcW w:w="2070" w:type="dxa"/>
          </w:tcPr>
          <w:p w14:paraId="0FC70874" w14:textId="77777777" w:rsidR="00461F0A" w:rsidRPr="00F10121" w:rsidRDefault="00461F0A" w:rsidP="00A20947">
            <w:pPr>
              <w:spacing w:line="276" w:lineRule="auto"/>
              <w:rPr>
                <w:rFonts w:eastAsia="Calibri"/>
                <w:b/>
              </w:rPr>
            </w:pPr>
            <w:r w:rsidRPr="00F10121">
              <w:rPr>
                <w:rFonts w:eastAsia="Calibri"/>
                <w:b/>
              </w:rPr>
              <w:t>72 M2</w:t>
            </w:r>
          </w:p>
        </w:tc>
        <w:tc>
          <w:tcPr>
            <w:tcW w:w="1260" w:type="dxa"/>
          </w:tcPr>
          <w:p w14:paraId="619BFE97"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3882C664"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79CDFFE7" w14:textId="77777777" w:rsidTr="004D0AF5">
        <w:tc>
          <w:tcPr>
            <w:tcW w:w="715" w:type="dxa"/>
          </w:tcPr>
          <w:p w14:paraId="3876B253" w14:textId="49161AAF" w:rsidR="00461F0A" w:rsidRPr="00F10121" w:rsidRDefault="00461F0A">
            <w:pPr>
              <w:pStyle w:val="ListParagraph"/>
              <w:numPr>
                <w:ilvl w:val="0"/>
                <w:numId w:val="199"/>
              </w:numPr>
              <w:spacing w:line="276" w:lineRule="auto"/>
              <w:ind w:left="396"/>
              <w:rPr>
                <w:rFonts w:eastAsia="Calibri"/>
                <w:bCs/>
              </w:rPr>
            </w:pPr>
          </w:p>
        </w:tc>
        <w:tc>
          <w:tcPr>
            <w:tcW w:w="2790" w:type="dxa"/>
          </w:tcPr>
          <w:p w14:paraId="3CA3DE7D" w14:textId="77777777" w:rsidR="00461F0A" w:rsidRPr="00F10121" w:rsidRDefault="00461F0A" w:rsidP="00A20947">
            <w:pPr>
              <w:spacing w:line="276" w:lineRule="auto"/>
              <w:rPr>
                <w:rFonts w:eastAsia="Calibri"/>
                <w:bCs/>
              </w:rPr>
            </w:pPr>
            <w:r w:rsidRPr="00F10121">
              <w:rPr>
                <w:rFonts w:eastAsia="Calibri"/>
                <w:bCs/>
              </w:rPr>
              <w:t xml:space="preserve">Workshop </w:t>
            </w:r>
          </w:p>
        </w:tc>
        <w:tc>
          <w:tcPr>
            <w:tcW w:w="2070" w:type="dxa"/>
          </w:tcPr>
          <w:p w14:paraId="759B2E0F" w14:textId="77777777" w:rsidR="00461F0A" w:rsidRPr="00F10121" w:rsidRDefault="00461F0A" w:rsidP="00A20947">
            <w:pPr>
              <w:spacing w:line="276" w:lineRule="auto"/>
              <w:rPr>
                <w:rFonts w:eastAsia="Calibri"/>
                <w:b/>
              </w:rPr>
            </w:pPr>
            <w:r w:rsidRPr="00F10121">
              <w:rPr>
                <w:rFonts w:eastAsia="Calibri"/>
                <w:b/>
              </w:rPr>
              <w:t>72m2</w:t>
            </w:r>
          </w:p>
        </w:tc>
        <w:tc>
          <w:tcPr>
            <w:tcW w:w="1260" w:type="dxa"/>
          </w:tcPr>
          <w:p w14:paraId="5D42EEAF"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6BCB8584"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5BED18C6" w14:textId="77777777" w:rsidTr="004D0AF5">
        <w:trPr>
          <w:trHeight w:val="416"/>
        </w:trPr>
        <w:tc>
          <w:tcPr>
            <w:tcW w:w="715" w:type="dxa"/>
          </w:tcPr>
          <w:p w14:paraId="6EDF30EF" w14:textId="77777777" w:rsidR="00461F0A" w:rsidRPr="00F10121" w:rsidRDefault="00461F0A" w:rsidP="00A20947">
            <w:pPr>
              <w:spacing w:line="276" w:lineRule="auto"/>
              <w:rPr>
                <w:rFonts w:eastAsia="Calibri"/>
                <w:b/>
              </w:rPr>
            </w:pPr>
            <w:r w:rsidRPr="00F10121">
              <w:rPr>
                <w:rFonts w:eastAsia="Calibri"/>
                <w:b/>
              </w:rPr>
              <w:t>C</w:t>
            </w:r>
          </w:p>
        </w:tc>
        <w:tc>
          <w:tcPr>
            <w:tcW w:w="8005" w:type="dxa"/>
            <w:gridSpan w:val="4"/>
          </w:tcPr>
          <w:p w14:paraId="03652FF2" w14:textId="77777777" w:rsidR="00461F0A" w:rsidRPr="00F10121" w:rsidRDefault="00461F0A" w:rsidP="00A20947">
            <w:pPr>
              <w:spacing w:line="276" w:lineRule="auto"/>
              <w:rPr>
                <w:rFonts w:eastAsia="Calibri"/>
                <w:b/>
              </w:rPr>
            </w:pPr>
            <w:r w:rsidRPr="00F10121">
              <w:rPr>
                <w:rFonts w:eastAsia="Calibri"/>
                <w:b/>
              </w:rPr>
              <w:t>Consumable materials</w:t>
            </w:r>
          </w:p>
        </w:tc>
      </w:tr>
      <w:tr w:rsidR="00790A67" w:rsidRPr="00F10121" w14:paraId="23EE69AB" w14:textId="77777777" w:rsidTr="004D0AF5">
        <w:tc>
          <w:tcPr>
            <w:tcW w:w="715" w:type="dxa"/>
          </w:tcPr>
          <w:p w14:paraId="31DC572C" w14:textId="700A84BC" w:rsidR="00461F0A" w:rsidRPr="00F10121" w:rsidRDefault="00461F0A">
            <w:pPr>
              <w:pStyle w:val="ListParagraph"/>
              <w:numPr>
                <w:ilvl w:val="0"/>
                <w:numId w:val="199"/>
              </w:numPr>
              <w:spacing w:line="276" w:lineRule="auto"/>
              <w:ind w:left="396"/>
              <w:rPr>
                <w:rFonts w:eastAsia="Calibri"/>
                <w:bCs/>
              </w:rPr>
            </w:pPr>
          </w:p>
        </w:tc>
        <w:tc>
          <w:tcPr>
            <w:tcW w:w="2790" w:type="dxa"/>
          </w:tcPr>
          <w:p w14:paraId="6D08F465" w14:textId="77777777" w:rsidR="00461F0A" w:rsidRPr="00F10121" w:rsidRDefault="00461F0A" w:rsidP="00A20947">
            <w:pPr>
              <w:spacing w:line="276" w:lineRule="auto"/>
              <w:rPr>
                <w:rFonts w:eastAsia="Calibri"/>
                <w:bCs/>
              </w:rPr>
            </w:pPr>
            <w:r w:rsidRPr="00F10121">
              <w:rPr>
                <w:rFonts w:eastAsia="Calibri"/>
                <w:bCs/>
              </w:rPr>
              <w:t xml:space="preserve">Cooking oil </w:t>
            </w:r>
          </w:p>
        </w:tc>
        <w:tc>
          <w:tcPr>
            <w:tcW w:w="2070" w:type="dxa"/>
          </w:tcPr>
          <w:p w14:paraId="0B94B67D" w14:textId="77777777" w:rsidR="00461F0A" w:rsidRPr="00F10121" w:rsidRDefault="00461F0A" w:rsidP="00A20947">
            <w:pPr>
              <w:spacing w:line="276" w:lineRule="auto"/>
              <w:rPr>
                <w:rFonts w:eastAsia="Calibri"/>
                <w:bCs/>
              </w:rPr>
            </w:pPr>
          </w:p>
        </w:tc>
        <w:tc>
          <w:tcPr>
            <w:tcW w:w="1260" w:type="dxa"/>
          </w:tcPr>
          <w:p w14:paraId="63298D2F" w14:textId="77777777" w:rsidR="00461F0A" w:rsidRPr="00F10121" w:rsidRDefault="00461F0A" w:rsidP="00A20947">
            <w:pPr>
              <w:spacing w:line="276" w:lineRule="auto"/>
              <w:rPr>
                <w:rFonts w:eastAsia="Calibri"/>
                <w:bCs/>
              </w:rPr>
            </w:pPr>
            <w:r w:rsidRPr="00F10121">
              <w:rPr>
                <w:rFonts w:eastAsia="Calibri"/>
                <w:bCs/>
              </w:rPr>
              <w:t>1 kg</w:t>
            </w:r>
          </w:p>
        </w:tc>
        <w:tc>
          <w:tcPr>
            <w:tcW w:w="1885" w:type="dxa"/>
          </w:tcPr>
          <w:p w14:paraId="4C1A319E"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336A7E61" w14:textId="77777777" w:rsidTr="004D0AF5">
        <w:tc>
          <w:tcPr>
            <w:tcW w:w="715" w:type="dxa"/>
          </w:tcPr>
          <w:p w14:paraId="0C5894D9" w14:textId="5E932658" w:rsidR="00461F0A" w:rsidRPr="00F10121" w:rsidRDefault="00461F0A">
            <w:pPr>
              <w:pStyle w:val="ListParagraph"/>
              <w:numPr>
                <w:ilvl w:val="0"/>
                <w:numId w:val="199"/>
              </w:numPr>
              <w:spacing w:line="276" w:lineRule="auto"/>
              <w:ind w:left="396"/>
              <w:rPr>
                <w:rFonts w:eastAsia="Calibri"/>
                <w:bCs/>
              </w:rPr>
            </w:pPr>
          </w:p>
        </w:tc>
        <w:tc>
          <w:tcPr>
            <w:tcW w:w="2790" w:type="dxa"/>
          </w:tcPr>
          <w:p w14:paraId="3D530680" w14:textId="77777777" w:rsidR="00461F0A" w:rsidRPr="00F10121" w:rsidRDefault="00461F0A" w:rsidP="00A20947">
            <w:pPr>
              <w:spacing w:line="276" w:lineRule="auto"/>
              <w:rPr>
                <w:rFonts w:eastAsia="Calibri"/>
                <w:bCs/>
              </w:rPr>
            </w:pPr>
            <w:r w:rsidRPr="00F10121">
              <w:rPr>
                <w:rFonts w:eastAsia="Calibri"/>
                <w:bCs/>
              </w:rPr>
              <w:t xml:space="preserve">Cooking fat </w:t>
            </w:r>
          </w:p>
        </w:tc>
        <w:tc>
          <w:tcPr>
            <w:tcW w:w="2070" w:type="dxa"/>
          </w:tcPr>
          <w:p w14:paraId="352D22C9" w14:textId="77777777" w:rsidR="00461F0A" w:rsidRPr="00F10121" w:rsidRDefault="00461F0A" w:rsidP="00A20947">
            <w:pPr>
              <w:spacing w:line="276" w:lineRule="auto"/>
              <w:rPr>
                <w:rFonts w:eastAsia="Calibri"/>
                <w:bCs/>
              </w:rPr>
            </w:pPr>
          </w:p>
        </w:tc>
        <w:tc>
          <w:tcPr>
            <w:tcW w:w="1260" w:type="dxa"/>
          </w:tcPr>
          <w:p w14:paraId="1F9C3B09" w14:textId="77777777" w:rsidR="00461F0A" w:rsidRPr="00F10121" w:rsidRDefault="00461F0A" w:rsidP="00A20947">
            <w:pPr>
              <w:spacing w:line="276" w:lineRule="auto"/>
              <w:rPr>
                <w:rFonts w:eastAsia="Calibri"/>
                <w:bCs/>
              </w:rPr>
            </w:pPr>
            <w:r w:rsidRPr="00F10121">
              <w:rPr>
                <w:rFonts w:eastAsia="Calibri"/>
                <w:bCs/>
              </w:rPr>
              <w:t>1kg</w:t>
            </w:r>
          </w:p>
        </w:tc>
        <w:tc>
          <w:tcPr>
            <w:tcW w:w="1885" w:type="dxa"/>
          </w:tcPr>
          <w:p w14:paraId="47917CB8"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67CD855E" w14:textId="77777777" w:rsidTr="004D0AF5">
        <w:tc>
          <w:tcPr>
            <w:tcW w:w="715" w:type="dxa"/>
          </w:tcPr>
          <w:p w14:paraId="177F196C" w14:textId="4E32D629" w:rsidR="00461F0A" w:rsidRPr="00F10121" w:rsidRDefault="00461F0A">
            <w:pPr>
              <w:pStyle w:val="ListParagraph"/>
              <w:numPr>
                <w:ilvl w:val="0"/>
                <w:numId w:val="199"/>
              </w:numPr>
              <w:spacing w:line="276" w:lineRule="auto"/>
              <w:ind w:left="396"/>
              <w:rPr>
                <w:rFonts w:eastAsia="Calibri"/>
                <w:bCs/>
              </w:rPr>
            </w:pPr>
          </w:p>
        </w:tc>
        <w:tc>
          <w:tcPr>
            <w:tcW w:w="2790" w:type="dxa"/>
          </w:tcPr>
          <w:p w14:paraId="01FEF0F8" w14:textId="77777777" w:rsidR="00461F0A" w:rsidRPr="00F10121" w:rsidRDefault="00461F0A" w:rsidP="00A20947">
            <w:pPr>
              <w:spacing w:line="276" w:lineRule="auto"/>
              <w:rPr>
                <w:rFonts w:eastAsia="Calibri"/>
                <w:bCs/>
              </w:rPr>
            </w:pPr>
            <w:r w:rsidRPr="00F10121">
              <w:rPr>
                <w:rFonts w:eastAsia="Calibri"/>
                <w:bCs/>
              </w:rPr>
              <w:t xml:space="preserve">Reagents </w:t>
            </w:r>
          </w:p>
        </w:tc>
        <w:tc>
          <w:tcPr>
            <w:tcW w:w="2070" w:type="dxa"/>
          </w:tcPr>
          <w:p w14:paraId="2C6F1E6E" w14:textId="77777777" w:rsidR="00461F0A" w:rsidRPr="00F10121" w:rsidRDefault="00461F0A" w:rsidP="00A20947">
            <w:pPr>
              <w:spacing w:line="276" w:lineRule="auto"/>
              <w:rPr>
                <w:rFonts w:eastAsia="Calibri"/>
                <w:bCs/>
              </w:rPr>
            </w:pPr>
          </w:p>
        </w:tc>
        <w:tc>
          <w:tcPr>
            <w:tcW w:w="1260" w:type="dxa"/>
          </w:tcPr>
          <w:p w14:paraId="3DEF2E9E" w14:textId="77777777" w:rsidR="00461F0A" w:rsidRPr="00F10121" w:rsidRDefault="00461F0A" w:rsidP="00A20947">
            <w:pPr>
              <w:spacing w:line="276" w:lineRule="auto"/>
              <w:rPr>
                <w:rFonts w:eastAsia="Calibri"/>
                <w:bCs/>
              </w:rPr>
            </w:pPr>
            <w:r w:rsidRPr="00F10121">
              <w:rPr>
                <w:rFonts w:eastAsia="Calibri"/>
                <w:bCs/>
              </w:rPr>
              <w:t xml:space="preserve">Assorted </w:t>
            </w:r>
          </w:p>
        </w:tc>
        <w:tc>
          <w:tcPr>
            <w:tcW w:w="1885" w:type="dxa"/>
          </w:tcPr>
          <w:p w14:paraId="1BDC26E9" w14:textId="77777777" w:rsidR="00461F0A" w:rsidRPr="00F10121" w:rsidRDefault="00461F0A" w:rsidP="00A20947">
            <w:pPr>
              <w:spacing w:line="276" w:lineRule="auto"/>
              <w:rPr>
                <w:rFonts w:eastAsia="Calibri"/>
                <w:bCs/>
              </w:rPr>
            </w:pPr>
            <w:r w:rsidRPr="00F10121">
              <w:rPr>
                <w:rFonts w:eastAsia="Calibri"/>
                <w:bCs/>
              </w:rPr>
              <w:t xml:space="preserve">Enough for 25 trainees </w:t>
            </w:r>
          </w:p>
        </w:tc>
      </w:tr>
      <w:tr w:rsidR="00790A67" w:rsidRPr="00F10121" w14:paraId="0B6E2538" w14:textId="77777777" w:rsidTr="004D0AF5">
        <w:tc>
          <w:tcPr>
            <w:tcW w:w="715" w:type="dxa"/>
          </w:tcPr>
          <w:p w14:paraId="5282675A" w14:textId="0F4EB4B8" w:rsidR="00461F0A" w:rsidRPr="00F10121" w:rsidRDefault="00461F0A">
            <w:pPr>
              <w:pStyle w:val="ListParagraph"/>
              <w:numPr>
                <w:ilvl w:val="0"/>
                <w:numId w:val="199"/>
              </w:numPr>
              <w:spacing w:line="276" w:lineRule="auto"/>
              <w:ind w:left="396"/>
              <w:rPr>
                <w:rFonts w:eastAsia="Calibri"/>
                <w:bCs/>
              </w:rPr>
            </w:pPr>
          </w:p>
        </w:tc>
        <w:tc>
          <w:tcPr>
            <w:tcW w:w="2790" w:type="dxa"/>
          </w:tcPr>
          <w:p w14:paraId="6FC3B95D" w14:textId="77777777" w:rsidR="00461F0A" w:rsidRPr="00F10121" w:rsidRDefault="00461F0A" w:rsidP="00A20947">
            <w:pPr>
              <w:spacing w:line="276" w:lineRule="auto"/>
              <w:rPr>
                <w:rFonts w:eastAsia="Calibri"/>
                <w:bCs/>
              </w:rPr>
            </w:pPr>
            <w:r w:rsidRPr="00F10121">
              <w:rPr>
                <w:rFonts w:eastAsia="Calibri"/>
              </w:rPr>
              <w:t xml:space="preserve">Volumetric flasks: </w:t>
            </w:r>
          </w:p>
        </w:tc>
        <w:tc>
          <w:tcPr>
            <w:tcW w:w="2070" w:type="dxa"/>
          </w:tcPr>
          <w:p w14:paraId="42AB248A" w14:textId="77777777" w:rsidR="00461F0A" w:rsidRPr="00F10121" w:rsidRDefault="00461F0A" w:rsidP="00A20947">
            <w:pPr>
              <w:spacing w:line="276" w:lineRule="auto"/>
              <w:rPr>
                <w:rFonts w:eastAsia="Calibri"/>
                <w:bCs/>
              </w:rPr>
            </w:pPr>
          </w:p>
        </w:tc>
        <w:tc>
          <w:tcPr>
            <w:tcW w:w="1260" w:type="dxa"/>
          </w:tcPr>
          <w:p w14:paraId="3AA5906F" w14:textId="77777777" w:rsidR="00461F0A" w:rsidRPr="00F10121" w:rsidRDefault="00461F0A" w:rsidP="00A20947">
            <w:pPr>
              <w:spacing w:line="276" w:lineRule="auto"/>
              <w:rPr>
                <w:rFonts w:eastAsia="Calibri"/>
                <w:bCs/>
              </w:rPr>
            </w:pPr>
            <w:r w:rsidRPr="00F10121">
              <w:rPr>
                <w:rFonts w:eastAsia="Calibri"/>
                <w:bCs/>
              </w:rPr>
              <w:t>100</w:t>
            </w:r>
          </w:p>
        </w:tc>
        <w:tc>
          <w:tcPr>
            <w:tcW w:w="1885" w:type="dxa"/>
          </w:tcPr>
          <w:p w14:paraId="7CA2C50B" w14:textId="77777777" w:rsidR="00461F0A" w:rsidRPr="00F10121" w:rsidRDefault="00461F0A" w:rsidP="00A20947">
            <w:pPr>
              <w:spacing w:line="276" w:lineRule="auto"/>
              <w:rPr>
                <w:rFonts w:eastAsia="Calibri"/>
                <w:bCs/>
              </w:rPr>
            </w:pPr>
            <w:r w:rsidRPr="00F10121">
              <w:rPr>
                <w:rFonts w:eastAsia="Calibri"/>
                <w:bCs/>
              </w:rPr>
              <w:t>4:1</w:t>
            </w:r>
          </w:p>
        </w:tc>
      </w:tr>
      <w:tr w:rsidR="00790A67" w:rsidRPr="00F10121" w14:paraId="7B2763F3" w14:textId="77777777" w:rsidTr="004D0AF5">
        <w:tc>
          <w:tcPr>
            <w:tcW w:w="715" w:type="dxa"/>
          </w:tcPr>
          <w:p w14:paraId="1B969051" w14:textId="5977B7CE" w:rsidR="00461F0A" w:rsidRPr="00F10121" w:rsidRDefault="00461F0A">
            <w:pPr>
              <w:pStyle w:val="ListParagraph"/>
              <w:numPr>
                <w:ilvl w:val="0"/>
                <w:numId w:val="199"/>
              </w:numPr>
              <w:spacing w:line="276" w:lineRule="auto"/>
              <w:ind w:left="396"/>
              <w:rPr>
                <w:rFonts w:eastAsia="Calibri"/>
                <w:bCs/>
              </w:rPr>
            </w:pPr>
          </w:p>
        </w:tc>
        <w:tc>
          <w:tcPr>
            <w:tcW w:w="2790" w:type="dxa"/>
          </w:tcPr>
          <w:p w14:paraId="7A2B2506" w14:textId="77777777" w:rsidR="00461F0A" w:rsidRPr="00F10121" w:rsidRDefault="00461F0A" w:rsidP="00A20947">
            <w:pPr>
              <w:spacing w:line="276" w:lineRule="auto"/>
              <w:rPr>
                <w:rFonts w:eastAsia="Calibri"/>
                <w:bCs/>
              </w:rPr>
            </w:pPr>
            <w:r w:rsidRPr="00F10121">
              <w:rPr>
                <w:rFonts w:eastAsia="Calibri"/>
              </w:rPr>
              <w:t xml:space="preserve">Pipettes: </w:t>
            </w:r>
          </w:p>
        </w:tc>
        <w:tc>
          <w:tcPr>
            <w:tcW w:w="2070" w:type="dxa"/>
          </w:tcPr>
          <w:p w14:paraId="643860D2" w14:textId="77777777" w:rsidR="00461F0A" w:rsidRPr="00F10121" w:rsidRDefault="00461F0A" w:rsidP="00A20947">
            <w:pPr>
              <w:spacing w:line="276" w:lineRule="auto"/>
              <w:rPr>
                <w:rFonts w:eastAsia="Calibri"/>
                <w:bCs/>
              </w:rPr>
            </w:pPr>
            <w:r w:rsidRPr="00F10121">
              <w:rPr>
                <w:rFonts w:eastAsia="Calibri"/>
              </w:rPr>
              <w:t>(including micro, macro, and serological)</w:t>
            </w:r>
          </w:p>
        </w:tc>
        <w:tc>
          <w:tcPr>
            <w:tcW w:w="1260" w:type="dxa"/>
          </w:tcPr>
          <w:p w14:paraId="61E74C0D" w14:textId="77777777" w:rsidR="00461F0A" w:rsidRPr="00F10121" w:rsidRDefault="00461F0A" w:rsidP="00A20947">
            <w:pPr>
              <w:spacing w:line="276" w:lineRule="auto"/>
              <w:rPr>
                <w:rFonts w:eastAsia="Calibri"/>
                <w:bCs/>
              </w:rPr>
            </w:pPr>
            <w:r w:rsidRPr="00F10121">
              <w:rPr>
                <w:rFonts w:eastAsia="Calibri"/>
                <w:bCs/>
              </w:rPr>
              <w:t>100</w:t>
            </w:r>
          </w:p>
        </w:tc>
        <w:tc>
          <w:tcPr>
            <w:tcW w:w="1885" w:type="dxa"/>
          </w:tcPr>
          <w:p w14:paraId="015D80EB" w14:textId="77777777" w:rsidR="00461F0A" w:rsidRPr="00F10121" w:rsidRDefault="00461F0A" w:rsidP="00A20947">
            <w:pPr>
              <w:spacing w:line="276" w:lineRule="auto"/>
              <w:rPr>
                <w:rFonts w:eastAsia="Calibri"/>
                <w:bCs/>
              </w:rPr>
            </w:pPr>
            <w:r w:rsidRPr="00F10121">
              <w:rPr>
                <w:rFonts w:eastAsia="Calibri"/>
                <w:bCs/>
              </w:rPr>
              <w:t>4:1</w:t>
            </w:r>
          </w:p>
        </w:tc>
      </w:tr>
      <w:tr w:rsidR="00790A67" w:rsidRPr="00F10121" w14:paraId="46131BD5" w14:textId="77777777" w:rsidTr="004D0AF5">
        <w:tc>
          <w:tcPr>
            <w:tcW w:w="715" w:type="dxa"/>
          </w:tcPr>
          <w:p w14:paraId="31326467" w14:textId="60D3462E" w:rsidR="00461F0A" w:rsidRPr="00F10121" w:rsidRDefault="00461F0A">
            <w:pPr>
              <w:pStyle w:val="ListParagraph"/>
              <w:numPr>
                <w:ilvl w:val="0"/>
                <w:numId w:val="199"/>
              </w:numPr>
              <w:spacing w:line="276" w:lineRule="auto"/>
              <w:ind w:left="396"/>
              <w:rPr>
                <w:rFonts w:eastAsia="Calibri"/>
                <w:bCs/>
              </w:rPr>
            </w:pPr>
          </w:p>
        </w:tc>
        <w:tc>
          <w:tcPr>
            <w:tcW w:w="2790" w:type="dxa"/>
          </w:tcPr>
          <w:p w14:paraId="7542A3D9" w14:textId="77777777" w:rsidR="00461F0A" w:rsidRPr="00F10121" w:rsidRDefault="00461F0A" w:rsidP="00A20947">
            <w:pPr>
              <w:spacing w:line="276" w:lineRule="auto"/>
              <w:rPr>
                <w:rFonts w:eastAsia="Calibri"/>
                <w:bCs/>
              </w:rPr>
            </w:pPr>
            <w:r w:rsidRPr="00F10121">
              <w:rPr>
                <w:rFonts w:eastAsia="Calibri"/>
              </w:rPr>
              <w:t>Burettes</w:t>
            </w:r>
          </w:p>
        </w:tc>
        <w:tc>
          <w:tcPr>
            <w:tcW w:w="2070" w:type="dxa"/>
          </w:tcPr>
          <w:p w14:paraId="1894B345" w14:textId="77777777" w:rsidR="00461F0A" w:rsidRPr="00F10121" w:rsidRDefault="00461F0A" w:rsidP="00A20947">
            <w:pPr>
              <w:spacing w:line="276" w:lineRule="auto"/>
              <w:rPr>
                <w:rFonts w:eastAsia="Calibri"/>
                <w:bCs/>
              </w:rPr>
            </w:pPr>
          </w:p>
        </w:tc>
        <w:tc>
          <w:tcPr>
            <w:tcW w:w="1260" w:type="dxa"/>
          </w:tcPr>
          <w:p w14:paraId="1BAE263A" w14:textId="77777777" w:rsidR="00461F0A" w:rsidRPr="00F10121" w:rsidRDefault="00461F0A" w:rsidP="00A20947">
            <w:pPr>
              <w:spacing w:line="276" w:lineRule="auto"/>
              <w:rPr>
                <w:rFonts w:eastAsia="Calibri"/>
                <w:bCs/>
              </w:rPr>
            </w:pPr>
            <w:r w:rsidRPr="00F10121">
              <w:rPr>
                <w:rFonts w:eastAsia="Calibri"/>
                <w:bCs/>
              </w:rPr>
              <w:t>25</w:t>
            </w:r>
          </w:p>
        </w:tc>
        <w:tc>
          <w:tcPr>
            <w:tcW w:w="1885" w:type="dxa"/>
          </w:tcPr>
          <w:p w14:paraId="02FD2F7A" w14:textId="77777777" w:rsidR="00461F0A" w:rsidRPr="00F10121" w:rsidRDefault="00461F0A" w:rsidP="00A20947">
            <w:pPr>
              <w:spacing w:line="276" w:lineRule="auto"/>
              <w:rPr>
                <w:rFonts w:eastAsia="Calibri"/>
                <w:bCs/>
              </w:rPr>
            </w:pPr>
            <w:r w:rsidRPr="00F10121">
              <w:rPr>
                <w:rFonts w:eastAsia="Calibri"/>
                <w:bCs/>
              </w:rPr>
              <w:t>1:1</w:t>
            </w:r>
          </w:p>
        </w:tc>
      </w:tr>
      <w:tr w:rsidR="00790A67" w:rsidRPr="00F10121" w14:paraId="5AAE1B53" w14:textId="77777777" w:rsidTr="004D0AF5">
        <w:tc>
          <w:tcPr>
            <w:tcW w:w="715" w:type="dxa"/>
          </w:tcPr>
          <w:p w14:paraId="661FA347" w14:textId="24384594" w:rsidR="00461F0A" w:rsidRPr="00F10121" w:rsidRDefault="00461F0A">
            <w:pPr>
              <w:pStyle w:val="ListParagraph"/>
              <w:numPr>
                <w:ilvl w:val="0"/>
                <w:numId w:val="199"/>
              </w:numPr>
              <w:spacing w:line="276" w:lineRule="auto"/>
              <w:ind w:left="396"/>
              <w:rPr>
                <w:rFonts w:eastAsia="Calibri"/>
                <w:bCs/>
              </w:rPr>
            </w:pPr>
          </w:p>
        </w:tc>
        <w:tc>
          <w:tcPr>
            <w:tcW w:w="2790" w:type="dxa"/>
          </w:tcPr>
          <w:p w14:paraId="66C7D706" w14:textId="77777777" w:rsidR="00461F0A" w:rsidRPr="00F10121" w:rsidRDefault="00461F0A" w:rsidP="00A20947">
            <w:pPr>
              <w:spacing w:line="276" w:lineRule="auto"/>
              <w:rPr>
                <w:rFonts w:eastAsia="Calibri"/>
                <w:bCs/>
              </w:rPr>
            </w:pPr>
            <w:r w:rsidRPr="00F10121">
              <w:rPr>
                <w:rFonts w:eastAsia="Calibri"/>
              </w:rPr>
              <w:t>Graduated cylinders</w:t>
            </w:r>
          </w:p>
        </w:tc>
        <w:tc>
          <w:tcPr>
            <w:tcW w:w="2070" w:type="dxa"/>
          </w:tcPr>
          <w:p w14:paraId="1B90E12A" w14:textId="77777777" w:rsidR="00461F0A" w:rsidRPr="00F10121" w:rsidRDefault="00461F0A" w:rsidP="00A20947">
            <w:pPr>
              <w:spacing w:line="276" w:lineRule="auto"/>
              <w:rPr>
                <w:rFonts w:eastAsia="Calibri"/>
                <w:bCs/>
              </w:rPr>
            </w:pPr>
          </w:p>
        </w:tc>
        <w:tc>
          <w:tcPr>
            <w:tcW w:w="1260" w:type="dxa"/>
          </w:tcPr>
          <w:p w14:paraId="201AD5E3" w14:textId="77777777" w:rsidR="00461F0A" w:rsidRPr="00F10121" w:rsidRDefault="00461F0A" w:rsidP="00A20947">
            <w:pPr>
              <w:spacing w:line="276" w:lineRule="auto"/>
              <w:rPr>
                <w:rFonts w:eastAsia="Calibri"/>
                <w:bCs/>
              </w:rPr>
            </w:pPr>
            <w:r w:rsidRPr="00F10121">
              <w:rPr>
                <w:rFonts w:eastAsia="Calibri"/>
                <w:bCs/>
              </w:rPr>
              <w:t>100</w:t>
            </w:r>
          </w:p>
        </w:tc>
        <w:tc>
          <w:tcPr>
            <w:tcW w:w="1885" w:type="dxa"/>
          </w:tcPr>
          <w:p w14:paraId="408C1FD6" w14:textId="77777777" w:rsidR="00461F0A" w:rsidRPr="00F10121" w:rsidRDefault="00461F0A" w:rsidP="00A20947">
            <w:pPr>
              <w:spacing w:line="276" w:lineRule="auto"/>
              <w:rPr>
                <w:rFonts w:eastAsia="Calibri"/>
                <w:bCs/>
              </w:rPr>
            </w:pPr>
            <w:r w:rsidRPr="00F10121">
              <w:rPr>
                <w:rFonts w:eastAsia="Calibri"/>
                <w:bCs/>
              </w:rPr>
              <w:t>4:1</w:t>
            </w:r>
          </w:p>
        </w:tc>
      </w:tr>
      <w:tr w:rsidR="00790A67" w:rsidRPr="00F10121" w14:paraId="6C42BD19" w14:textId="77777777" w:rsidTr="004D0AF5">
        <w:tc>
          <w:tcPr>
            <w:tcW w:w="715" w:type="dxa"/>
          </w:tcPr>
          <w:p w14:paraId="645B1D09" w14:textId="1DD203B4" w:rsidR="00461F0A" w:rsidRPr="00F10121" w:rsidRDefault="00461F0A">
            <w:pPr>
              <w:pStyle w:val="ListParagraph"/>
              <w:numPr>
                <w:ilvl w:val="0"/>
                <w:numId w:val="199"/>
              </w:numPr>
              <w:spacing w:line="276" w:lineRule="auto"/>
              <w:ind w:left="396"/>
              <w:rPr>
                <w:rFonts w:eastAsia="Calibri"/>
                <w:bCs/>
              </w:rPr>
            </w:pPr>
          </w:p>
        </w:tc>
        <w:tc>
          <w:tcPr>
            <w:tcW w:w="2790" w:type="dxa"/>
          </w:tcPr>
          <w:p w14:paraId="1675D2F7" w14:textId="77777777" w:rsidR="00461F0A" w:rsidRPr="00F10121" w:rsidRDefault="00461F0A" w:rsidP="00A20947">
            <w:pPr>
              <w:spacing w:line="276" w:lineRule="auto"/>
              <w:rPr>
                <w:rFonts w:eastAsia="Calibri"/>
                <w:bCs/>
              </w:rPr>
            </w:pPr>
            <w:r w:rsidRPr="00F10121">
              <w:rPr>
                <w:rFonts w:eastAsia="Calibri"/>
              </w:rPr>
              <w:t>Beakers</w:t>
            </w:r>
          </w:p>
        </w:tc>
        <w:tc>
          <w:tcPr>
            <w:tcW w:w="2070" w:type="dxa"/>
          </w:tcPr>
          <w:p w14:paraId="412B0866" w14:textId="77777777" w:rsidR="00461F0A" w:rsidRPr="00F10121" w:rsidRDefault="00461F0A" w:rsidP="00A20947">
            <w:pPr>
              <w:spacing w:line="276" w:lineRule="auto"/>
              <w:rPr>
                <w:rFonts w:eastAsia="Calibri"/>
                <w:bCs/>
              </w:rPr>
            </w:pPr>
            <w:r w:rsidRPr="00F10121">
              <w:rPr>
                <w:rFonts w:eastAsia="Calibri"/>
                <w:bCs/>
              </w:rPr>
              <w:t xml:space="preserve">Different sizes </w:t>
            </w:r>
          </w:p>
        </w:tc>
        <w:tc>
          <w:tcPr>
            <w:tcW w:w="1260" w:type="dxa"/>
          </w:tcPr>
          <w:p w14:paraId="2AEE1383" w14:textId="77777777" w:rsidR="00461F0A" w:rsidRPr="00F10121" w:rsidRDefault="00461F0A" w:rsidP="00A20947">
            <w:pPr>
              <w:spacing w:line="276" w:lineRule="auto"/>
              <w:rPr>
                <w:rFonts w:eastAsia="Calibri"/>
                <w:bCs/>
              </w:rPr>
            </w:pPr>
            <w:r w:rsidRPr="00F10121">
              <w:rPr>
                <w:rFonts w:eastAsia="Calibri"/>
                <w:bCs/>
              </w:rPr>
              <w:t>200</w:t>
            </w:r>
          </w:p>
        </w:tc>
        <w:tc>
          <w:tcPr>
            <w:tcW w:w="1885" w:type="dxa"/>
          </w:tcPr>
          <w:p w14:paraId="0A6F55FF" w14:textId="77777777" w:rsidR="00461F0A" w:rsidRPr="00F10121" w:rsidRDefault="00461F0A" w:rsidP="00A20947">
            <w:pPr>
              <w:spacing w:line="276" w:lineRule="auto"/>
              <w:rPr>
                <w:rFonts w:eastAsia="Calibri"/>
                <w:bCs/>
              </w:rPr>
            </w:pPr>
            <w:r w:rsidRPr="00F10121">
              <w:rPr>
                <w:rFonts w:eastAsia="Calibri"/>
                <w:bCs/>
              </w:rPr>
              <w:t>8:1</w:t>
            </w:r>
          </w:p>
        </w:tc>
      </w:tr>
      <w:tr w:rsidR="00790A67" w:rsidRPr="00F10121" w14:paraId="43ECC86F" w14:textId="77777777" w:rsidTr="004D0AF5">
        <w:tc>
          <w:tcPr>
            <w:tcW w:w="715" w:type="dxa"/>
          </w:tcPr>
          <w:p w14:paraId="575D6164" w14:textId="1CE4C811" w:rsidR="00461F0A" w:rsidRPr="00F10121" w:rsidRDefault="00461F0A">
            <w:pPr>
              <w:pStyle w:val="ListParagraph"/>
              <w:numPr>
                <w:ilvl w:val="0"/>
                <w:numId w:val="199"/>
              </w:numPr>
              <w:spacing w:line="276" w:lineRule="auto"/>
              <w:ind w:left="396"/>
              <w:rPr>
                <w:rFonts w:eastAsia="Calibri"/>
                <w:bCs/>
              </w:rPr>
            </w:pPr>
          </w:p>
        </w:tc>
        <w:tc>
          <w:tcPr>
            <w:tcW w:w="2790" w:type="dxa"/>
          </w:tcPr>
          <w:p w14:paraId="346E162A" w14:textId="77777777" w:rsidR="00461F0A" w:rsidRPr="00F10121" w:rsidRDefault="00461F0A" w:rsidP="00A20947">
            <w:pPr>
              <w:spacing w:line="276" w:lineRule="auto"/>
              <w:rPr>
                <w:rFonts w:eastAsia="Calibri"/>
                <w:bCs/>
              </w:rPr>
            </w:pPr>
            <w:r w:rsidRPr="00F10121">
              <w:rPr>
                <w:rFonts w:eastAsia="Calibri"/>
              </w:rPr>
              <w:t>Erlenmeyer flasks</w:t>
            </w:r>
          </w:p>
        </w:tc>
        <w:tc>
          <w:tcPr>
            <w:tcW w:w="2070" w:type="dxa"/>
          </w:tcPr>
          <w:p w14:paraId="7E55251E" w14:textId="77777777" w:rsidR="00461F0A" w:rsidRPr="00F10121" w:rsidRDefault="00461F0A" w:rsidP="00A20947">
            <w:pPr>
              <w:spacing w:line="276" w:lineRule="auto"/>
              <w:rPr>
                <w:rFonts w:eastAsia="Calibri"/>
                <w:bCs/>
              </w:rPr>
            </w:pPr>
            <w:r w:rsidRPr="00F10121">
              <w:rPr>
                <w:rFonts w:eastAsia="Calibri"/>
                <w:bCs/>
              </w:rPr>
              <w:t xml:space="preserve">Different sizes </w:t>
            </w:r>
          </w:p>
        </w:tc>
        <w:tc>
          <w:tcPr>
            <w:tcW w:w="1260" w:type="dxa"/>
          </w:tcPr>
          <w:p w14:paraId="237DE444" w14:textId="77777777" w:rsidR="00461F0A" w:rsidRPr="00F10121" w:rsidRDefault="00461F0A" w:rsidP="00A20947">
            <w:pPr>
              <w:spacing w:line="276" w:lineRule="auto"/>
              <w:rPr>
                <w:rFonts w:eastAsia="Calibri"/>
                <w:bCs/>
              </w:rPr>
            </w:pPr>
            <w:r w:rsidRPr="00F10121">
              <w:rPr>
                <w:rFonts w:eastAsia="Calibri"/>
                <w:bCs/>
              </w:rPr>
              <w:t>150</w:t>
            </w:r>
          </w:p>
        </w:tc>
        <w:tc>
          <w:tcPr>
            <w:tcW w:w="1885" w:type="dxa"/>
          </w:tcPr>
          <w:p w14:paraId="2FAABBA0" w14:textId="77777777" w:rsidR="00461F0A" w:rsidRPr="00F10121" w:rsidRDefault="00461F0A" w:rsidP="00A20947">
            <w:pPr>
              <w:spacing w:line="276" w:lineRule="auto"/>
              <w:rPr>
                <w:rFonts w:eastAsia="Calibri"/>
                <w:bCs/>
              </w:rPr>
            </w:pPr>
            <w:r w:rsidRPr="00F10121">
              <w:rPr>
                <w:rFonts w:eastAsia="Calibri"/>
                <w:bCs/>
              </w:rPr>
              <w:t>6:1</w:t>
            </w:r>
          </w:p>
        </w:tc>
      </w:tr>
      <w:tr w:rsidR="00790A67" w:rsidRPr="00F10121" w14:paraId="6A312E0C" w14:textId="77777777" w:rsidTr="004D0AF5">
        <w:tc>
          <w:tcPr>
            <w:tcW w:w="715" w:type="dxa"/>
          </w:tcPr>
          <w:p w14:paraId="6DD225F6" w14:textId="0FDBE615" w:rsidR="00461F0A" w:rsidRPr="00F10121" w:rsidRDefault="00461F0A">
            <w:pPr>
              <w:pStyle w:val="ListParagraph"/>
              <w:numPr>
                <w:ilvl w:val="0"/>
                <w:numId w:val="199"/>
              </w:numPr>
              <w:spacing w:line="276" w:lineRule="auto"/>
              <w:ind w:left="396"/>
              <w:rPr>
                <w:rFonts w:eastAsia="Calibri"/>
                <w:bCs/>
              </w:rPr>
            </w:pPr>
          </w:p>
        </w:tc>
        <w:tc>
          <w:tcPr>
            <w:tcW w:w="2790" w:type="dxa"/>
          </w:tcPr>
          <w:p w14:paraId="32072DD4" w14:textId="77777777" w:rsidR="00461F0A" w:rsidRPr="00F10121" w:rsidRDefault="00461F0A" w:rsidP="00A20947">
            <w:pPr>
              <w:spacing w:line="276" w:lineRule="auto"/>
              <w:rPr>
                <w:rFonts w:eastAsia="Calibri"/>
                <w:bCs/>
              </w:rPr>
            </w:pPr>
            <w:r w:rsidRPr="00F10121">
              <w:rPr>
                <w:rFonts w:eastAsia="Calibri"/>
              </w:rPr>
              <w:t>Test tubes</w:t>
            </w:r>
          </w:p>
        </w:tc>
        <w:tc>
          <w:tcPr>
            <w:tcW w:w="2070" w:type="dxa"/>
          </w:tcPr>
          <w:p w14:paraId="5875E160" w14:textId="77777777" w:rsidR="00461F0A" w:rsidRPr="00F10121" w:rsidRDefault="00461F0A" w:rsidP="00A20947">
            <w:pPr>
              <w:spacing w:line="276" w:lineRule="auto"/>
              <w:rPr>
                <w:rFonts w:eastAsia="Calibri"/>
                <w:bCs/>
              </w:rPr>
            </w:pPr>
          </w:p>
        </w:tc>
        <w:tc>
          <w:tcPr>
            <w:tcW w:w="1260" w:type="dxa"/>
          </w:tcPr>
          <w:p w14:paraId="3D540507" w14:textId="77777777" w:rsidR="00461F0A" w:rsidRPr="00F10121" w:rsidRDefault="00461F0A" w:rsidP="00A20947">
            <w:pPr>
              <w:spacing w:line="276" w:lineRule="auto"/>
              <w:rPr>
                <w:rFonts w:eastAsia="Calibri"/>
                <w:bCs/>
              </w:rPr>
            </w:pPr>
            <w:r w:rsidRPr="00F10121">
              <w:rPr>
                <w:rFonts w:eastAsia="Calibri"/>
                <w:bCs/>
              </w:rPr>
              <w:t>200</w:t>
            </w:r>
          </w:p>
        </w:tc>
        <w:tc>
          <w:tcPr>
            <w:tcW w:w="1885" w:type="dxa"/>
          </w:tcPr>
          <w:p w14:paraId="5B51BF9F" w14:textId="77777777" w:rsidR="00461F0A" w:rsidRPr="00F10121" w:rsidRDefault="00461F0A" w:rsidP="00A20947">
            <w:pPr>
              <w:spacing w:line="276" w:lineRule="auto"/>
              <w:rPr>
                <w:rFonts w:eastAsia="Calibri"/>
                <w:bCs/>
              </w:rPr>
            </w:pPr>
            <w:r w:rsidRPr="00F10121">
              <w:rPr>
                <w:rFonts w:eastAsia="Calibri"/>
                <w:bCs/>
              </w:rPr>
              <w:t>8:1</w:t>
            </w:r>
          </w:p>
        </w:tc>
      </w:tr>
      <w:tr w:rsidR="00790A67" w:rsidRPr="00F10121" w14:paraId="39906464" w14:textId="77777777" w:rsidTr="004D0AF5">
        <w:tc>
          <w:tcPr>
            <w:tcW w:w="715" w:type="dxa"/>
          </w:tcPr>
          <w:p w14:paraId="7BC062CA" w14:textId="0216660F" w:rsidR="00461F0A" w:rsidRPr="00F10121" w:rsidRDefault="00461F0A">
            <w:pPr>
              <w:pStyle w:val="ListParagraph"/>
              <w:numPr>
                <w:ilvl w:val="0"/>
                <w:numId w:val="199"/>
              </w:numPr>
              <w:spacing w:line="276" w:lineRule="auto"/>
              <w:ind w:left="396"/>
              <w:rPr>
                <w:rFonts w:eastAsia="Calibri"/>
                <w:bCs/>
              </w:rPr>
            </w:pPr>
          </w:p>
        </w:tc>
        <w:tc>
          <w:tcPr>
            <w:tcW w:w="2790" w:type="dxa"/>
          </w:tcPr>
          <w:p w14:paraId="1E9AD6D2" w14:textId="77777777" w:rsidR="00461F0A" w:rsidRPr="00F10121" w:rsidRDefault="00461F0A" w:rsidP="00A20947">
            <w:pPr>
              <w:spacing w:line="276" w:lineRule="auto"/>
              <w:rPr>
                <w:rFonts w:eastAsia="Calibri"/>
                <w:bCs/>
              </w:rPr>
            </w:pPr>
            <w:r w:rsidRPr="00F10121">
              <w:rPr>
                <w:rFonts w:eastAsia="Calibri"/>
              </w:rPr>
              <w:t>Watch glasses</w:t>
            </w:r>
          </w:p>
        </w:tc>
        <w:tc>
          <w:tcPr>
            <w:tcW w:w="2070" w:type="dxa"/>
          </w:tcPr>
          <w:p w14:paraId="352FFE72" w14:textId="77777777" w:rsidR="00461F0A" w:rsidRPr="00F10121" w:rsidRDefault="00461F0A" w:rsidP="00A20947">
            <w:pPr>
              <w:spacing w:line="276" w:lineRule="auto"/>
              <w:rPr>
                <w:rFonts w:eastAsia="Calibri"/>
                <w:bCs/>
              </w:rPr>
            </w:pPr>
          </w:p>
        </w:tc>
        <w:tc>
          <w:tcPr>
            <w:tcW w:w="1260" w:type="dxa"/>
          </w:tcPr>
          <w:p w14:paraId="0D41322F" w14:textId="77777777" w:rsidR="00461F0A" w:rsidRPr="00F10121" w:rsidRDefault="00461F0A" w:rsidP="00A20947">
            <w:pPr>
              <w:spacing w:line="276" w:lineRule="auto"/>
              <w:rPr>
                <w:rFonts w:eastAsia="Calibri"/>
                <w:bCs/>
              </w:rPr>
            </w:pPr>
            <w:r w:rsidRPr="00F10121">
              <w:rPr>
                <w:rFonts w:eastAsia="Calibri"/>
                <w:bCs/>
              </w:rPr>
              <w:t>50</w:t>
            </w:r>
          </w:p>
        </w:tc>
        <w:tc>
          <w:tcPr>
            <w:tcW w:w="1885" w:type="dxa"/>
          </w:tcPr>
          <w:p w14:paraId="192EF597" w14:textId="77777777" w:rsidR="00461F0A" w:rsidRPr="00F10121" w:rsidRDefault="00461F0A" w:rsidP="00A20947">
            <w:pPr>
              <w:spacing w:line="276" w:lineRule="auto"/>
              <w:rPr>
                <w:rFonts w:eastAsia="Calibri"/>
                <w:bCs/>
              </w:rPr>
            </w:pPr>
            <w:r w:rsidRPr="00F10121">
              <w:rPr>
                <w:rFonts w:eastAsia="Calibri"/>
                <w:bCs/>
              </w:rPr>
              <w:t>2:1</w:t>
            </w:r>
          </w:p>
        </w:tc>
      </w:tr>
      <w:tr w:rsidR="00790A67" w:rsidRPr="00F10121" w14:paraId="399356E4" w14:textId="77777777" w:rsidTr="004D0AF5">
        <w:tc>
          <w:tcPr>
            <w:tcW w:w="715" w:type="dxa"/>
          </w:tcPr>
          <w:p w14:paraId="7368358E" w14:textId="30560A4B" w:rsidR="00461F0A" w:rsidRPr="00F10121" w:rsidRDefault="00461F0A">
            <w:pPr>
              <w:pStyle w:val="ListParagraph"/>
              <w:numPr>
                <w:ilvl w:val="0"/>
                <w:numId w:val="199"/>
              </w:numPr>
              <w:spacing w:line="276" w:lineRule="auto"/>
              <w:ind w:left="396"/>
              <w:rPr>
                <w:rFonts w:eastAsia="Calibri"/>
                <w:bCs/>
              </w:rPr>
            </w:pPr>
          </w:p>
        </w:tc>
        <w:tc>
          <w:tcPr>
            <w:tcW w:w="2790" w:type="dxa"/>
          </w:tcPr>
          <w:p w14:paraId="7FDB71A2" w14:textId="77777777" w:rsidR="00461F0A" w:rsidRPr="00F10121" w:rsidRDefault="00461F0A" w:rsidP="00A20947">
            <w:pPr>
              <w:tabs>
                <w:tab w:val="left" w:pos="1545"/>
              </w:tabs>
              <w:spacing w:line="276" w:lineRule="auto"/>
              <w:rPr>
                <w:rFonts w:eastAsia="Calibri"/>
                <w:bCs/>
              </w:rPr>
            </w:pPr>
            <w:r w:rsidRPr="00F10121">
              <w:rPr>
                <w:rFonts w:eastAsia="Calibri"/>
              </w:rPr>
              <w:t>Funnels</w:t>
            </w:r>
          </w:p>
        </w:tc>
        <w:tc>
          <w:tcPr>
            <w:tcW w:w="2070" w:type="dxa"/>
          </w:tcPr>
          <w:p w14:paraId="20A3472B" w14:textId="77777777" w:rsidR="00461F0A" w:rsidRPr="00F10121" w:rsidRDefault="00461F0A" w:rsidP="00A20947">
            <w:pPr>
              <w:spacing w:line="276" w:lineRule="auto"/>
              <w:rPr>
                <w:rFonts w:eastAsia="Calibri"/>
                <w:bCs/>
              </w:rPr>
            </w:pPr>
          </w:p>
        </w:tc>
        <w:tc>
          <w:tcPr>
            <w:tcW w:w="1260" w:type="dxa"/>
          </w:tcPr>
          <w:p w14:paraId="32EE0514" w14:textId="77777777" w:rsidR="00461F0A" w:rsidRPr="00F10121" w:rsidRDefault="00461F0A" w:rsidP="00A20947">
            <w:pPr>
              <w:spacing w:line="276" w:lineRule="auto"/>
              <w:rPr>
                <w:rFonts w:eastAsia="Calibri"/>
                <w:bCs/>
              </w:rPr>
            </w:pPr>
            <w:r w:rsidRPr="00F10121">
              <w:rPr>
                <w:rFonts w:eastAsia="Calibri"/>
                <w:bCs/>
              </w:rPr>
              <w:t>50</w:t>
            </w:r>
          </w:p>
        </w:tc>
        <w:tc>
          <w:tcPr>
            <w:tcW w:w="1885" w:type="dxa"/>
          </w:tcPr>
          <w:p w14:paraId="70459C8A" w14:textId="77777777" w:rsidR="00461F0A" w:rsidRPr="00F10121" w:rsidRDefault="00461F0A" w:rsidP="00A20947">
            <w:pPr>
              <w:spacing w:line="276" w:lineRule="auto"/>
              <w:rPr>
                <w:rFonts w:eastAsia="Calibri"/>
                <w:bCs/>
              </w:rPr>
            </w:pPr>
            <w:r w:rsidRPr="00F10121">
              <w:rPr>
                <w:rFonts w:eastAsia="Calibri"/>
                <w:bCs/>
              </w:rPr>
              <w:t>2:1</w:t>
            </w:r>
          </w:p>
        </w:tc>
      </w:tr>
      <w:tr w:rsidR="00790A67" w:rsidRPr="00F10121" w14:paraId="68132FD7" w14:textId="77777777" w:rsidTr="004D0AF5">
        <w:tc>
          <w:tcPr>
            <w:tcW w:w="715" w:type="dxa"/>
          </w:tcPr>
          <w:p w14:paraId="64792CF0" w14:textId="77777777" w:rsidR="00461F0A" w:rsidRPr="00F10121" w:rsidRDefault="00461F0A" w:rsidP="00A20947">
            <w:pPr>
              <w:spacing w:line="276" w:lineRule="auto"/>
              <w:rPr>
                <w:rFonts w:eastAsia="Calibri"/>
                <w:b/>
              </w:rPr>
            </w:pPr>
            <w:r w:rsidRPr="00F10121">
              <w:rPr>
                <w:rFonts w:eastAsia="Calibri"/>
                <w:b/>
              </w:rPr>
              <w:t>D</w:t>
            </w:r>
          </w:p>
        </w:tc>
        <w:tc>
          <w:tcPr>
            <w:tcW w:w="8005" w:type="dxa"/>
            <w:gridSpan w:val="4"/>
          </w:tcPr>
          <w:p w14:paraId="17BDD14D" w14:textId="77777777" w:rsidR="00461F0A" w:rsidRPr="00F10121" w:rsidRDefault="00461F0A" w:rsidP="00A20947">
            <w:pPr>
              <w:spacing w:line="276" w:lineRule="auto"/>
              <w:rPr>
                <w:rFonts w:eastAsia="Calibri"/>
                <w:b/>
              </w:rPr>
            </w:pPr>
            <w:r w:rsidRPr="00F10121">
              <w:rPr>
                <w:rFonts w:eastAsia="Calibri"/>
                <w:b/>
              </w:rPr>
              <w:t>Tools and Equipment</w:t>
            </w:r>
          </w:p>
        </w:tc>
      </w:tr>
      <w:tr w:rsidR="00790A67" w:rsidRPr="00F10121" w14:paraId="37C4A8BF" w14:textId="77777777" w:rsidTr="004D0AF5">
        <w:tc>
          <w:tcPr>
            <w:tcW w:w="715" w:type="dxa"/>
          </w:tcPr>
          <w:p w14:paraId="431F4623" w14:textId="6FD5A59A" w:rsidR="00461F0A" w:rsidRPr="00F10121" w:rsidRDefault="00461F0A">
            <w:pPr>
              <w:pStyle w:val="ListParagraph"/>
              <w:numPr>
                <w:ilvl w:val="0"/>
                <w:numId w:val="199"/>
              </w:numPr>
              <w:spacing w:line="276" w:lineRule="auto"/>
              <w:ind w:left="396"/>
              <w:rPr>
                <w:rFonts w:eastAsia="Calibri"/>
                <w:bCs/>
              </w:rPr>
            </w:pPr>
          </w:p>
        </w:tc>
        <w:tc>
          <w:tcPr>
            <w:tcW w:w="2790" w:type="dxa"/>
          </w:tcPr>
          <w:p w14:paraId="21D2904C" w14:textId="77777777" w:rsidR="00461F0A" w:rsidRPr="00F10121" w:rsidRDefault="00461F0A" w:rsidP="00A20947">
            <w:pPr>
              <w:spacing w:line="276" w:lineRule="auto"/>
              <w:rPr>
                <w:rFonts w:eastAsia="Calibri"/>
                <w:bCs/>
              </w:rPr>
            </w:pPr>
            <w:r w:rsidRPr="00F10121">
              <w:rPr>
                <w:rFonts w:eastAsia="Calibri"/>
              </w:rPr>
              <w:t xml:space="preserve"> Dehuller</w:t>
            </w:r>
          </w:p>
        </w:tc>
        <w:tc>
          <w:tcPr>
            <w:tcW w:w="2070" w:type="dxa"/>
          </w:tcPr>
          <w:p w14:paraId="25F67673" w14:textId="77777777" w:rsidR="00461F0A" w:rsidRPr="00F10121" w:rsidRDefault="00461F0A" w:rsidP="00A20947">
            <w:pPr>
              <w:spacing w:line="276" w:lineRule="auto"/>
              <w:rPr>
                <w:rFonts w:eastAsia="Calibri"/>
                <w:bCs/>
              </w:rPr>
            </w:pPr>
            <w:r w:rsidRPr="00F10121">
              <w:rPr>
                <w:rFonts w:eastAsia="Calibri"/>
                <w:bCs/>
              </w:rPr>
              <w:t xml:space="preserve">Commercial </w:t>
            </w:r>
          </w:p>
        </w:tc>
        <w:tc>
          <w:tcPr>
            <w:tcW w:w="1260" w:type="dxa"/>
          </w:tcPr>
          <w:p w14:paraId="7B2ACE26"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343386BC"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5641F82F" w14:textId="77777777" w:rsidTr="004D0AF5">
        <w:tc>
          <w:tcPr>
            <w:tcW w:w="715" w:type="dxa"/>
          </w:tcPr>
          <w:p w14:paraId="0E8A880C" w14:textId="723F0B4A" w:rsidR="00461F0A" w:rsidRPr="00F10121" w:rsidRDefault="00461F0A">
            <w:pPr>
              <w:pStyle w:val="ListParagraph"/>
              <w:numPr>
                <w:ilvl w:val="0"/>
                <w:numId w:val="199"/>
              </w:numPr>
              <w:spacing w:line="276" w:lineRule="auto"/>
              <w:ind w:left="396"/>
              <w:rPr>
                <w:rFonts w:eastAsia="Calibri"/>
                <w:bCs/>
              </w:rPr>
            </w:pPr>
          </w:p>
        </w:tc>
        <w:tc>
          <w:tcPr>
            <w:tcW w:w="2790" w:type="dxa"/>
          </w:tcPr>
          <w:p w14:paraId="7391F3F8" w14:textId="77777777" w:rsidR="00461F0A" w:rsidRPr="00F10121" w:rsidRDefault="00461F0A" w:rsidP="00A20947">
            <w:pPr>
              <w:widowControl w:val="0"/>
              <w:autoSpaceDE w:val="0"/>
              <w:autoSpaceDN w:val="0"/>
              <w:spacing w:line="276" w:lineRule="auto"/>
              <w:rPr>
                <w:lang w:eastAsia="en-GB"/>
              </w:rPr>
            </w:pPr>
            <w:r w:rsidRPr="00F10121">
              <w:rPr>
                <w:rFonts w:eastAsia="Calibri"/>
              </w:rPr>
              <w:t xml:space="preserve"> Screw press</w:t>
            </w:r>
          </w:p>
        </w:tc>
        <w:tc>
          <w:tcPr>
            <w:tcW w:w="2070" w:type="dxa"/>
          </w:tcPr>
          <w:p w14:paraId="41497977"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3AC5942F"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48D2B3A1"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3219D69B" w14:textId="77777777" w:rsidTr="004D0AF5">
        <w:tc>
          <w:tcPr>
            <w:tcW w:w="715" w:type="dxa"/>
          </w:tcPr>
          <w:p w14:paraId="3BDB14F7" w14:textId="77A109F2" w:rsidR="00461F0A" w:rsidRPr="00F10121" w:rsidRDefault="00461F0A">
            <w:pPr>
              <w:pStyle w:val="ListParagraph"/>
              <w:numPr>
                <w:ilvl w:val="0"/>
                <w:numId w:val="199"/>
              </w:numPr>
              <w:spacing w:line="276" w:lineRule="auto"/>
              <w:ind w:left="396"/>
              <w:rPr>
                <w:rFonts w:eastAsia="Calibri"/>
                <w:bCs/>
              </w:rPr>
            </w:pPr>
          </w:p>
        </w:tc>
        <w:tc>
          <w:tcPr>
            <w:tcW w:w="2790" w:type="dxa"/>
          </w:tcPr>
          <w:p w14:paraId="5EC0252A" w14:textId="77777777" w:rsidR="00461F0A" w:rsidRPr="00F10121" w:rsidRDefault="00461F0A" w:rsidP="00A20947">
            <w:pPr>
              <w:spacing w:line="276" w:lineRule="auto"/>
              <w:rPr>
                <w:rFonts w:eastAsia="Calibri"/>
              </w:rPr>
            </w:pPr>
            <w:r w:rsidRPr="00F10121">
              <w:rPr>
                <w:rFonts w:eastAsia="Calibri"/>
              </w:rPr>
              <w:t>Extraction vats</w:t>
            </w:r>
          </w:p>
        </w:tc>
        <w:tc>
          <w:tcPr>
            <w:tcW w:w="2070" w:type="dxa"/>
          </w:tcPr>
          <w:p w14:paraId="0C5EA982"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26998D43" w14:textId="77777777" w:rsidR="00461F0A" w:rsidRPr="00F10121" w:rsidRDefault="00461F0A" w:rsidP="00A20947">
            <w:pPr>
              <w:spacing w:line="276" w:lineRule="auto"/>
              <w:rPr>
                <w:rFonts w:eastAsia="Calibri"/>
                <w:bCs/>
              </w:rPr>
            </w:pPr>
            <w:r w:rsidRPr="00F10121">
              <w:rPr>
                <w:rFonts w:eastAsia="Calibri"/>
                <w:bCs/>
              </w:rPr>
              <w:t>2</w:t>
            </w:r>
          </w:p>
        </w:tc>
        <w:tc>
          <w:tcPr>
            <w:tcW w:w="1885" w:type="dxa"/>
          </w:tcPr>
          <w:p w14:paraId="6BCCFD2F" w14:textId="77777777" w:rsidR="00461F0A" w:rsidRPr="00F10121" w:rsidRDefault="00461F0A" w:rsidP="00A20947">
            <w:pPr>
              <w:spacing w:line="276" w:lineRule="auto"/>
              <w:rPr>
                <w:rFonts w:eastAsia="Calibri"/>
                <w:bCs/>
              </w:rPr>
            </w:pPr>
            <w:r w:rsidRPr="00F10121">
              <w:rPr>
                <w:rFonts w:eastAsia="Calibri"/>
                <w:bCs/>
              </w:rPr>
              <w:t>1:12.5</w:t>
            </w:r>
          </w:p>
        </w:tc>
      </w:tr>
      <w:tr w:rsidR="00790A67" w:rsidRPr="00F10121" w14:paraId="080598ED" w14:textId="77777777" w:rsidTr="004D0AF5">
        <w:tc>
          <w:tcPr>
            <w:tcW w:w="715" w:type="dxa"/>
          </w:tcPr>
          <w:p w14:paraId="244ACCC1" w14:textId="780770B0" w:rsidR="00461F0A" w:rsidRPr="00F10121" w:rsidRDefault="00461F0A">
            <w:pPr>
              <w:pStyle w:val="ListParagraph"/>
              <w:numPr>
                <w:ilvl w:val="0"/>
                <w:numId w:val="199"/>
              </w:numPr>
              <w:spacing w:line="276" w:lineRule="auto"/>
              <w:ind w:left="396"/>
              <w:rPr>
                <w:rFonts w:eastAsia="Calibri"/>
                <w:bCs/>
              </w:rPr>
            </w:pPr>
          </w:p>
        </w:tc>
        <w:tc>
          <w:tcPr>
            <w:tcW w:w="2790" w:type="dxa"/>
          </w:tcPr>
          <w:p w14:paraId="649DD6C9" w14:textId="77777777" w:rsidR="00461F0A" w:rsidRPr="00F10121" w:rsidRDefault="00461F0A" w:rsidP="00A20947">
            <w:pPr>
              <w:spacing w:line="276" w:lineRule="auto"/>
              <w:rPr>
                <w:rFonts w:eastAsia="Calibri"/>
              </w:rPr>
            </w:pPr>
            <w:r w:rsidRPr="00F10121">
              <w:rPr>
                <w:rFonts w:eastAsia="Calibri"/>
              </w:rPr>
              <w:t xml:space="preserve"> Solvent extractor</w:t>
            </w:r>
          </w:p>
        </w:tc>
        <w:tc>
          <w:tcPr>
            <w:tcW w:w="2070" w:type="dxa"/>
          </w:tcPr>
          <w:p w14:paraId="1645D296" w14:textId="77777777" w:rsidR="00461F0A" w:rsidRPr="00F10121" w:rsidRDefault="00461F0A" w:rsidP="00A20947">
            <w:pPr>
              <w:spacing w:line="276" w:lineRule="auto"/>
              <w:rPr>
                <w:rFonts w:eastAsia="Calibri"/>
                <w:bCs/>
              </w:rPr>
            </w:pPr>
          </w:p>
        </w:tc>
        <w:tc>
          <w:tcPr>
            <w:tcW w:w="1260" w:type="dxa"/>
          </w:tcPr>
          <w:p w14:paraId="0FAC77BF" w14:textId="77777777" w:rsidR="00461F0A" w:rsidRPr="00F10121" w:rsidRDefault="00461F0A" w:rsidP="00A20947">
            <w:pPr>
              <w:spacing w:line="276" w:lineRule="auto"/>
              <w:rPr>
                <w:rFonts w:eastAsia="Calibri"/>
                <w:bCs/>
              </w:rPr>
            </w:pPr>
            <w:r w:rsidRPr="00F10121">
              <w:rPr>
                <w:rFonts w:eastAsia="Calibri"/>
                <w:bCs/>
              </w:rPr>
              <w:t>2</w:t>
            </w:r>
          </w:p>
        </w:tc>
        <w:tc>
          <w:tcPr>
            <w:tcW w:w="1885" w:type="dxa"/>
          </w:tcPr>
          <w:p w14:paraId="667A9727" w14:textId="77777777" w:rsidR="00461F0A" w:rsidRPr="00F10121" w:rsidRDefault="00461F0A" w:rsidP="00A20947">
            <w:pPr>
              <w:spacing w:line="276" w:lineRule="auto"/>
              <w:rPr>
                <w:rFonts w:eastAsia="Calibri"/>
                <w:bCs/>
              </w:rPr>
            </w:pPr>
            <w:r w:rsidRPr="00F10121">
              <w:rPr>
                <w:rFonts w:eastAsia="Calibri"/>
                <w:bCs/>
              </w:rPr>
              <w:t>1:12.5</w:t>
            </w:r>
          </w:p>
        </w:tc>
      </w:tr>
      <w:tr w:rsidR="00790A67" w:rsidRPr="00F10121" w14:paraId="31232FE4" w14:textId="77777777" w:rsidTr="004D0AF5">
        <w:tc>
          <w:tcPr>
            <w:tcW w:w="715" w:type="dxa"/>
          </w:tcPr>
          <w:p w14:paraId="59C862D6" w14:textId="507AFFCE" w:rsidR="00461F0A" w:rsidRPr="00F10121" w:rsidRDefault="00461F0A">
            <w:pPr>
              <w:pStyle w:val="ListParagraph"/>
              <w:numPr>
                <w:ilvl w:val="0"/>
                <w:numId w:val="199"/>
              </w:numPr>
              <w:spacing w:line="276" w:lineRule="auto"/>
              <w:ind w:left="396"/>
              <w:rPr>
                <w:rFonts w:eastAsia="Calibri"/>
                <w:bCs/>
              </w:rPr>
            </w:pPr>
          </w:p>
        </w:tc>
        <w:tc>
          <w:tcPr>
            <w:tcW w:w="2790" w:type="dxa"/>
          </w:tcPr>
          <w:p w14:paraId="7784820E" w14:textId="77777777" w:rsidR="00461F0A" w:rsidRPr="00F10121" w:rsidRDefault="00461F0A" w:rsidP="00A20947">
            <w:pPr>
              <w:spacing w:line="276" w:lineRule="auto"/>
              <w:rPr>
                <w:rFonts w:eastAsia="Calibri"/>
              </w:rPr>
            </w:pPr>
            <w:r w:rsidRPr="00F10121">
              <w:rPr>
                <w:rFonts w:eastAsia="Calibri"/>
              </w:rPr>
              <w:t xml:space="preserve"> Bleaching tank</w:t>
            </w:r>
          </w:p>
        </w:tc>
        <w:tc>
          <w:tcPr>
            <w:tcW w:w="2070" w:type="dxa"/>
          </w:tcPr>
          <w:p w14:paraId="317E5CE1"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57BDFF13"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2EEF65DA"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66321275" w14:textId="77777777" w:rsidTr="004D0AF5">
        <w:tc>
          <w:tcPr>
            <w:tcW w:w="715" w:type="dxa"/>
          </w:tcPr>
          <w:p w14:paraId="2DF1138C" w14:textId="19B46305" w:rsidR="00461F0A" w:rsidRPr="00F10121" w:rsidRDefault="00461F0A">
            <w:pPr>
              <w:pStyle w:val="ListParagraph"/>
              <w:numPr>
                <w:ilvl w:val="0"/>
                <w:numId w:val="199"/>
              </w:numPr>
              <w:spacing w:line="276" w:lineRule="auto"/>
              <w:ind w:left="396"/>
              <w:rPr>
                <w:rFonts w:eastAsia="Calibri"/>
                <w:bCs/>
              </w:rPr>
            </w:pPr>
          </w:p>
        </w:tc>
        <w:tc>
          <w:tcPr>
            <w:tcW w:w="2790" w:type="dxa"/>
          </w:tcPr>
          <w:p w14:paraId="1487B3E9" w14:textId="77777777" w:rsidR="00461F0A" w:rsidRPr="00F10121" w:rsidRDefault="00461F0A" w:rsidP="00A20947">
            <w:pPr>
              <w:spacing w:line="276" w:lineRule="auto"/>
              <w:rPr>
                <w:rFonts w:eastAsia="Calibri"/>
              </w:rPr>
            </w:pPr>
            <w:r w:rsidRPr="00F10121">
              <w:rPr>
                <w:rFonts w:eastAsia="Calibri"/>
              </w:rPr>
              <w:t>Filling machine</w:t>
            </w:r>
          </w:p>
        </w:tc>
        <w:tc>
          <w:tcPr>
            <w:tcW w:w="2070" w:type="dxa"/>
          </w:tcPr>
          <w:p w14:paraId="350DA126"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66EC0EC9"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09002903"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19E8E77D" w14:textId="77777777" w:rsidTr="004D0AF5">
        <w:tc>
          <w:tcPr>
            <w:tcW w:w="715" w:type="dxa"/>
          </w:tcPr>
          <w:p w14:paraId="29FAFF74" w14:textId="384780D9" w:rsidR="00461F0A" w:rsidRPr="00F10121" w:rsidRDefault="00461F0A">
            <w:pPr>
              <w:pStyle w:val="ListParagraph"/>
              <w:numPr>
                <w:ilvl w:val="0"/>
                <w:numId w:val="199"/>
              </w:numPr>
              <w:spacing w:line="276" w:lineRule="auto"/>
              <w:ind w:left="396"/>
              <w:rPr>
                <w:rFonts w:eastAsia="Calibri"/>
                <w:bCs/>
              </w:rPr>
            </w:pPr>
          </w:p>
        </w:tc>
        <w:tc>
          <w:tcPr>
            <w:tcW w:w="2790" w:type="dxa"/>
          </w:tcPr>
          <w:p w14:paraId="1D26BCAA" w14:textId="77777777" w:rsidR="00461F0A" w:rsidRPr="00F10121" w:rsidRDefault="00461F0A" w:rsidP="00A20947">
            <w:pPr>
              <w:spacing w:line="276" w:lineRule="auto"/>
              <w:rPr>
                <w:rFonts w:eastAsia="Calibri"/>
              </w:rPr>
            </w:pPr>
            <w:r w:rsidRPr="00F10121">
              <w:rPr>
                <w:rFonts w:eastAsia="Calibri"/>
              </w:rPr>
              <w:t xml:space="preserve"> Roller mill</w:t>
            </w:r>
          </w:p>
        </w:tc>
        <w:tc>
          <w:tcPr>
            <w:tcW w:w="2070" w:type="dxa"/>
          </w:tcPr>
          <w:p w14:paraId="72209015"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66447D06"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6C7D31B5"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4343F6B5" w14:textId="77777777" w:rsidTr="004D0AF5">
        <w:tc>
          <w:tcPr>
            <w:tcW w:w="715" w:type="dxa"/>
          </w:tcPr>
          <w:p w14:paraId="17056E45" w14:textId="2A26C9FE" w:rsidR="00461F0A" w:rsidRPr="00F10121" w:rsidRDefault="00461F0A">
            <w:pPr>
              <w:pStyle w:val="ListParagraph"/>
              <w:numPr>
                <w:ilvl w:val="0"/>
                <w:numId w:val="199"/>
              </w:numPr>
              <w:spacing w:line="276" w:lineRule="auto"/>
              <w:ind w:left="396"/>
              <w:rPr>
                <w:rFonts w:eastAsia="Calibri"/>
                <w:bCs/>
              </w:rPr>
            </w:pPr>
          </w:p>
        </w:tc>
        <w:tc>
          <w:tcPr>
            <w:tcW w:w="2790" w:type="dxa"/>
          </w:tcPr>
          <w:p w14:paraId="466407F6" w14:textId="77777777" w:rsidR="00461F0A" w:rsidRPr="00F10121" w:rsidRDefault="00461F0A" w:rsidP="00A20947">
            <w:pPr>
              <w:spacing w:line="276" w:lineRule="auto"/>
              <w:rPr>
                <w:rFonts w:eastAsia="Calibri"/>
              </w:rPr>
            </w:pPr>
            <w:r w:rsidRPr="00F10121">
              <w:rPr>
                <w:rFonts w:eastAsia="Calibri"/>
              </w:rPr>
              <w:t xml:space="preserve"> Crusher</w:t>
            </w:r>
          </w:p>
        </w:tc>
        <w:tc>
          <w:tcPr>
            <w:tcW w:w="2070" w:type="dxa"/>
          </w:tcPr>
          <w:p w14:paraId="0692395E"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32AF8C30"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13A1DA64" w14:textId="77777777" w:rsidR="00461F0A" w:rsidRPr="00F10121" w:rsidRDefault="00461F0A" w:rsidP="00A20947">
            <w:pPr>
              <w:spacing w:line="276" w:lineRule="auto"/>
              <w:rPr>
                <w:rFonts w:eastAsia="Calibri"/>
                <w:bCs/>
              </w:rPr>
            </w:pPr>
            <w:r w:rsidRPr="00F10121">
              <w:rPr>
                <w:rFonts w:eastAsia="Calibri"/>
                <w:bCs/>
              </w:rPr>
              <w:t>1:25</w:t>
            </w:r>
          </w:p>
        </w:tc>
      </w:tr>
      <w:tr w:rsidR="00790A67" w:rsidRPr="00F10121" w14:paraId="6ED54A58" w14:textId="77777777" w:rsidTr="004D0AF5">
        <w:tc>
          <w:tcPr>
            <w:tcW w:w="715" w:type="dxa"/>
          </w:tcPr>
          <w:p w14:paraId="215C696E" w14:textId="2D1FE1DA" w:rsidR="00461F0A" w:rsidRPr="00F10121" w:rsidRDefault="00461F0A">
            <w:pPr>
              <w:pStyle w:val="ListParagraph"/>
              <w:numPr>
                <w:ilvl w:val="0"/>
                <w:numId w:val="199"/>
              </w:numPr>
              <w:spacing w:line="276" w:lineRule="auto"/>
              <w:ind w:left="396"/>
              <w:rPr>
                <w:rFonts w:eastAsia="Calibri"/>
                <w:bCs/>
              </w:rPr>
            </w:pPr>
          </w:p>
        </w:tc>
        <w:tc>
          <w:tcPr>
            <w:tcW w:w="2790" w:type="dxa"/>
          </w:tcPr>
          <w:p w14:paraId="7145551C" w14:textId="77777777" w:rsidR="00461F0A" w:rsidRPr="00F10121" w:rsidRDefault="00461F0A" w:rsidP="00A20947">
            <w:pPr>
              <w:spacing w:line="276" w:lineRule="auto"/>
              <w:rPr>
                <w:rFonts w:eastAsia="Calibri"/>
              </w:rPr>
            </w:pPr>
            <w:r w:rsidRPr="00F10121">
              <w:rPr>
                <w:rFonts w:eastAsia="Calibri"/>
              </w:rPr>
              <w:t>Centrifuge</w:t>
            </w:r>
          </w:p>
        </w:tc>
        <w:tc>
          <w:tcPr>
            <w:tcW w:w="2070" w:type="dxa"/>
          </w:tcPr>
          <w:p w14:paraId="0BDEFD33"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04A441E8"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2C81137C" w14:textId="77777777" w:rsidR="00461F0A" w:rsidRPr="00F10121" w:rsidRDefault="00461F0A" w:rsidP="00A20947">
            <w:pPr>
              <w:spacing w:line="276" w:lineRule="auto"/>
              <w:rPr>
                <w:rFonts w:eastAsia="Calibri"/>
                <w:bCs/>
              </w:rPr>
            </w:pPr>
            <w:r w:rsidRPr="00F10121">
              <w:rPr>
                <w:rFonts w:eastAsia="Calibri"/>
                <w:bCs/>
              </w:rPr>
              <w:t>1:25</w:t>
            </w:r>
          </w:p>
        </w:tc>
      </w:tr>
      <w:tr w:rsidR="00461F0A" w:rsidRPr="00F10121" w14:paraId="4CE443A0" w14:textId="77777777" w:rsidTr="004D0AF5">
        <w:tc>
          <w:tcPr>
            <w:tcW w:w="715" w:type="dxa"/>
          </w:tcPr>
          <w:p w14:paraId="07920B0E" w14:textId="3B283419" w:rsidR="00461F0A" w:rsidRPr="00F10121" w:rsidRDefault="00461F0A">
            <w:pPr>
              <w:pStyle w:val="ListParagraph"/>
              <w:numPr>
                <w:ilvl w:val="0"/>
                <w:numId w:val="199"/>
              </w:numPr>
              <w:spacing w:line="276" w:lineRule="auto"/>
              <w:ind w:left="396"/>
              <w:rPr>
                <w:rFonts w:eastAsia="Calibri"/>
                <w:bCs/>
              </w:rPr>
            </w:pPr>
          </w:p>
        </w:tc>
        <w:tc>
          <w:tcPr>
            <w:tcW w:w="2790" w:type="dxa"/>
          </w:tcPr>
          <w:p w14:paraId="08BEDFF2" w14:textId="77777777" w:rsidR="00461F0A" w:rsidRPr="00F10121" w:rsidRDefault="00461F0A" w:rsidP="00A20947">
            <w:pPr>
              <w:spacing w:line="276" w:lineRule="auto"/>
              <w:rPr>
                <w:rFonts w:eastAsia="Calibri"/>
              </w:rPr>
            </w:pPr>
            <w:r w:rsidRPr="00F10121">
              <w:rPr>
                <w:rFonts w:eastAsia="Calibri"/>
              </w:rPr>
              <w:t>Margarine blender</w:t>
            </w:r>
          </w:p>
        </w:tc>
        <w:tc>
          <w:tcPr>
            <w:tcW w:w="2070" w:type="dxa"/>
          </w:tcPr>
          <w:p w14:paraId="1DA201CF" w14:textId="77777777" w:rsidR="00461F0A" w:rsidRPr="00F10121" w:rsidRDefault="00461F0A" w:rsidP="00A20947">
            <w:pPr>
              <w:spacing w:line="276" w:lineRule="auto"/>
              <w:rPr>
                <w:rFonts w:eastAsia="Calibri"/>
                <w:bCs/>
              </w:rPr>
            </w:pPr>
            <w:r w:rsidRPr="00F10121">
              <w:rPr>
                <w:rFonts w:eastAsia="Calibri"/>
                <w:bCs/>
              </w:rPr>
              <w:t>Commercial</w:t>
            </w:r>
          </w:p>
        </w:tc>
        <w:tc>
          <w:tcPr>
            <w:tcW w:w="1260" w:type="dxa"/>
          </w:tcPr>
          <w:p w14:paraId="6B2C3332" w14:textId="77777777" w:rsidR="00461F0A" w:rsidRPr="00F10121" w:rsidRDefault="00461F0A" w:rsidP="00A20947">
            <w:pPr>
              <w:spacing w:line="276" w:lineRule="auto"/>
              <w:rPr>
                <w:rFonts w:eastAsia="Calibri"/>
                <w:bCs/>
              </w:rPr>
            </w:pPr>
            <w:r w:rsidRPr="00F10121">
              <w:rPr>
                <w:rFonts w:eastAsia="Calibri"/>
                <w:bCs/>
              </w:rPr>
              <w:t>1</w:t>
            </w:r>
          </w:p>
        </w:tc>
        <w:tc>
          <w:tcPr>
            <w:tcW w:w="1885" w:type="dxa"/>
          </w:tcPr>
          <w:p w14:paraId="19B4EC91" w14:textId="77777777" w:rsidR="00461F0A" w:rsidRPr="00F10121" w:rsidRDefault="00461F0A" w:rsidP="00A20947">
            <w:pPr>
              <w:spacing w:line="276" w:lineRule="auto"/>
              <w:rPr>
                <w:rFonts w:eastAsia="Calibri"/>
                <w:bCs/>
              </w:rPr>
            </w:pPr>
            <w:r w:rsidRPr="00F10121">
              <w:rPr>
                <w:rFonts w:eastAsia="Calibri"/>
                <w:bCs/>
              </w:rPr>
              <w:t>1:25</w:t>
            </w:r>
          </w:p>
        </w:tc>
      </w:tr>
    </w:tbl>
    <w:p w14:paraId="6C033FDE" w14:textId="77777777" w:rsidR="00461F0A" w:rsidRPr="00F10121" w:rsidRDefault="00461F0A" w:rsidP="00A20947">
      <w:pPr>
        <w:spacing w:after="0" w:line="276" w:lineRule="auto"/>
        <w:rPr>
          <w:rFonts w:eastAsia="Calibri" w:cs="Times New Roman"/>
          <w:szCs w:val="24"/>
          <w:lang w:val="en-US"/>
        </w:rPr>
      </w:pPr>
    </w:p>
    <w:p w14:paraId="53B61352" w14:textId="77777777" w:rsidR="00461F0A" w:rsidRPr="00F10121" w:rsidRDefault="00461F0A" w:rsidP="00A20947">
      <w:pPr>
        <w:spacing w:after="0" w:line="276" w:lineRule="auto"/>
        <w:rPr>
          <w:rFonts w:eastAsia="Calibri" w:cs="Times New Roman"/>
          <w:szCs w:val="24"/>
          <w:lang w:val="en-US"/>
        </w:rPr>
      </w:pPr>
    </w:p>
    <w:p w14:paraId="61836FB3" w14:textId="77777777" w:rsidR="00734795" w:rsidRPr="00F10121" w:rsidRDefault="00734795" w:rsidP="00A20947">
      <w:pPr>
        <w:spacing w:after="0" w:line="276" w:lineRule="auto"/>
        <w:jc w:val="center"/>
        <w:rPr>
          <w:rFonts w:cs="Times New Roman"/>
          <w:b/>
          <w:bCs/>
          <w:szCs w:val="24"/>
        </w:rPr>
      </w:pPr>
    </w:p>
    <w:p w14:paraId="70281E70" w14:textId="77777777" w:rsidR="00461F0A" w:rsidRPr="00F10121" w:rsidRDefault="00461F0A" w:rsidP="00A20947">
      <w:pPr>
        <w:spacing w:after="0" w:line="276" w:lineRule="auto"/>
        <w:jc w:val="center"/>
        <w:rPr>
          <w:rFonts w:cs="Times New Roman"/>
          <w:b/>
          <w:bCs/>
          <w:szCs w:val="24"/>
        </w:rPr>
      </w:pPr>
    </w:p>
    <w:p w14:paraId="6CF7D95F" w14:textId="77777777" w:rsidR="00461F0A" w:rsidRPr="00F10121" w:rsidRDefault="00461F0A" w:rsidP="00A20947">
      <w:pPr>
        <w:spacing w:after="0" w:line="276" w:lineRule="auto"/>
        <w:jc w:val="center"/>
        <w:rPr>
          <w:rFonts w:cs="Times New Roman"/>
          <w:b/>
          <w:bCs/>
          <w:szCs w:val="24"/>
        </w:rPr>
      </w:pPr>
    </w:p>
    <w:p w14:paraId="6C4B3343" w14:textId="77777777" w:rsidR="00461F0A" w:rsidRPr="00F10121" w:rsidRDefault="00461F0A" w:rsidP="00A20947">
      <w:pPr>
        <w:spacing w:after="0" w:line="276" w:lineRule="auto"/>
        <w:jc w:val="center"/>
        <w:rPr>
          <w:rFonts w:cs="Times New Roman"/>
          <w:b/>
          <w:bCs/>
          <w:szCs w:val="24"/>
        </w:rPr>
      </w:pPr>
    </w:p>
    <w:p w14:paraId="7413713E" w14:textId="77777777" w:rsidR="00461F0A" w:rsidRPr="00F10121" w:rsidRDefault="00461F0A" w:rsidP="00A20947">
      <w:pPr>
        <w:spacing w:after="0" w:line="276" w:lineRule="auto"/>
        <w:jc w:val="center"/>
        <w:rPr>
          <w:rFonts w:cs="Times New Roman"/>
          <w:b/>
          <w:bCs/>
          <w:szCs w:val="24"/>
        </w:rPr>
      </w:pPr>
    </w:p>
    <w:p w14:paraId="0E756651" w14:textId="77777777" w:rsidR="00461F0A" w:rsidRPr="00F10121" w:rsidRDefault="00461F0A" w:rsidP="00A20947">
      <w:pPr>
        <w:spacing w:after="0" w:line="276" w:lineRule="auto"/>
        <w:jc w:val="center"/>
        <w:rPr>
          <w:rFonts w:cs="Times New Roman"/>
          <w:b/>
          <w:bCs/>
          <w:szCs w:val="24"/>
        </w:rPr>
      </w:pPr>
    </w:p>
    <w:p w14:paraId="4531CF8B" w14:textId="77777777" w:rsidR="00461F0A" w:rsidRPr="00F10121" w:rsidRDefault="00461F0A" w:rsidP="00A20947">
      <w:pPr>
        <w:spacing w:after="0" w:line="276" w:lineRule="auto"/>
        <w:jc w:val="center"/>
        <w:rPr>
          <w:rFonts w:cs="Times New Roman"/>
          <w:b/>
          <w:bCs/>
          <w:szCs w:val="24"/>
        </w:rPr>
      </w:pPr>
    </w:p>
    <w:p w14:paraId="0309BB8B" w14:textId="77777777" w:rsidR="00461F0A" w:rsidRPr="00F10121" w:rsidRDefault="00461F0A" w:rsidP="00A20947">
      <w:pPr>
        <w:spacing w:after="0" w:line="276" w:lineRule="auto"/>
        <w:jc w:val="center"/>
        <w:rPr>
          <w:rFonts w:cs="Times New Roman"/>
          <w:b/>
          <w:bCs/>
          <w:szCs w:val="24"/>
        </w:rPr>
      </w:pPr>
    </w:p>
    <w:p w14:paraId="0970055D" w14:textId="77777777" w:rsidR="00461F0A" w:rsidRPr="00F10121" w:rsidRDefault="00461F0A" w:rsidP="00A20947">
      <w:pPr>
        <w:spacing w:after="0" w:line="276" w:lineRule="auto"/>
        <w:jc w:val="center"/>
        <w:rPr>
          <w:rFonts w:cs="Times New Roman"/>
          <w:b/>
          <w:bCs/>
          <w:szCs w:val="24"/>
        </w:rPr>
      </w:pPr>
    </w:p>
    <w:p w14:paraId="41A068BC" w14:textId="77777777" w:rsidR="00461F0A" w:rsidRPr="00F10121" w:rsidRDefault="00461F0A" w:rsidP="00A20947">
      <w:pPr>
        <w:spacing w:after="0" w:line="276" w:lineRule="auto"/>
        <w:jc w:val="center"/>
        <w:rPr>
          <w:rFonts w:cs="Times New Roman"/>
          <w:b/>
          <w:bCs/>
          <w:szCs w:val="24"/>
        </w:rPr>
      </w:pPr>
    </w:p>
    <w:p w14:paraId="19973D69" w14:textId="77777777" w:rsidR="00461F0A" w:rsidRPr="00F10121" w:rsidRDefault="00461F0A" w:rsidP="00A20947">
      <w:pPr>
        <w:spacing w:after="0" w:line="276" w:lineRule="auto"/>
        <w:jc w:val="center"/>
        <w:rPr>
          <w:rFonts w:cs="Times New Roman"/>
          <w:b/>
          <w:bCs/>
          <w:szCs w:val="24"/>
        </w:rPr>
      </w:pPr>
    </w:p>
    <w:p w14:paraId="705BD630" w14:textId="77777777" w:rsidR="00461F0A" w:rsidRPr="00F10121" w:rsidRDefault="00461F0A" w:rsidP="00A20947">
      <w:pPr>
        <w:spacing w:after="0" w:line="276" w:lineRule="auto"/>
        <w:jc w:val="center"/>
        <w:rPr>
          <w:rFonts w:cs="Times New Roman"/>
          <w:b/>
          <w:bCs/>
          <w:szCs w:val="24"/>
        </w:rPr>
      </w:pPr>
    </w:p>
    <w:p w14:paraId="1FB1FA23" w14:textId="77777777" w:rsidR="00461F0A" w:rsidRPr="00F10121" w:rsidRDefault="00461F0A" w:rsidP="00A20947">
      <w:pPr>
        <w:spacing w:after="0" w:line="276" w:lineRule="auto"/>
        <w:jc w:val="center"/>
        <w:rPr>
          <w:rFonts w:cs="Times New Roman"/>
          <w:b/>
          <w:bCs/>
          <w:szCs w:val="24"/>
        </w:rPr>
      </w:pPr>
    </w:p>
    <w:p w14:paraId="1CAE3DBB" w14:textId="77777777" w:rsidR="0098569C" w:rsidRPr="00F10121" w:rsidRDefault="0098569C" w:rsidP="00A20947">
      <w:pPr>
        <w:spacing w:line="276" w:lineRule="auto"/>
        <w:rPr>
          <w:rFonts w:eastAsia="Calibri" w:cs="Times New Roman"/>
          <w:b/>
          <w:szCs w:val="24"/>
          <w:lang w:val="en-ZW"/>
        </w:rPr>
      </w:pPr>
      <w:bookmarkStart w:id="117" w:name="_Toc182409665"/>
      <w:bookmarkStart w:id="118" w:name="_Toc185523983"/>
      <w:r w:rsidRPr="00F10121">
        <w:rPr>
          <w:rFonts w:eastAsia="Calibri" w:cs="Times New Roman"/>
          <w:b/>
          <w:szCs w:val="24"/>
          <w:lang w:val="en-ZW"/>
        </w:rPr>
        <w:br w:type="page"/>
      </w:r>
    </w:p>
    <w:p w14:paraId="6A794318" w14:textId="4603D925" w:rsidR="00302C40" w:rsidRPr="00F10121" w:rsidRDefault="00302C40" w:rsidP="000A4A19">
      <w:pPr>
        <w:pStyle w:val="Heading2"/>
        <w:numPr>
          <w:ilvl w:val="0"/>
          <w:numId w:val="0"/>
        </w:numPr>
        <w:spacing w:after="0" w:line="276" w:lineRule="auto"/>
        <w:jc w:val="center"/>
        <w:rPr>
          <w:rFonts w:ascii="Times New Roman" w:eastAsia="Calibri" w:hAnsi="Times New Roman" w:cs="Times New Roman"/>
          <w:b/>
          <w:color w:val="auto"/>
          <w:sz w:val="24"/>
          <w:szCs w:val="24"/>
          <w:lang w:val="en-ZW"/>
        </w:rPr>
      </w:pPr>
      <w:bookmarkStart w:id="119" w:name="_Toc196811359"/>
      <w:r w:rsidRPr="00F10121">
        <w:rPr>
          <w:rFonts w:ascii="Times New Roman" w:eastAsia="Calibri" w:hAnsi="Times New Roman" w:cs="Times New Roman"/>
          <w:b/>
          <w:color w:val="auto"/>
          <w:sz w:val="24"/>
          <w:szCs w:val="24"/>
          <w:lang w:val="en-ZW"/>
        </w:rPr>
        <w:lastRenderedPageBreak/>
        <w:t>SUGAR PROCESSING</w:t>
      </w:r>
      <w:bookmarkEnd w:id="117"/>
      <w:bookmarkEnd w:id="118"/>
      <w:bookmarkEnd w:id="119"/>
    </w:p>
    <w:p w14:paraId="0015A935" w14:textId="6F849E18" w:rsidR="00302C40" w:rsidRPr="00F10121" w:rsidRDefault="00130733" w:rsidP="000A4A19">
      <w:pPr>
        <w:spacing w:before="160" w:after="0" w:line="276" w:lineRule="auto"/>
        <w:rPr>
          <w:rFonts w:eastAsia="Calibri" w:cs="Times New Roman"/>
          <w:b/>
          <w:szCs w:val="24"/>
          <w:lang w:val="en-US"/>
        </w:rPr>
      </w:pPr>
      <w:r w:rsidRPr="00F10121">
        <w:rPr>
          <w:rFonts w:eastAsia="Calibri" w:cs="Times New Roman"/>
          <w:b/>
          <w:szCs w:val="24"/>
          <w:lang w:val="en-ZA"/>
        </w:rPr>
        <w:t>ISCED UNIT CODE</w:t>
      </w:r>
      <w:r w:rsidR="00302C40" w:rsidRPr="00F10121">
        <w:rPr>
          <w:rFonts w:eastAsia="Calibri" w:cs="Times New Roman"/>
          <w:b/>
          <w:szCs w:val="24"/>
          <w:lang w:val="en-US"/>
        </w:rPr>
        <w:t xml:space="preserve">: 0721 551 </w:t>
      </w:r>
      <w:r w:rsidR="0004765A">
        <w:rPr>
          <w:rFonts w:eastAsia="Calibri" w:cs="Times New Roman"/>
          <w:b/>
          <w:szCs w:val="24"/>
          <w:lang w:val="en-US"/>
        </w:rPr>
        <w:t>20</w:t>
      </w:r>
      <w:r w:rsidR="00951D9C" w:rsidRPr="00F10121">
        <w:rPr>
          <w:rFonts w:eastAsia="Calibri" w:cs="Times New Roman"/>
          <w:b/>
          <w:szCs w:val="24"/>
          <w:lang w:val="en-US"/>
        </w:rPr>
        <w:t>A</w:t>
      </w:r>
    </w:p>
    <w:p w14:paraId="5A0911F8" w14:textId="77777777" w:rsidR="00302C40" w:rsidRPr="00F10121" w:rsidRDefault="00302C40" w:rsidP="00A20947">
      <w:pPr>
        <w:spacing w:after="0" w:line="276" w:lineRule="auto"/>
        <w:jc w:val="both"/>
        <w:rPr>
          <w:rFonts w:eastAsia="Calibri" w:cs="Times New Roman"/>
          <w:szCs w:val="24"/>
          <w:lang w:val="en-ZA"/>
        </w:rPr>
      </w:pPr>
      <w:r w:rsidRPr="00F10121">
        <w:rPr>
          <w:rFonts w:eastAsia="Calibri" w:cs="Times New Roman"/>
          <w:b/>
          <w:szCs w:val="24"/>
          <w:lang w:val="en-ZA"/>
        </w:rPr>
        <w:t>Relationship to Occupational Standards</w:t>
      </w:r>
    </w:p>
    <w:p w14:paraId="29034E62" w14:textId="08DE5945" w:rsidR="00302C40" w:rsidRPr="00F10121" w:rsidRDefault="00302C40" w:rsidP="00A20947">
      <w:pPr>
        <w:spacing w:after="0" w:line="276" w:lineRule="auto"/>
        <w:rPr>
          <w:rFonts w:eastAsia="Calibri" w:cs="Times New Roman"/>
          <w:szCs w:val="24"/>
          <w:lang w:val="en-ZA"/>
        </w:rPr>
      </w:pPr>
      <w:r w:rsidRPr="00F10121">
        <w:rPr>
          <w:rFonts w:eastAsia="Calibri" w:cs="Times New Roman"/>
          <w:szCs w:val="24"/>
          <w:lang w:val="en-ZA"/>
        </w:rPr>
        <w:t>This unit addresses the Unit of Competency:</w:t>
      </w:r>
      <w:r w:rsidRPr="00F10121">
        <w:rPr>
          <w:rFonts w:eastAsia="Calibri" w:cs="Times New Roman"/>
          <w:szCs w:val="24"/>
          <w:lang w:val="en-US"/>
        </w:rPr>
        <w:t xml:space="preserve"> </w:t>
      </w:r>
      <w:r w:rsidRPr="00774CD4">
        <w:rPr>
          <w:rFonts w:eastAsia="Calibri" w:cs="Times New Roman"/>
          <w:b/>
          <w:bCs/>
          <w:szCs w:val="24"/>
          <w:lang w:val="en-US"/>
        </w:rPr>
        <w:t>Process Sugar</w:t>
      </w:r>
      <w:r w:rsidRPr="00F10121">
        <w:rPr>
          <w:rFonts w:eastAsia="Calibri" w:cs="Times New Roman"/>
          <w:szCs w:val="24"/>
          <w:lang w:val="en-US"/>
        </w:rPr>
        <w:t xml:space="preserve"> </w:t>
      </w:r>
    </w:p>
    <w:p w14:paraId="7EE2CD4E" w14:textId="62792958" w:rsidR="00302C40" w:rsidRPr="00F10121" w:rsidRDefault="00302C40" w:rsidP="000A4A19">
      <w:pPr>
        <w:spacing w:before="240" w:after="0" w:line="276" w:lineRule="auto"/>
        <w:jc w:val="both"/>
        <w:rPr>
          <w:rFonts w:eastAsia="Calibri" w:cs="Times New Roman"/>
          <w:szCs w:val="24"/>
          <w:lang w:val="en-ZA"/>
        </w:rPr>
      </w:pPr>
      <w:r w:rsidRPr="00F10121">
        <w:rPr>
          <w:rFonts w:eastAsia="Calibri" w:cs="Times New Roman"/>
          <w:b/>
          <w:szCs w:val="24"/>
          <w:lang w:val="en-ZA"/>
        </w:rPr>
        <w:t>Duration of Unit: 100 Hours</w:t>
      </w:r>
    </w:p>
    <w:p w14:paraId="5DEB2305" w14:textId="77777777" w:rsidR="00302C40" w:rsidRPr="00F10121" w:rsidRDefault="00302C40" w:rsidP="000A4A19">
      <w:pPr>
        <w:spacing w:before="240" w:after="0" w:line="276" w:lineRule="auto"/>
        <w:rPr>
          <w:rFonts w:eastAsia="Calibri" w:cs="Times New Roman"/>
          <w:b/>
          <w:szCs w:val="24"/>
          <w:lang w:val="en-US"/>
        </w:rPr>
      </w:pPr>
      <w:r w:rsidRPr="00F10121">
        <w:rPr>
          <w:rFonts w:eastAsia="Calibri" w:cs="Times New Roman"/>
          <w:b/>
          <w:szCs w:val="24"/>
          <w:lang w:val="en-US"/>
        </w:rPr>
        <w:t xml:space="preserve">Unit Description: </w:t>
      </w:r>
    </w:p>
    <w:p w14:paraId="20AB500F" w14:textId="13712C2E" w:rsidR="00302C40" w:rsidRPr="00F10121" w:rsidRDefault="00302C40" w:rsidP="00A20947">
      <w:pPr>
        <w:spacing w:after="0" w:line="276" w:lineRule="auto"/>
        <w:rPr>
          <w:rFonts w:eastAsia="Calibri" w:cs="Times New Roman"/>
          <w:szCs w:val="24"/>
          <w:lang w:val="en-US"/>
        </w:rPr>
      </w:pPr>
      <w:r w:rsidRPr="00F10121">
        <w:rPr>
          <w:rFonts w:eastAsia="Calibri" w:cs="Times New Roman"/>
          <w:szCs w:val="24"/>
          <w:lang w:val="en-US"/>
        </w:rPr>
        <w:t>This unit specifies the competencies required to process sugar. It involves processing sugar from sugarcane and honey.</w:t>
      </w:r>
    </w:p>
    <w:p w14:paraId="69E530B2" w14:textId="77777777" w:rsidR="005A3CF1" w:rsidRDefault="005A3CF1" w:rsidP="00A20947">
      <w:pPr>
        <w:spacing w:after="0" w:line="276" w:lineRule="auto"/>
        <w:jc w:val="both"/>
        <w:rPr>
          <w:rFonts w:eastAsia="Calibri" w:cs="Times New Roman"/>
          <w:b/>
          <w:szCs w:val="24"/>
          <w:lang w:val="en-ZA"/>
        </w:rPr>
      </w:pPr>
    </w:p>
    <w:p w14:paraId="672B0FBC" w14:textId="30DB58AA" w:rsidR="00302C40" w:rsidRPr="00F10121" w:rsidRDefault="00302C40" w:rsidP="00A20947">
      <w:pPr>
        <w:spacing w:after="0" w:line="276" w:lineRule="auto"/>
        <w:jc w:val="both"/>
        <w:rPr>
          <w:rFonts w:eastAsia="Calibri" w:cs="Times New Roman"/>
          <w:b/>
          <w:szCs w:val="24"/>
          <w:lang w:val="en-ZA"/>
        </w:rPr>
      </w:pPr>
      <w:r w:rsidRPr="00F10121">
        <w:rPr>
          <w:rFonts w:eastAsia="Calibri" w:cs="Times New Roman"/>
          <w:b/>
          <w:szCs w:val="24"/>
          <w:lang w:val="en-ZA"/>
        </w:rPr>
        <w:t>Summary of Learning Outcomes</w:t>
      </w:r>
    </w:p>
    <w:p w14:paraId="691F5ABD"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76DAAB82" w14:textId="77777777" w:rsidTr="006A0D46">
        <w:tc>
          <w:tcPr>
            <w:tcW w:w="710" w:type="dxa"/>
          </w:tcPr>
          <w:p w14:paraId="72E8FEDE" w14:textId="77777777" w:rsidR="006A0D46" w:rsidRPr="00761329" w:rsidRDefault="006A0D46" w:rsidP="00B43BA7">
            <w:pPr>
              <w:spacing w:after="160"/>
              <w:rPr>
                <w:b/>
              </w:rPr>
            </w:pPr>
            <w:r w:rsidRPr="00761329">
              <w:rPr>
                <w:b/>
              </w:rPr>
              <w:t>S/No</w:t>
            </w:r>
          </w:p>
        </w:tc>
        <w:tc>
          <w:tcPr>
            <w:tcW w:w="5336" w:type="dxa"/>
          </w:tcPr>
          <w:p w14:paraId="6F866E4D" w14:textId="77777777" w:rsidR="006A0D46" w:rsidRPr="00761329" w:rsidRDefault="006A0D46" w:rsidP="00B43BA7">
            <w:pPr>
              <w:spacing w:after="160"/>
              <w:rPr>
                <w:b/>
              </w:rPr>
            </w:pPr>
            <w:r w:rsidRPr="00761329">
              <w:rPr>
                <w:b/>
              </w:rPr>
              <w:t>Learning Outcomes</w:t>
            </w:r>
          </w:p>
        </w:tc>
        <w:tc>
          <w:tcPr>
            <w:tcW w:w="2970" w:type="dxa"/>
          </w:tcPr>
          <w:p w14:paraId="1342704B" w14:textId="77777777" w:rsidR="006A0D46" w:rsidRPr="00761329" w:rsidRDefault="006A0D46" w:rsidP="00B43BA7">
            <w:pPr>
              <w:spacing w:after="160"/>
              <w:rPr>
                <w:b/>
              </w:rPr>
            </w:pPr>
            <w:r w:rsidRPr="00761329">
              <w:rPr>
                <w:b/>
              </w:rPr>
              <w:t>Duration (Hours)</w:t>
            </w:r>
          </w:p>
        </w:tc>
      </w:tr>
      <w:tr w:rsidR="006A0D46" w:rsidRPr="00761329" w14:paraId="0221EDA7" w14:textId="77777777" w:rsidTr="006A0D46">
        <w:tc>
          <w:tcPr>
            <w:tcW w:w="710" w:type="dxa"/>
          </w:tcPr>
          <w:p w14:paraId="3DF29842" w14:textId="77777777" w:rsidR="006A0D46" w:rsidRPr="00761329" w:rsidRDefault="006A0D46" w:rsidP="006A0D46">
            <w:pPr>
              <w:spacing w:after="160"/>
              <w:rPr>
                <w:b/>
              </w:rPr>
            </w:pPr>
            <w:r w:rsidRPr="00761329">
              <w:rPr>
                <w:bCs/>
              </w:rPr>
              <w:t xml:space="preserve">1.   </w:t>
            </w:r>
          </w:p>
        </w:tc>
        <w:tc>
          <w:tcPr>
            <w:tcW w:w="5336" w:type="dxa"/>
          </w:tcPr>
          <w:p w14:paraId="1EC7E389" w14:textId="61DB898E" w:rsidR="006A0D46" w:rsidRPr="00761329" w:rsidRDefault="006A0D46" w:rsidP="006A0D46">
            <w:pPr>
              <w:spacing w:after="160"/>
              <w:rPr>
                <w:bCs/>
              </w:rPr>
            </w:pPr>
            <w:r w:rsidRPr="00F10121">
              <w:t>Process sugar from sugarcane</w:t>
            </w:r>
          </w:p>
        </w:tc>
        <w:tc>
          <w:tcPr>
            <w:tcW w:w="2970" w:type="dxa"/>
          </w:tcPr>
          <w:p w14:paraId="7570C426" w14:textId="3E38FCAE" w:rsidR="006A0D46" w:rsidRPr="00761329" w:rsidRDefault="006A0D46" w:rsidP="006A0D46">
            <w:pPr>
              <w:spacing w:after="160"/>
              <w:rPr>
                <w:b/>
              </w:rPr>
            </w:pPr>
            <w:r w:rsidRPr="00F10121">
              <w:t>50</w:t>
            </w:r>
          </w:p>
        </w:tc>
      </w:tr>
      <w:tr w:rsidR="006A0D46" w:rsidRPr="00761329" w14:paraId="1DA07C78" w14:textId="77777777" w:rsidTr="006A0D46">
        <w:tc>
          <w:tcPr>
            <w:tcW w:w="710" w:type="dxa"/>
          </w:tcPr>
          <w:p w14:paraId="6AA6DF48" w14:textId="77777777" w:rsidR="006A0D46" w:rsidRPr="00761329" w:rsidRDefault="006A0D46" w:rsidP="006A0D46">
            <w:pPr>
              <w:spacing w:after="160"/>
              <w:rPr>
                <w:b/>
              </w:rPr>
            </w:pPr>
            <w:r w:rsidRPr="00761329">
              <w:t xml:space="preserve">2.   </w:t>
            </w:r>
          </w:p>
        </w:tc>
        <w:tc>
          <w:tcPr>
            <w:tcW w:w="5336" w:type="dxa"/>
          </w:tcPr>
          <w:p w14:paraId="1ED0AF2B" w14:textId="2B426EDC" w:rsidR="006A0D46" w:rsidRPr="00761329" w:rsidRDefault="006A0D46" w:rsidP="006A0D46">
            <w:pPr>
              <w:spacing w:after="160"/>
              <w:rPr>
                <w:b/>
              </w:rPr>
            </w:pPr>
            <w:r w:rsidRPr="00F10121">
              <w:t>Perform sugar refining</w:t>
            </w:r>
          </w:p>
        </w:tc>
        <w:tc>
          <w:tcPr>
            <w:tcW w:w="2970" w:type="dxa"/>
          </w:tcPr>
          <w:p w14:paraId="46DCBF37" w14:textId="2EA3CAFC" w:rsidR="006A0D46" w:rsidRPr="00761329" w:rsidRDefault="006A0D46" w:rsidP="006A0D46">
            <w:pPr>
              <w:spacing w:after="160"/>
              <w:rPr>
                <w:b/>
              </w:rPr>
            </w:pPr>
            <w:r w:rsidRPr="00F10121">
              <w:t>20</w:t>
            </w:r>
          </w:p>
        </w:tc>
      </w:tr>
      <w:tr w:rsidR="006A0D46" w:rsidRPr="00761329" w14:paraId="66D59442" w14:textId="77777777" w:rsidTr="006A0D46">
        <w:tc>
          <w:tcPr>
            <w:tcW w:w="710" w:type="dxa"/>
          </w:tcPr>
          <w:p w14:paraId="30D3D91E" w14:textId="77777777" w:rsidR="006A0D46" w:rsidRPr="00761329" w:rsidRDefault="006A0D46" w:rsidP="006A0D46">
            <w:pPr>
              <w:spacing w:after="160"/>
            </w:pPr>
            <w:r w:rsidRPr="00761329">
              <w:t>3.</w:t>
            </w:r>
          </w:p>
        </w:tc>
        <w:tc>
          <w:tcPr>
            <w:tcW w:w="5336" w:type="dxa"/>
          </w:tcPr>
          <w:p w14:paraId="4A3D1F5A" w14:textId="5CAEEFF3" w:rsidR="006A0D46" w:rsidRPr="00761329" w:rsidRDefault="006A0D46" w:rsidP="006A0D46">
            <w:pPr>
              <w:spacing w:after="160"/>
            </w:pPr>
            <w:r w:rsidRPr="00F10121">
              <w:t>Process honey</w:t>
            </w:r>
          </w:p>
        </w:tc>
        <w:tc>
          <w:tcPr>
            <w:tcW w:w="2970" w:type="dxa"/>
          </w:tcPr>
          <w:p w14:paraId="25E8962A" w14:textId="3E382547" w:rsidR="006A0D46" w:rsidRPr="00761329" w:rsidRDefault="006A0D46" w:rsidP="006A0D46">
            <w:pPr>
              <w:spacing w:after="160"/>
              <w:rPr>
                <w:b/>
              </w:rPr>
            </w:pPr>
            <w:r w:rsidRPr="00F10121">
              <w:t>30</w:t>
            </w:r>
          </w:p>
        </w:tc>
      </w:tr>
      <w:tr w:rsidR="006A0D46" w:rsidRPr="00761329" w14:paraId="362B86AF" w14:textId="77777777" w:rsidTr="006A0D46">
        <w:tc>
          <w:tcPr>
            <w:tcW w:w="6046" w:type="dxa"/>
            <w:gridSpan w:val="2"/>
          </w:tcPr>
          <w:p w14:paraId="29D08FAD" w14:textId="77777777" w:rsidR="006A0D46" w:rsidRPr="00761329" w:rsidRDefault="006A0D46" w:rsidP="00B43BA7">
            <w:pPr>
              <w:spacing w:after="160"/>
            </w:pPr>
            <w:r w:rsidRPr="00761329">
              <w:rPr>
                <w:b/>
                <w:lang w:val="en-ZW"/>
              </w:rPr>
              <w:t>Total</w:t>
            </w:r>
          </w:p>
        </w:tc>
        <w:tc>
          <w:tcPr>
            <w:tcW w:w="2970" w:type="dxa"/>
          </w:tcPr>
          <w:p w14:paraId="4124A71B" w14:textId="44665582" w:rsidR="006A0D46" w:rsidRPr="00761329" w:rsidRDefault="006A0D46" w:rsidP="00B43BA7">
            <w:pPr>
              <w:spacing w:after="160"/>
              <w:rPr>
                <w:b/>
              </w:rPr>
            </w:pPr>
            <w:r>
              <w:rPr>
                <w:b/>
              </w:rPr>
              <w:t>100</w:t>
            </w:r>
          </w:p>
        </w:tc>
      </w:tr>
    </w:tbl>
    <w:p w14:paraId="5CC41325" w14:textId="77777777" w:rsidR="006A0D46" w:rsidRPr="00F10121" w:rsidRDefault="006A0D46" w:rsidP="006A0D46">
      <w:pPr>
        <w:spacing w:after="0" w:line="276" w:lineRule="auto"/>
        <w:contextualSpacing/>
        <w:rPr>
          <w:rFonts w:eastAsia="Times New Roman" w:cs="Times New Roman"/>
          <w:szCs w:val="24"/>
          <w:lang w:val="en-US"/>
        </w:rPr>
      </w:pPr>
    </w:p>
    <w:p w14:paraId="222EE949" w14:textId="77777777" w:rsidR="00302C40" w:rsidRPr="00F10121" w:rsidRDefault="00302C40" w:rsidP="00A20947">
      <w:pPr>
        <w:spacing w:after="0" w:line="276" w:lineRule="auto"/>
        <w:contextualSpacing/>
        <w:jc w:val="both"/>
        <w:rPr>
          <w:rFonts w:eastAsia="Calibri" w:cs="Times New Roman"/>
          <w:b/>
          <w:szCs w:val="24"/>
          <w:lang w:val="en-ZA"/>
        </w:rPr>
      </w:pPr>
      <w:r w:rsidRPr="00F10121">
        <w:rPr>
          <w:rFonts w:eastAsia="Calibri" w:cs="Times New Roman"/>
          <w:b/>
          <w:szCs w:val="24"/>
          <w:lang w:val="en-ZA"/>
        </w:rPr>
        <w:t>Learning Outcomes, Content and Suggested Assessment Methods</w:t>
      </w: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4030"/>
        <w:gridCol w:w="2451"/>
      </w:tblGrid>
      <w:tr w:rsidR="00790A67" w:rsidRPr="00F10121" w14:paraId="180212E8" w14:textId="77777777" w:rsidTr="00302C40">
        <w:trPr>
          <w:trHeight w:val="620"/>
        </w:trPr>
        <w:tc>
          <w:tcPr>
            <w:tcW w:w="1406" w:type="pct"/>
            <w:tcBorders>
              <w:top w:val="single" w:sz="4" w:space="0" w:color="auto"/>
              <w:left w:val="single" w:sz="4" w:space="0" w:color="auto"/>
              <w:bottom w:val="single" w:sz="4" w:space="0" w:color="auto"/>
              <w:right w:val="single" w:sz="4" w:space="0" w:color="auto"/>
            </w:tcBorders>
            <w:hideMark/>
          </w:tcPr>
          <w:p w14:paraId="7CB8676A" w14:textId="77777777" w:rsidR="00302C40" w:rsidRPr="00F10121" w:rsidRDefault="00302C40" w:rsidP="00A20947">
            <w:pPr>
              <w:spacing w:after="0" w:line="276" w:lineRule="auto"/>
              <w:rPr>
                <w:rFonts w:eastAsia="Calibri" w:cs="Times New Roman"/>
                <w:szCs w:val="24"/>
                <w:lang w:val="en-ZW"/>
              </w:rPr>
            </w:pPr>
            <w:r w:rsidRPr="00F10121">
              <w:rPr>
                <w:rFonts w:eastAsia="Calibri" w:cs="Times New Roman"/>
                <w:b/>
                <w:szCs w:val="24"/>
                <w:lang w:val="en-ZA"/>
              </w:rPr>
              <w:t>Learning Outcome</w:t>
            </w:r>
          </w:p>
        </w:tc>
        <w:tc>
          <w:tcPr>
            <w:tcW w:w="2235" w:type="pct"/>
            <w:tcBorders>
              <w:top w:val="single" w:sz="4" w:space="0" w:color="auto"/>
              <w:left w:val="single" w:sz="4" w:space="0" w:color="auto"/>
              <w:bottom w:val="single" w:sz="4" w:space="0" w:color="auto"/>
              <w:right w:val="single" w:sz="4" w:space="0" w:color="auto"/>
            </w:tcBorders>
            <w:hideMark/>
          </w:tcPr>
          <w:p w14:paraId="49643BCD" w14:textId="77777777" w:rsidR="00302C40" w:rsidRPr="00F10121" w:rsidRDefault="00302C40" w:rsidP="00A20947">
            <w:pPr>
              <w:spacing w:after="0" w:line="276" w:lineRule="auto"/>
              <w:rPr>
                <w:rFonts w:eastAsia="Calibri" w:cs="Times New Roman"/>
                <w:szCs w:val="24"/>
                <w:lang w:val="en-ZA"/>
              </w:rPr>
            </w:pPr>
            <w:r w:rsidRPr="00F10121">
              <w:rPr>
                <w:rFonts w:eastAsia="Calibri" w:cs="Times New Roman"/>
                <w:b/>
                <w:szCs w:val="24"/>
                <w:lang w:val="en-ZA"/>
              </w:rPr>
              <w:t>Content</w:t>
            </w:r>
          </w:p>
        </w:tc>
        <w:tc>
          <w:tcPr>
            <w:tcW w:w="1359" w:type="pct"/>
            <w:tcBorders>
              <w:top w:val="single" w:sz="4" w:space="0" w:color="auto"/>
              <w:left w:val="single" w:sz="4" w:space="0" w:color="auto"/>
              <w:bottom w:val="single" w:sz="4" w:space="0" w:color="auto"/>
              <w:right w:val="single" w:sz="4" w:space="0" w:color="auto"/>
            </w:tcBorders>
            <w:hideMark/>
          </w:tcPr>
          <w:p w14:paraId="25570FB3" w14:textId="77777777" w:rsidR="00302C40" w:rsidRPr="00F10121" w:rsidRDefault="00302C40" w:rsidP="00A20947">
            <w:pPr>
              <w:spacing w:after="0" w:line="276" w:lineRule="auto"/>
              <w:rPr>
                <w:rFonts w:eastAsia="Calibri" w:cs="Times New Roman"/>
                <w:szCs w:val="24"/>
                <w:lang w:val="en-ZA"/>
              </w:rPr>
            </w:pPr>
            <w:r w:rsidRPr="00F10121">
              <w:rPr>
                <w:rFonts w:eastAsia="Calibri" w:cs="Times New Roman"/>
                <w:b/>
                <w:szCs w:val="24"/>
                <w:lang w:val="en-ZA"/>
              </w:rPr>
              <w:t>Suggested Assessment Methods</w:t>
            </w:r>
          </w:p>
        </w:tc>
      </w:tr>
      <w:tr w:rsidR="00790A67" w:rsidRPr="00F10121" w14:paraId="764F26B6" w14:textId="77777777" w:rsidTr="00302C40">
        <w:trPr>
          <w:trHeight w:val="1106"/>
        </w:trPr>
        <w:tc>
          <w:tcPr>
            <w:tcW w:w="1406" w:type="pct"/>
            <w:tcBorders>
              <w:top w:val="single" w:sz="4" w:space="0" w:color="auto"/>
              <w:left w:val="single" w:sz="4" w:space="0" w:color="auto"/>
              <w:bottom w:val="single" w:sz="4" w:space="0" w:color="auto"/>
              <w:right w:val="single" w:sz="4" w:space="0" w:color="auto"/>
            </w:tcBorders>
          </w:tcPr>
          <w:p w14:paraId="229C0FB2" w14:textId="77777777" w:rsidR="00302C40" w:rsidRPr="00F10121" w:rsidRDefault="00302C40">
            <w:pPr>
              <w:numPr>
                <w:ilvl w:val="0"/>
                <w:numId w:val="44"/>
              </w:numPr>
              <w:spacing w:after="0" w:line="276" w:lineRule="auto"/>
              <w:ind w:left="420"/>
              <w:contextualSpacing/>
              <w:jc w:val="both"/>
              <w:rPr>
                <w:rFonts w:eastAsia="Times New Roman" w:cs="Times New Roman"/>
                <w:szCs w:val="24"/>
                <w:lang w:val="en-ZW"/>
              </w:rPr>
            </w:pPr>
            <w:r w:rsidRPr="00F10121">
              <w:rPr>
                <w:rFonts w:eastAsia="Calibri" w:cs="Times New Roman"/>
                <w:szCs w:val="24"/>
                <w:lang w:val="en-US"/>
              </w:rPr>
              <w:t>Process sugar from sugarcane</w:t>
            </w:r>
          </w:p>
        </w:tc>
        <w:tc>
          <w:tcPr>
            <w:tcW w:w="2235" w:type="pct"/>
            <w:tcBorders>
              <w:top w:val="single" w:sz="4" w:space="0" w:color="auto"/>
              <w:left w:val="single" w:sz="4" w:space="0" w:color="auto"/>
              <w:bottom w:val="single" w:sz="4" w:space="0" w:color="auto"/>
              <w:right w:val="single" w:sz="4" w:space="0" w:color="auto"/>
            </w:tcBorders>
          </w:tcPr>
          <w:p w14:paraId="5812E918" w14:textId="77777777" w:rsidR="00302C40" w:rsidRPr="00F10121" w:rsidRDefault="00302C40">
            <w:pPr>
              <w:numPr>
                <w:ilvl w:val="1"/>
                <w:numId w:val="44"/>
              </w:numPr>
              <w:pBdr>
                <w:top w:val="nil"/>
                <w:left w:val="nil"/>
                <w:bottom w:val="nil"/>
                <w:right w:val="nil"/>
                <w:between w:val="nil"/>
              </w:pBdr>
              <w:spacing w:after="0" w:line="276" w:lineRule="auto"/>
              <w:ind w:left="490" w:hanging="490"/>
              <w:contextualSpacing/>
              <w:rPr>
                <w:rFonts w:eastAsia="Times New Roman" w:cs="Times New Roman"/>
                <w:szCs w:val="24"/>
                <w:lang w:val="en-ZW"/>
              </w:rPr>
            </w:pPr>
            <w:r w:rsidRPr="00F10121">
              <w:rPr>
                <w:rFonts w:eastAsia="Times New Roman" w:cs="Times New Roman"/>
                <w:szCs w:val="24"/>
                <w:lang w:val="en-ZW"/>
              </w:rPr>
              <w:t>Sugar processing</w:t>
            </w:r>
          </w:p>
          <w:p w14:paraId="688517DB" w14:textId="77777777" w:rsidR="00302C40" w:rsidRPr="00F10121" w:rsidRDefault="00302C40">
            <w:pPr>
              <w:numPr>
                <w:ilvl w:val="2"/>
                <w:numId w:val="4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Raw material analysis</w:t>
            </w:r>
          </w:p>
          <w:p w14:paraId="54F11A1A" w14:textId="77777777" w:rsidR="00302C40" w:rsidRPr="00F10121" w:rsidRDefault="00302C40">
            <w:pPr>
              <w:numPr>
                <w:ilvl w:val="2"/>
                <w:numId w:val="4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Milling </w:t>
            </w:r>
          </w:p>
          <w:p w14:paraId="408346B7" w14:textId="77777777" w:rsidR="00302C40" w:rsidRPr="00F10121" w:rsidRDefault="00302C40">
            <w:pPr>
              <w:numPr>
                <w:ilvl w:val="2"/>
                <w:numId w:val="4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Juice treatment and clarification</w:t>
            </w:r>
          </w:p>
          <w:p w14:paraId="073CAA35" w14:textId="77777777" w:rsidR="00302C40" w:rsidRPr="00F10121" w:rsidRDefault="00302C40">
            <w:pPr>
              <w:numPr>
                <w:ilvl w:val="2"/>
                <w:numId w:val="4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Crystallisation </w:t>
            </w:r>
          </w:p>
          <w:p w14:paraId="3D5A70EC" w14:textId="77777777" w:rsidR="00302C40" w:rsidRPr="00F10121" w:rsidRDefault="00302C40">
            <w:pPr>
              <w:numPr>
                <w:ilvl w:val="2"/>
                <w:numId w:val="4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Drying </w:t>
            </w:r>
          </w:p>
          <w:p w14:paraId="51AAD404" w14:textId="77777777" w:rsidR="00302C40" w:rsidRPr="00F10121" w:rsidRDefault="00302C40">
            <w:pPr>
              <w:numPr>
                <w:ilvl w:val="2"/>
                <w:numId w:val="4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Final product analysis</w:t>
            </w:r>
          </w:p>
          <w:p w14:paraId="219485D5" w14:textId="77777777" w:rsidR="00302C40" w:rsidRPr="00F10121" w:rsidRDefault="00302C40">
            <w:pPr>
              <w:numPr>
                <w:ilvl w:val="2"/>
                <w:numId w:val="4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Packaging </w:t>
            </w:r>
          </w:p>
        </w:tc>
        <w:tc>
          <w:tcPr>
            <w:tcW w:w="1359" w:type="pct"/>
            <w:tcBorders>
              <w:top w:val="single" w:sz="4" w:space="0" w:color="auto"/>
              <w:left w:val="single" w:sz="4" w:space="0" w:color="auto"/>
              <w:bottom w:val="single" w:sz="4" w:space="0" w:color="auto"/>
              <w:right w:val="single" w:sz="4" w:space="0" w:color="auto"/>
            </w:tcBorders>
          </w:tcPr>
          <w:p w14:paraId="59DEF0D4"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Practical assessment</w:t>
            </w:r>
          </w:p>
          <w:p w14:paraId="58C9D48C"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51EBEF67"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634C1583"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78E22D49"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Written test</w:t>
            </w:r>
          </w:p>
          <w:p w14:paraId="17F03C8A"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Calibri" w:cs="Times New Roman"/>
                <w:szCs w:val="24"/>
                <w:lang w:val="en-US"/>
              </w:rPr>
              <w:t>Oral assessment</w:t>
            </w:r>
          </w:p>
        </w:tc>
      </w:tr>
      <w:tr w:rsidR="00790A67" w:rsidRPr="00F10121" w14:paraId="00BB81E0" w14:textId="77777777" w:rsidTr="00302C40">
        <w:trPr>
          <w:trHeight w:val="1106"/>
        </w:trPr>
        <w:tc>
          <w:tcPr>
            <w:tcW w:w="1406" w:type="pct"/>
            <w:tcBorders>
              <w:top w:val="single" w:sz="4" w:space="0" w:color="auto"/>
              <w:left w:val="single" w:sz="4" w:space="0" w:color="auto"/>
              <w:bottom w:val="single" w:sz="4" w:space="0" w:color="auto"/>
              <w:right w:val="single" w:sz="4" w:space="0" w:color="auto"/>
            </w:tcBorders>
          </w:tcPr>
          <w:p w14:paraId="378CE820" w14:textId="780AF0E5" w:rsidR="002F72F9" w:rsidRPr="00F10121" w:rsidRDefault="002F72F9">
            <w:pPr>
              <w:numPr>
                <w:ilvl w:val="0"/>
                <w:numId w:val="44"/>
              </w:numPr>
              <w:spacing w:after="0" w:line="276" w:lineRule="auto"/>
              <w:ind w:left="420"/>
              <w:contextualSpacing/>
              <w:jc w:val="both"/>
              <w:rPr>
                <w:rFonts w:eastAsia="Calibri" w:cs="Times New Roman"/>
                <w:szCs w:val="24"/>
                <w:lang w:val="en-US"/>
              </w:rPr>
            </w:pPr>
            <w:r w:rsidRPr="00F10121">
              <w:rPr>
                <w:rFonts w:eastAsia="Calibri" w:cs="Times New Roman"/>
                <w:szCs w:val="24"/>
                <w:lang w:val="en-US"/>
              </w:rPr>
              <w:t>Perform sugar refining</w:t>
            </w:r>
          </w:p>
        </w:tc>
        <w:tc>
          <w:tcPr>
            <w:tcW w:w="2235" w:type="pct"/>
            <w:tcBorders>
              <w:top w:val="single" w:sz="4" w:space="0" w:color="auto"/>
              <w:left w:val="single" w:sz="4" w:space="0" w:color="auto"/>
              <w:bottom w:val="single" w:sz="4" w:space="0" w:color="auto"/>
              <w:right w:val="single" w:sz="4" w:space="0" w:color="auto"/>
            </w:tcBorders>
          </w:tcPr>
          <w:p w14:paraId="219B23E1" w14:textId="77777777" w:rsidR="002F72F9" w:rsidRPr="00F10121" w:rsidRDefault="002F72F9">
            <w:pPr>
              <w:numPr>
                <w:ilvl w:val="1"/>
                <w:numId w:val="44"/>
              </w:numPr>
              <w:pBdr>
                <w:top w:val="nil"/>
                <w:left w:val="nil"/>
                <w:bottom w:val="nil"/>
                <w:right w:val="nil"/>
                <w:between w:val="nil"/>
              </w:pBdr>
              <w:spacing w:after="0" w:line="276" w:lineRule="auto"/>
              <w:ind w:left="490" w:hanging="450"/>
              <w:contextualSpacing/>
              <w:rPr>
                <w:rFonts w:eastAsia="Times New Roman" w:cs="Times New Roman"/>
                <w:szCs w:val="24"/>
                <w:lang w:val="en-ZW"/>
              </w:rPr>
            </w:pPr>
            <w:r w:rsidRPr="00F10121">
              <w:rPr>
                <w:rFonts w:eastAsia="Times New Roman" w:cs="Times New Roman"/>
                <w:szCs w:val="24"/>
                <w:lang w:val="en-ZW"/>
              </w:rPr>
              <w:t>Affination</w:t>
            </w:r>
          </w:p>
          <w:p w14:paraId="2FE46C90" w14:textId="77777777" w:rsidR="002F72F9" w:rsidRPr="00F10121" w:rsidRDefault="002F72F9">
            <w:pPr>
              <w:numPr>
                <w:ilvl w:val="1"/>
                <w:numId w:val="44"/>
              </w:numPr>
              <w:pBdr>
                <w:top w:val="nil"/>
                <w:left w:val="nil"/>
                <w:bottom w:val="nil"/>
                <w:right w:val="nil"/>
                <w:between w:val="nil"/>
              </w:pBdr>
              <w:spacing w:after="0" w:line="276" w:lineRule="auto"/>
              <w:ind w:left="490" w:hanging="450"/>
              <w:contextualSpacing/>
              <w:rPr>
                <w:rFonts w:eastAsia="Times New Roman" w:cs="Times New Roman"/>
                <w:szCs w:val="24"/>
                <w:lang w:val="en-ZW"/>
              </w:rPr>
            </w:pPr>
            <w:r w:rsidRPr="00F10121">
              <w:rPr>
                <w:rFonts w:eastAsia="Times New Roman" w:cs="Times New Roman"/>
                <w:szCs w:val="24"/>
                <w:lang w:val="en-ZW"/>
              </w:rPr>
              <w:t>Clarification</w:t>
            </w:r>
          </w:p>
          <w:p w14:paraId="28B53012" w14:textId="77777777" w:rsidR="002F72F9" w:rsidRPr="00F10121" w:rsidRDefault="002F72F9">
            <w:pPr>
              <w:numPr>
                <w:ilvl w:val="1"/>
                <w:numId w:val="44"/>
              </w:numPr>
              <w:pBdr>
                <w:top w:val="nil"/>
                <w:left w:val="nil"/>
                <w:bottom w:val="nil"/>
                <w:right w:val="nil"/>
                <w:between w:val="nil"/>
              </w:pBdr>
              <w:spacing w:after="0" w:line="276" w:lineRule="auto"/>
              <w:ind w:left="490" w:hanging="450"/>
              <w:contextualSpacing/>
              <w:rPr>
                <w:rFonts w:eastAsia="Times New Roman" w:cs="Times New Roman"/>
                <w:szCs w:val="24"/>
                <w:lang w:val="en-ZW"/>
              </w:rPr>
            </w:pPr>
            <w:r w:rsidRPr="00F10121">
              <w:rPr>
                <w:rFonts w:eastAsia="Times New Roman" w:cs="Times New Roman"/>
                <w:szCs w:val="24"/>
                <w:lang w:val="en-ZW"/>
              </w:rPr>
              <w:t>Decolourization</w:t>
            </w:r>
          </w:p>
          <w:p w14:paraId="0D910138" w14:textId="77777777" w:rsidR="002F72F9" w:rsidRPr="00F10121" w:rsidRDefault="002F72F9">
            <w:pPr>
              <w:numPr>
                <w:ilvl w:val="1"/>
                <w:numId w:val="44"/>
              </w:numPr>
              <w:pBdr>
                <w:top w:val="nil"/>
                <w:left w:val="nil"/>
                <w:bottom w:val="nil"/>
                <w:right w:val="nil"/>
                <w:between w:val="nil"/>
              </w:pBdr>
              <w:spacing w:after="0" w:line="276" w:lineRule="auto"/>
              <w:ind w:left="490" w:hanging="450"/>
              <w:contextualSpacing/>
              <w:rPr>
                <w:rFonts w:eastAsia="Times New Roman" w:cs="Times New Roman"/>
                <w:szCs w:val="24"/>
                <w:lang w:val="en-ZW"/>
              </w:rPr>
            </w:pPr>
            <w:r w:rsidRPr="00F10121">
              <w:rPr>
                <w:rFonts w:eastAsia="Times New Roman" w:cs="Times New Roman"/>
                <w:szCs w:val="24"/>
                <w:lang w:val="en-ZW"/>
              </w:rPr>
              <w:t>Crystallization</w:t>
            </w:r>
          </w:p>
          <w:p w14:paraId="33B1EDC4" w14:textId="0C81B0D2" w:rsidR="002F72F9" w:rsidRPr="00F10121" w:rsidRDefault="002F72F9">
            <w:pPr>
              <w:numPr>
                <w:ilvl w:val="1"/>
                <w:numId w:val="44"/>
              </w:numPr>
              <w:pBdr>
                <w:top w:val="nil"/>
                <w:left w:val="nil"/>
                <w:bottom w:val="nil"/>
                <w:right w:val="nil"/>
                <w:between w:val="nil"/>
              </w:pBdr>
              <w:spacing w:after="0" w:line="276" w:lineRule="auto"/>
              <w:ind w:left="490" w:hanging="450"/>
              <w:contextualSpacing/>
              <w:rPr>
                <w:rFonts w:eastAsia="Times New Roman" w:cs="Times New Roman"/>
                <w:szCs w:val="24"/>
                <w:lang w:val="en-ZW"/>
              </w:rPr>
            </w:pPr>
            <w:r w:rsidRPr="00F10121">
              <w:rPr>
                <w:rFonts w:eastAsia="Times New Roman" w:cs="Times New Roman"/>
                <w:szCs w:val="24"/>
                <w:lang w:val="en-ZW"/>
              </w:rPr>
              <w:t>Crystal drying</w:t>
            </w:r>
          </w:p>
        </w:tc>
        <w:tc>
          <w:tcPr>
            <w:tcW w:w="1359" w:type="pct"/>
            <w:tcBorders>
              <w:top w:val="single" w:sz="4" w:space="0" w:color="auto"/>
              <w:left w:val="single" w:sz="4" w:space="0" w:color="auto"/>
              <w:bottom w:val="single" w:sz="4" w:space="0" w:color="auto"/>
              <w:right w:val="single" w:sz="4" w:space="0" w:color="auto"/>
            </w:tcBorders>
          </w:tcPr>
          <w:p w14:paraId="3900D1E7" w14:textId="77777777" w:rsidR="002F72F9" w:rsidRPr="00F10121" w:rsidRDefault="002F72F9">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Practical assessment</w:t>
            </w:r>
          </w:p>
          <w:p w14:paraId="6F815086" w14:textId="77777777" w:rsidR="002F72F9" w:rsidRPr="00F10121" w:rsidRDefault="002F72F9">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4EFB1B11" w14:textId="77777777" w:rsidR="002F72F9" w:rsidRPr="00F10121" w:rsidRDefault="002F72F9">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124A34B8" w14:textId="77777777" w:rsidR="002F72F9" w:rsidRPr="00F10121" w:rsidRDefault="002F72F9">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lastRenderedPageBreak/>
              <w:t>Third party reports</w:t>
            </w:r>
          </w:p>
          <w:p w14:paraId="43D52CA4" w14:textId="77777777" w:rsidR="002F72F9" w:rsidRPr="00F10121" w:rsidRDefault="002F72F9">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Written test</w:t>
            </w:r>
          </w:p>
          <w:p w14:paraId="4BFB3F62" w14:textId="641E7973" w:rsidR="002F72F9" w:rsidRPr="00F10121" w:rsidRDefault="002F72F9">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Oral assessment</w:t>
            </w:r>
          </w:p>
        </w:tc>
      </w:tr>
      <w:tr w:rsidR="00302C40" w:rsidRPr="00F10121" w14:paraId="068C7DCF" w14:textId="77777777" w:rsidTr="00302C40">
        <w:trPr>
          <w:trHeight w:val="755"/>
        </w:trPr>
        <w:tc>
          <w:tcPr>
            <w:tcW w:w="1406" w:type="pct"/>
            <w:tcBorders>
              <w:top w:val="single" w:sz="4" w:space="0" w:color="auto"/>
              <w:left w:val="single" w:sz="4" w:space="0" w:color="auto"/>
              <w:bottom w:val="single" w:sz="4" w:space="0" w:color="auto"/>
              <w:right w:val="single" w:sz="4" w:space="0" w:color="auto"/>
            </w:tcBorders>
          </w:tcPr>
          <w:p w14:paraId="558D173E" w14:textId="6F875D9B" w:rsidR="00302C40" w:rsidRPr="00F10121" w:rsidRDefault="00302C40">
            <w:pPr>
              <w:numPr>
                <w:ilvl w:val="0"/>
                <w:numId w:val="44"/>
              </w:numPr>
              <w:spacing w:after="0" w:line="276" w:lineRule="auto"/>
              <w:ind w:left="420"/>
              <w:contextualSpacing/>
              <w:jc w:val="both"/>
              <w:rPr>
                <w:rFonts w:eastAsia="Times New Roman" w:cs="Times New Roman"/>
                <w:szCs w:val="24"/>
                <w:lang w:val="en-US"/>
              </w:rPr>
            </w:pPr>
            <w:r w:rsidRPr="00F10121">
              <w:rPr>
                <w:rFonts w:eastAsia="Calibri" w:cs="Times New Roman"/>
                <w:szCs w:val="24"/>
                <w:lang w:val="en-US"/>
              </w:rPr>
              <w:lastRenderedPageBreak/>
              <w:t>Process honey</w:t>
            </w:r>
          </w:p>
        </w:tc>
        <w:tc>
          <w:tcPr>
            <w:tcW w:w="2235" w:type="pct"/>
            <w:tcBorders>
              <w:top w:val="single" w:sz="4" w:space="0" w:color="auto"/>
              <w:left w:val="single" w:sz="4" w:space="0" w:color="auto"/>
              <w:bottom w:val="single" w:sz="4" w:space="0" w:color="auto"/>
              <w:right w:val="single" w:sz="4" w:space="0" w:color="auto"/>
            </w:tcBorders>
          </w:tcPr>
          <w:p w14:paraId="666B3F57" w14:textId="77777777" w:rsidR="002F72F9"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Honey processing</w:t>
            </w:r>
          </w:p>
          <w:p w14:paraId="3987ECBC" w14:textId="4D0C281A" w:rsidR="00302C40"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Raw honey quality assessment</w:t>
            </w:r>
          </w:p>
          <w:p w14:paraId="2E91BCE4" w14:textId="77777777" w:rsidR="00302C40"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Warming </w:t>
            </w:r>
          </w:p>
          <w:p w14:paraId="28085371" w14:textId="77777777" w:rsidR="00302C40"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Concentrating </w:t>
            </w:r>
          </w:p>
          <w:p w14:paraId="6275DD02" w14:textId="77777777" w:rsidR="00302C40"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Cooling </w:t>
            </w:r>
          </w:p>
          <w:p w14:paraId="5EAC7017" w14:textId="77777777" w:rsidR="00302C40"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 xml:space="preserve">Skimming </w:t>
            </w:r>
          </w:p>
          <w:p w14:paraId="1854FE72" w14:textId="77777777" w:rsidR="00302C40"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Final product analysis</w:t>
            </w:r>
          </w:p>
          <w:p w14:paraId="0FB217F6" w14:textId="77777777" w:rsidR="00302C40" w:rsidRPr="00F10121" w:rsidRDefault="00302C40">
            <w:pPr>
              <w:pStyle w:val="ListParagraph"/>
              <w:numPr>
                <w:ilvl w:val="0"/>
                <w:numId w:val="48"/>
              </w:numPr>
              <w:pBdr>
                <w:top w:val="nil"/>
                <w:left w:val="nil"/>
                <w:bottom w:val="nil"/>
                <w:right w:val="nil"/>
                <w:between w:val="nil"/>
              </w:pBdr>
              <w:spacing w:after="0" w:line="276" w:lineRule="auto"/>
              <w:rPr>
                <w:rFonts w:eastAsia="Times New Roman" w:cs="Times New Roman"/>
                <w:szCs w:val="24"/>
                <w:lang w:val="en-ZW"/>
              </w:rPr>
            </w:pPr>
            <w:r w:rsidRPr="00F10121">
              <w:rPr>
                <w:rFonts w:eastAsia="Times New Roman" w:cs="Times New Roman"/>
                <w:szCs w:val="24"/>
                <w:lang w:val="en-ZW"/>
              </w:rPr>
              <w:t>Packaging</w:t>
            </w:r>
          </w:p>
        </w:tc>
        <w:tc>
          <w:tcPr>
            <w:tcW w:w="1359" w:type="pct"/>
            <w:tcBorders>
              <w:top w:val="single" w:sz="4" w:space="0" w:color="auto"/>
              <w:left w:val="single" w:sz="4" w:space="0" w:color="auto"/>
              <w:bottom w:val="single" w:sz="4" w:space="0" w:color="auto"/>
              <w:right w:val="single" w:sz="4" w:space="0" w:color="auto"/>
            </w:tcBorders>
          </w:tcPr>
          <w:p w14:paraId="3E4DE2DA"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Practical assessment</w:t>
            </w:r>
          </w:p>
          <w:p w14:paraId="4D049EA9"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Portfolio of evidence</w:t>
            </w:r>
          </w:p>
          <w:p w14:paraId="45478E97"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 xml:space="preserve">Project </w:t>
            </w:r>
          </w:p>
          <w:p w14:paraId="6535FE7C"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Third party reports</w:t>
            </w:r>
          </w:p>
          <w:p w14:paraId="6370CDC3"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Calibri" w:cs="Times New Roman"/>
                <w:szCs w:val="24"/>
                <w:lang w:val="en-US"/>
              </w:rPr>
            </w:pPr>
            <w:r w:rsidRPr="00F10121">
              <w:rPr>
                <w:rFonts w:eastAsia="Calibri" w:cs="Times New Roman"/>
                <w:szCs w:val="24"/>
                <w:lang w:val="en-US"/>
              </w:rPr>
              <w:t>Written test</w:t>
            </w:r>
          </w:p>
          <w:p w14:paraId="79928F33" w14:textId="77777777" w:rsidR="00302C40" w:rsidRPr="00F10121" w:rsidRDefault="00302C40">
            <w:pPr>
              <w:numPr>
                <w:ilvl w:val="0"/>
                <w:numId w:val="4"/>
              </w:numPr>
              <w:pBdr>
                <w:top w:val="nil"/>
                <w:left w:val="nil"/>
                <w:bottom w:val="nil"/>
                <w:right w:val="nil"/>
                <w:between w:val="nil"/>
              </w:pBdr>
              <w:spacing w:after="0" w:line="276" w:lineRule="auto"/>
              <w:contextualSpacing/>
              <w:rPr>
                <w:rFonts w:eastAsia="Times New Roman" w:cs="Times New Roman"/>
                <w:szCs w:val="24"/>
                <w:lang w:val="en-ZW"/>
              </w:rPr>
            </w:pPr>
            <w:r w:rsidRPr="00F10121">
              <w:rPr>
                <w:rFonts w:eastAsia="Calibri" w:cs="Times New Roman"/>
                <w:szCs w:val="24"/>
                <w:lang w:val="en-US"/>
              </w:rPr>
              <w:t xml:space="preserve">Oral assessment </w:t>
            </w:r>
          </w:p>
        </w:tc>
      </w:tr>
    </w:tbl>
    <w:p w14:paraId="537634FA" w14:textId="77777777" w:rsidR="00302C40" w:rsidRPr="00F10121" w:rsidRDefault="00302C40" w:rsidP="00A20947">
      <w:pPr>
        <w:spacing w:after="0" w:line="276" w:lineRule="auto"/>
        <w:rPr>
          <w:rFonts w:eastAsia="Calibri" w:cs="Times New Roman"/>
          <w:b/>
          <w:szCs w:val="24"/>
          <w:lang w:val="en-ZA"/>
        </w:rPr>
      </w:pPr>
    </w:p>
    <w:p w14:paraId="1FAF2F1F" w14:textId="26562FD8" w:rsidR="00302C40" w:rsidRPr="00F10121" w:rsidRDefault="00302C40" w:rsidP="00A20947">
      <w:pPr>
        <w:spacing w:after="0" w:line="276" w:lineRule="auto"/>
        <w:rPr>
          <w:rFonts w:eastAsia="Calibri" w:cs="Times New Roman"/>
          <w:b/>
          <w:szCs w:val="24"/>
          <w:lang w:val="en-ZA"/>
        </w:rPr>
      </w:pPr>
      <w:r w:rsidRPr="00F10121">
        <w:rPr>
          <w:rFonts w:eastAsia="Calibri" w:cs="Times New Roman"/>
          <w:b/>
          <w:szCs w:val="24"/>
          <w:lang w:val="en-ZA"/>
        </w:rPr>
        <w:t>Suggested Methods of Delivery-</w:t>
      </w:r>
    </w:p>
    <w:p w14:paraId="1EAF788E" w14:textId="77777777" w:rsidR="00302C40" w:rsidRPr="00F10121" w:rsidRDefault="00302C40"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 xml:space="preserve">Practical </w:t>
      </w:r>
    </w:p>
    <w:p w14:paraId="4CB098B8" w14:textId="77777777" w:rsidR="00302C40" w:rsidRPr="00F10121" w:rsidRDefault="00302C40"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Projects</w:t>
      </w:r>
    </w:p>
    <w:p w14:paraId="2DDFA4B9" w14:textId="77777777" w:rsidR="00302C40" w:rsidRPr="00F10121" w:rsidRDefault="00302C40"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Demonstrations</w:t>
      </w:r>
    </w:p>
    <w:p w14:paraId="77BF0F24" w14:textId="77777777" w:rsidR="00302C40" w:rsidRPr="00F10121" w:rsidRDefault="00302C40"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Group discussion</w:t>
      </w:r>
    </w:p>
    <w:p w14:paraId="77B4D248" w14:textId="77777777" w:rsidR="00302C40" w:rsidRPr="00F10121" w:rsidRDefault="00302C40" w:rsidP="00A20947">
      <w:pPr>
        <w:numPr>
          <w:ilvl w:val="0"/>
          <w:numId w:val="1"/>
        </w:numPr>
        <w:spacing w:after="0" w:line="276" w:lineRule="auto"/>
        <w:contextualSpacing/>
        <w:rPr>
          <w:rFonts w:eastAsia="Times New Roman" w:cs="Times New Roman"/>
          <w:szCs w:val="24"/>
          <w:lang w:val="en-ZW"/>
        </w:rPr>
      </w:pPr>
      <w:r w:rsidRPr="00F10121">
        <w:rPr>
          <w:rFonts w:eastAsia="Times New Roman" w:cs="Times New Roman"/>
          <w:szCs w:val="24"/>
          <w:lang w:val="en-ZW"/>
        </w:rPr>
        <w:t>Direct instruction</w:t>
      </w:r>
    </w:p>
    <w:p w14:paraId="6EF41E3F" w14:textId="77777777" w:rsidR="00302C40" w:rsidRPr="00F10121" w:rsidRDefault="00302C40" w:rsidP="00A20947">
      <w:pPr>
        <w:spacing w:after="0" w:line="276" w:lineRule="auto"/>
        <w:rPr>
          <w:rFonts w:eastAsia="Calibri" w:cs="Times New Roman"/>
          <w:szCs w:val="24"/>
          <w:lang w:val="en-US"/>
        </w:rPr>
      </w:pPr>
    </w:p>
    <w:p w14:paraId="26394E19" w14:textId="77777777" w:rsidR="00302C40" w:rsidRPr="00F10121" w:rsidRDefault="00302C40" w:rsidP="00A20947">
      <w:pPr>
        <w:spacing w:after="0" w:line="276" w:lineRule="auto"/>
        <w:rPr>
          <w:rFonts w:eastAsia="Calibri" w:cs="Times New Roman"/>
          <w:b/>
          <w:szCs w:val="24"/>
          <w:lang w:val="en-ZW"/>
        </w:rPr>
      </w:pPr>
      <w:r w:rsidRPr="00F10121">
        <w:rPr>
          <w:rFonts w:eastAsia="Calibri" w:cs="Times New Roman"/>
          <w:b/>
          <w:szCs w:val="24"/>
          <w:lang w:val="en-ZW"/>
        </w:rPr>
        <w:t>Recommended Resources for 25 trainees</w:t>
      </w:r>
    </w:p>
    <w:p w14:paraId="7F75EE9E" w14:textId="77777777" w:rsidR="00302C40" w:rsidRPr="00F10121" w:rsidRDefault="00302C40" w:rsidP="00A20947">
      <w:pPr>
        <w:spacing w:after="0" w:line="276" w:lineRule="auto"/>
        <w:rPr>
          <w:rFonts w:eastAsia="Calibri" w:cs="Times New Roman"/>
          <w:szCs w:val="24"/>
          <w:lang w:val="en-US"/>
        </w:rPr>
      </w:pPr>
    </w:p>
    <w:tbl>
      <w:tblPr>
        <w:tblStyle w:val="TableGrid"/>
        <w:tblW w:w="10075" w:type="dxa"/>
        <w:tblLayout w:type="fixed"/>
        <w:tblLook w:val="04A0" w:firstRow="1" w:lastRow="0" w:firstColumn="1" w:lastColumn="0" w:noHBand="0" w:noVBand="1"/>
      </w:tblPr>
      <w:tblGrid>
        <w:gridCol w:w="805"/>
        <w:gridCol w:w="3369"/>
        <w:gridCol w:w="2906"/>
        <w:gridCol w:w="1194"/>
        <w:gridCol w:w="1801"/>
      </w:tblGrid>
      <w:tr w:rsidR="00790A67" w:rsidRPr="00F10121" w14:paraId="4201CB6A" w14:textId="77777777" w:rsidTr="00AD3C33">
        <w:tc>
          <w:tcPr>
            <w:tcW w:w="805" w:type="dxa"/>
          </w:tcPr>
          <w:p w14:paraId="6A5025EC" w14:textId="77777777" w:rsidR="00302C40" w:rsidRPr="00F10121" w:rsidRDefault="00302C40" w:rsidP="00A20947">
            <w:pPr>
              <w:widowControl w:val="0"/>
              <w:autoSpaceDE w:val="0"/>
              <w:autoSpaceDN w:val="0"/>
              <w:spacing w:line="276" w:lineRule="auto"/>
              <w:rPr>
                <w:b/>
                <w:lang w:eastAsia="en-GB"/>
              </w:rPr>
            </w:pPr>
            <w:r w:rsidRPr="00F10121">
              <w:rPr>
                <w:b/>
                <w:lang w:eastAsia="en-GB"/>
              </w:rPr>
              <w:t>S/no.</w:t>
            </w:r>
          </w:p>
        </w:tc>
        <w:tc>
          <w:tcPr>
            <w:tcW w:w="3369" w:type="dxa"/>
          </w:tcPr>
          <w:p w14:paraId="1FCBB8C3" w14:textId="77777777" w:rsidR="00302C40" w:rsidRPr="00F10121" w:rsidRDefault="00302C40" w:rsidP="00A20947">
            <w:pPr>
              <w:widowControl w:val="0"/>
              <w:autoSpaceDE w:val="0"/>
              <w:autoSpaceDN w:val="0"/>
              <w:spacing w:line="276" w:lineRule="auto"/>
              <w:rPr>
                <w:b/>
                <w:lang w:eastAsia="en-GB"/>
              </w:rPr>
            </w:pPr>
            <w:r w:rsidRPr="00F10121">
              <w:rPr>
                <w:b/>
                <w:lang w:eastAsia="en-GB"/>
              </w:rPr>
              <w:t>Category/item</w:t>
            </w:r>
          </w:p>
        </w:tc>
        <w:tc>
          <w:tcPr>
            <w:tcW w:w="2906" w:type="dxa"/>
          </w:tcPr>
          <w:p w14:paraId="657BC523" w14:textId="77777777" w:rsidR="00302C40" w:rsidRPr="00F10121" w:rsidRDefault="00302C40" w:rsidP="00A20947">
            <w:pPr>
              <w:widowControl w:val="0"/>
              <w:autoSpaceDE w:val="0"/>
              <w:autoSpaceDN w:val="0"/>
              <w:spacing w:line="276" w:lineRule="auto"/>
              <w:rPr>
                <w:b/>
                <w:lang w:eastAsia="en-GB"/>
              </w:rPr>
            </w:pPr>
            <w:r w:rsidRPr="00F10121">
              <w:rPr>
                <w:b/>
                <w:lang w:eastAsia="en-GB"/>
              </w:rPr>
              <w:t xml:space="preserve">Description/specification </w:t>
            </w:r>
          </w:p>
        </w:tc>
        <w:tc>
          <w:tcPr>
            <w:tcW w:w="1194" w:type="dxa"/>
          </w:tcPr>
          <w:p w14:paraId="5846C7AD" w14:textId="77777777" w:rsidR="00302C40" w:rsidRPr="00F10121" w:rsidRDefault="00302C40" w:rsidP="00A20947">
            <w:pPr>
              <w:widowControl w:val="0"/>
              <w:autoSpaceDE w:val="0"/>
              <w:autoSpaceDN w:val="0"/>
              <w:spacing w:line="276" w:lineRule="auto"/>
              <w:rPr>
                <w:b/>
                <w:lang w:eastAsia="en-GB"/>
              </w:rPr>
            </w:pPr>
            <w:r w:rsidRPr="00F10121">
              <w:rPr>
                <w:b/>
                <w:lang w:eastAsia="en-GB"/>
              </w:rPr>
              <w:t xml:space="preserve">Quantity </w:t>
            </w:r>
          </w:p>
        </w:tc>
        <w:tc>
          <w:tcPr>
            <w:tcW w:w="1801" w:type="dxa"/>
          </w:tcPr>
          <w:p w14:paraId="2E670A45" w14:textId="77777777" w:rsidR="00302C40" w:rsidRPr="00F10121" w:rsidRDefault="00302C40" w:rsidP="00A20947">
            <w:pPr>
              <w:widowControl w:val="0"/>
              <w:autoSpaceDE w:val="0"/>
              <w:autoSpaceDN w:val="0"/>
              <w:spacing w:line="276" w:lineRule="auto"/>
              <w:rPr>
                <w:b/>
                <w:lang w:eastAsia="en-GB"/>
              </w:rPr>
            </w:pPr>
            <w:r w:rsidRPr="00F10121">
              <w:rPr>
                <w:b/>
                <w:lang w:eastAsia="en-GB"/>
              </w:rPr>
              <w:t>Recommended ratio (item: trainee)</w:t>
            </w:r>
          </w:p>
        </w:tc>
      </w:tr>
      <w:tr w:rsidR="00790A67" w:rsidRPr="00F10121" w14:paraId="518F0FF7" w14:textId="77777777" w:rsidTr="00AD3C33">
        <w:tc>
          <w:tcPr>
            <w:tcW w:w="10075" w:type="dxa"/>
            <w:gridSpan w:val="5"/>
          </w:tcPr>
          <w:p w14:paraId="59E56CE2" w14:textId="77777777" w:rsidR="00302C40" w:rsidRPr="00F10121" w:rsidRDefault="00302C40">
            <w:pPr>
              <w:widowControl w:val="0"/>
              <w:numPr>
                <w:ilvl w:val="0"/>
                <w:numId w:val="45"/>
              </w:numPr>
              <w:autoSpaceDE w:val="0"/>
              <w:autoSpaceDN w:val="0"/>
              <w:spacing w:line="276" w:lineRule="auto"/>
              <w:contextualSpacing/>
              <w:rPr>
                <w:b/>
                <w:lang w:eastAsia="en-GB"/>
              </w:rPr>
            </w:pPr>
            <w:r w:rsidRPr="00F10121">
              <w:rPr>
                <w:b/>
                <w:lang w:eastAsia="en-GB"/>
              </w:rPr>
              <w:t>Learning materials</w:t>
            </w:r>
          </w:p>
        </w:tc>
      </w:tr>
      <w:tr w:rsidR="00790A67" w:rsidRPr="00F10121" w14:paraId="26075D8C" w14:textId="77777777" w:rsidTr="00AD3C33">
        <w:tc>
          <w:tcPr>
            <w:tcW w:w="805" w:type="dxa"/>
          </w:tcPr>
          <w:p w14:paraId="786445DA" w14:textId="5803B0D6"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39D8B535" w14:textId="77777777" w:rsidR="00302C40" w:rsidRPr="00F10121" w:rsidRDefault="00302C40" w:rsidP="00A20947">
            <w:pPr>
              <w:spacing w:line="276" w:lineRule="auto"/>
              <w:rPr>
                <w:rFonts w:eastAsia="Calibri"/>
                <w:bCs/>
              </w:rPr>
            </w:pPr>
            <w:r w:rsidRPr="00F10121">
              <w:rPr>
                <w:rFonts w:eastAsia="Calibri"/>
                <w:bCs/>
              </w:rPr>
              <w:t>Personal protective equipment</w:t>
            </w:r>
          </w:p>
          <w:p w14:paraId="49AC7337" w14:textId="77777777" w:rsidR="00302C40" w:rsidRPr="00F10121" w:rsidRDefault="00302C40" w:rsidP="00A20947">
            <w:pPr>
              <w:widowControl w:val="0"/>
              <w:autoSpaceDE w:val="0"/>
              <w:autoSpaceDN w:val="0"/>
              <w:spacing w:line="276" w:lineRule="auto"/>
              <w:rPr>
                <w:lang w:eastAsia="en-GB"/>
              </w:rPr>
            </w:pPr>
          </w:p>
        </w:tc>
        <w:tc>
          <w:tcPr>
            <w:tcW w:w="2906" w:type="dxa"/>
          </w:tcPr>
          <w:p w14:paraId="77CCF153" w14:textId="77777777" w:rsidR="00302C40" w:rsidRPr="00F10121" w:rsidRDefault="00302C40">
            <w:pPr>
              <w:numPr>
                <w:ilvl w:val="0"/>
                <w:numId w:val="30"/>
              </w:numPr>
              <w:spacing w:line="276" w:lineRule="auto"/>
              <w:contextualSpacing/>
              <w:rPr>
                <w:rFonts w:eastAsia="Calibri"/>
              </w:rPr>
            </w:pPr>
            <w:r w:rsidRPr="00F10121">
              <w:rPr>
                <w:rFonts w:eastAsia="Calibri"/>
              </w:rPr>
              <w:t xml:space="preserve">Lab Coats </w:t>
            </w:r>
          </w:p>
          <w:p w14:paraId="0C52F005" w14:textId="77777777" w:rsidR="00302C40" w:rsidRPr="00F10121" w:rsidRDefault="00302C40">
            <w:pPr>
              <w:numPr>
                <w:ilvl w:val="0"/>
                <w:numId w:val="30"/>
              </w:numPr>
              <w:spacing w:line="276" w:lineRule="auto"/>
              <w:contextualSpacing/>
              <w:rPr>
                <w:rFonts w:eastAsia="Calibri"/>
              </w:rPr>
            </w:pPr>
            <w:r w:rsidRPr="00F10121">
              <w:rPr>
                <w:rFonts w:eastAsia="Calibri"/>
              </w:rPr>
              <w:t>Safety Goggles</w:t>
            </w:r>
          </w:p>
          <w:p w14:paraId="64CEB4D3" w14:textId="77777777" w:rsidR="00302C40" w:rsidRPr="00F10121" w:rsidRDefault="00302C40">
            <w:pPr>
              <w:numPr>
                <w:ilvl w:val="0"/>
                <w:numId w:val="30"/>
              </w:numPr>
              <w:spacing w:line="276" w:lineRule="auto"/>
              <w:contextualSpacing/>
              <w:rPr>
                <w:rFonts w:eastAsia="Calibri"/>
              </w:rPr>
            </w:pPr>
            <w:r w:rsidRPr="00F10121">
              <w:rPr>
                <w:rFonts w:eastAsia="Calibri"/>
              </w:rPr>
              <w:t>Gloves</w:t>
            </w:r>
          </w:p>
          <w:p w14:paraId="68FBE7A7" w14:textId="77777777" w:rsidR="00302C40" w:rsidRPr="00F10121" w:rsidRDefault="00302C40">
            <w:pPr>
              <w:numPr>
                <w:ilvl w:val="0"/>
                <w:numId w:val="30"/>
              </w:numPr>
              <w:spacing w:line="276" w:lineRule="auto"/>
              <w:contextualSpacing/>
              <w:rPr>
                <w:rFonts w:eastAsia="Calibri"/>
              </w:rPr>
            </w:pPr>
            <w:r w:rsidRPr="00F10121">
              <w:rPr>
                <w:lang w:val="en-ZW"/>
              </w:rPr>
              <w:t>Ear muffs</w:t>
            </w:r>
          </w:p>
          <w:p w14:paraId="22F2EC2E" w14:textId="77777777" w:rsidR="00302C40" w:rsidRPr="00F10121" w:rsidRDefault="00302C40">
            <w:pPr>
              <w:numPr>
                <w:ilvl w:val="0"/>
                <w:numId w:val="30"/>
              </w:numPr>
              <w:spacing w:line="276" w:lineRule="auto"/>
              <w:contextualSpacing/>
              <w:rPr>
                <w:rFonts w:eastAsia="Calibri"/>
              </w:rPr>
            </w:pPr>
            <w:r w:rsidRPr="00F10121">
              <w:rPr>
                <w:lang w:val="en-ZW"/>
              </w:rPr>
              <w:t>Gumboots</w:t>
            </w:r>
          </w:p>
        </w:tc>
        <w:tc>
          <w:tcPr>
            <w:tcW w:w="1194" w:type="dxa"/>
          </w:tcPr>
          <w:p w14:paraId="5C5B5383" w14:textId="77777777" w:rsidR="00302C40" w:rsidRPr="00F10121" w:rsidRDefault="00302C40" w:rsidP="00A20947">
            <w:pPr>
              <w:widowControl w:val="0"/>
              <w:autoSpaceDE w:val="0"/>
              <w:autoSpaceDN w:val="0"/>
              <w:spacing w:line="276" w:lineRule="auto"/>
              <w:rPr>
                <w:lang w:eastAsia="en-GB"/>
              </w:rPr>
            </w:pPr>
            <w:r w:rsidRPr="00F10121">
              <w:rPr>
                <w:lang w:eastAsia="en-GB"/>
              </w:rPr>
              <w:t>25 each</w:t>
            </w:r>
          </w:p>
        </w:tc>
        <w:tc>
          <w:tcPr>
            <w:tcW w:w="1801" w:type="dxa"/>
          </w:tcPr>
          <w:p w14:paraId="369FA846" w14:textId="77777777" w:rsidR="00302C40" w:rsidRPr="00F10121" w:rsidRDefault="00302C40" w:rsidP="00A20947">
            <w:pPr>
              <w:widowControl w:val="0"/>
              <w:autoSpaceDE w:val="0"/>
              <w:autoSpaceDN w:val="0"/>
              <w:spacing w:line="276" w:lineRule="auto"/>
              <w:rPr>
                <w:lang w:eastAsia="en-GB"/>
              </w:rPr>
            </w:pPr>
            <w:r w:rsidRPr="00F10121">
              <w:rPr>
                <w:lang w:eastAsia="en-GB"/>
              </w:rPr>
              <w:t>1:1</w:t>
            </w:r>
          </w:p>
        </w:tc>
      </w:tr>
      <w:tr w:rsidR="00790A67" w:rsidRPr="00F10121" w14:paraId="281BC791" w14:textId="77777777" w:rsidTr="00AD3C33">
        <w:tc>
          <w:tcPr>
            <w:tcW w:w="10075" w:type="dxa"/>
            <w:gridSpan w:val="5"/>
          </w:tcPr>
          <w:p w14:paraId="039C8EB7" w14:textId="77777777" w:rsidR="00302C40" w:rsidRPr="00F10121" w:rsidRDefault="00302C40">
            <w:pPr>
              <w:widowControl w:val="0"/>
              <w:numPr>
                <w:ilvl w:val="0"/>
                <w:numId w:val="45"/>
              </w:numPr>
              <w:autoSpaceDE w:val="0"/>
              <w:autoSpaceDN w:val="0"/>
              <w:spacing w:line="276" w:lineRule="auto"/>
              <w:contextualSpacing/>
              <w:rPr>
                <w:b/>
                <w:lang w:eastAsia="en-GB"/>
              </w:rPr>
            </w:pPr>
            <w:r w:rsidRPr="00F10121">
              <w:rPr>
                <w:b/>
                <w:lang w:eastAsia="en-GB"/>
              </w:rPr>
              <w:t>Learning facilities and infrastructure</w:t>
            </w:r>
          </w:p>
        </w:tc>
      </w:tr>
      <w:tr w:rsidR="00790A67" w:rsidRPr="00F10121" w14:paraId="5AB44178" w14:textId="77777777" w:rsidTr="00AD3C33">
        <w:tc>
          <w:tcPr>
            <w:tcW w:w="805" w:type="dxa"/>
          </w:tcPr>
          <w:p w14:paraId="4CC3CB49"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0E5A7F8C" w14:textId="77777777" w:rsidR="00302C40" w:rsidRPr="00F10121" w:rsidRDefault="00302C40" w:rsidP="00A20947">
            <w:pPr>
              <w:widowControl w:val="0"/>
              <w:autoSpaceDE w:val="0"/>
              <w:autoSpaceDN w:val="0"/>
              <w:spacing w:line="276" w:lineRule="auto"/>
              <w:rPr>
                <w:lang w:eastAsia="en-GB"/>
              </w:rPr>
            </w:pPr>
            <w:r w:rsidRPr="00F10121">
              <w:rPr>
                <w:lang w:eastAsia="en-GB"/>
              </w:rPr>
              <w:t>Lecture/theory room</w:t>
            </w:r>
          </w:p>
        </w:tc>
        <w:tc>
          <w:tcPr>
            <w:tcW w:w="2906" w:type="dxa"/>
          </w:tcPr>
          <w:p w14:paraId="40DBD109" w14:textId="77777777" w:rsidR="00302C40" w:rsidRPr="00F10121" w:rsidRDefault="00302C40"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94" w:type="dxa"/>
          </w:tcPr>
          <w:p w14:paraId="4BEF226E" w14:textId="77777777" w:rsidR="00302C40" w:rsidRPr="00F10121" w:rsidRDefault="00302C40" w:rsidP="00A20947">
            <w:pPr>
              <w:widowControl w:val="0"/>
              <w:autoSpaceDE w:val="0"/>
              <w:autoSpaceDN w:val="0"/>
              <w:spacing w:line="276" w:lineRule="auto"/>
              <w:rPr>
                <w:lang w:eastAsia="en-GB"/>
              </w:rPr>
            </w:pPr>
            <w:r w:rsidRPr="00F10121">
              <w:rPr>
                <w:lang w:eastAsia="en-GB"/>
              </w:rPr>
              <w:t>1</w:t>
            </w:r>
          </w:p>
        </w:tc>
        <w:tc>
          <w:tcPr>
            <w:tcW w:w="1801" w:type="dxa"/>
          </w:tcPr>
          <w:p w14:paraId="3008BFD6" w14:textId="77777777" w:rsidR="00302C40" w:rsidRPr="00F10121" w:rsidRDefault="00302C40" w:rsidP="00A20947">
            <w:pPr>
              <w:widowControl w:val="0"/>
              <w:autoSpaceDE w:val="0"/>
              <w:autoSpaceDN w:val="0"/>
              <w:spacing w:line="276" w:lineRule="auto"/>
              <w:rPr>
                <w:lang w:eastAsia="en-GB"/>
              </w:rPr>
            </w:pPr>
            <w:r w:rsidRPr="00F10121">
              <w:rPr>
                <w:lang w:eastAsia="en-GB"/>
              </w:rPr>
              <w:t>1:25</w:t>
            </w:r>
          </w:p>
        </w:tc>
      </w:tr>
      <w:tr w:rsidR="00790A67" w:rsidRPr="00F10121" w14:paraId="738169C3" w14:textId="77777777" w:rsidTr="00AD3C33">
        <w:tc>
          <w:tcPr>
            <w:tcW w:w="805" w:type="dxa"/>
          </w:tcPr>
          <w:p w14:paraId="5040726F"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5372DDFF" w14:textId="77777777" w:rsidR="00302C40" w:rsidRPr="00F10121" w:rsidRDefault="00302C40" w:rsidP="00A20947">
            <w:pPr>
              <w:widowControl w:val="0"/>
              <w:autoSpaceDE w:val="0"/>
              <w:autoSpaceDN w:val="0"/>
              <w:spacing w:line="276" w:lineRule="auto"/>
              <w:rPr>
                <w:b/>
                <w:lang w:eastAsia="en-GB"/>
              </w:rPr>
            </w:pPr>
            <w:r w:rsidRPr="00F10121">
              <w:rPr>
                <w:lang w:eastAsia="en-GB"/>
              </w:rPr>
              <w:t>Whiteboard</w:t>
            </w:r>
          </w:p>
        </w:tc>
        <w:tc>
          <w:tcPr>
            <w:tcW w:w="2906" w:type="dxa"/>
          </w:tcPr>
          <w:p w14:paraId="78BB5906" w14:textId="77777777" w:rsidR="00302C40" w:rsidRPr="00F10121" w:rsidRDefault="00302C40" w:rsidP="00A20947">
            <w:pPr>
              <w:widowControl w:val="0"/>
              <w:autoSpaceDE w:val="0"/>
              <w:autoSpaceDN w:val="0"/>
              <w:spacing w:line="276" w:lineRule="auto"/>
              <w:rPr>
                <w:lang w:eastAsia="en-GB"/>
              </w:rPr>
            </w:pPr>
            <w:r w:rsidRPr="00F10121">
              <w:rPr>
                <w:lang w:eastAsia="en-GB"/>
              </w:rPr>
              <w:t>4 feet by 8 feet</w:t>
            </w:r>
          </w:p>
        </w:tc>
        <w:tc>
          <w:tcPr>
            <w:tcW w:w="1194" w:type="dxa"/>
          </w:tcPr>
          <w:p w14:paraId="46532FC5" w14:textId="77777777" w:rsidR="00302C40" w:rsidRPr="00F10121" w:rsidRDefault="00302C40" w:rsidP="00A20947">
            <w:pPr>
              <w:widowControl w:val="0"/>
              <w:autoSpaceDE w:val="0"/>
              <w:autoSpaceDN w:val="0"/>
              <w:spacing w:line="276" w:lineRule="auto"/>
              <w:rPr>
                <w:lang w:eastAsia="en-GB"/>
              </w:rPr>
            </w:pPr>
            <w:r w:rsidRPr="00F10121">
              <w:rPr>
                <w:lang w:eastAsia="en-GB"/>
              </w:rPr>
              <w:t>1</w:t>
            </w:r>
          </w:p>
        </w:tc>
        <w:tc>
          <w:tcPr>
            <w:tcW w:w="1801" w:type="dxa"/>
          </w:tcPr>
          <w:p w14:paraId="005C6453" w14:textId="77777777" w:rsidR="00302C40" w:rsidRPr="00F10121" w:rsidRDefault="00302C40" w:rsidP="00A20947">
            <w:pPr>
              <w:widowControl w:val="0"/>
              <w:autoSpaceDE w:val="0"/>
              <w:autoSpaceDN w:val="0"/>
              <w:spacing w:line="276" w:lineRule="auto"/>
              <w:rPr>
                <w:b/>
                <w:lang w:eastAsia="en-GB"/>
              </w:rPr>
            </w:pPr>
            <w:r w:rsidRPr="00F10121">
              <w:rPr>
                <w:lang w:eastAsia="en-GB"/>
              </w:rPr>
              <w:t>1:25</w:t>
            </w:r>
          </w:p>
        </w:tc>
      </w:tr>
      <w:tr w:rsidR="00790A67" w:rsidRPr="00F10121" w14:paraId="24931F9D" w14:textId="77777777" w:rsidTr="00AD3C33">
        <w:tc>
          <w:tcPr>
            <w:tcW w:w="805" w:type="dxa"/>
          </w:tcPr>
          <w:p w14:paraId="46C36516"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5109DFF9" w14:textId="77777777" w:rsidR="00302C40" w:rsidRPr="00F10121" w:rsidRDefault="00302C40" w:rsidP="00A20947">
            <w:pPr>
              <w:widowControl w:val="0"/>
              <w:autoSpaceDE w:val="0"/>
              <w:autoSpaceDN w:val="0"/>
              <w:spacing w:line="276" w:lineRule="auto"/>
              <w:rPr>
                <w:b/>
                <w:lang w:eastAsia="en-GB"/>
              </w:rPr>
            </w:pPr>
            <w:r w:rsidRPr="00F10121">
              <w:rPr>
                <w:lang w:eastAsia="en-GB"/>
              </w:rPr>
              <w:t>Projector</w:t>
            </w:r>
          </w:p>
        </w:tc>
        <w:tc>
          <w:tcPr>
            <w:tcW w:w="2906" w:type="dxa"/>
          </w:tcPr>
          <w:p w14:paraId="02E22B47" w14:textId="77777777" w:rsidR="00302C40" w:rsidRPr="00F10121" w:rsidRDefault="00302C40" w:rsidP="00A20947">
            <w:pPr>
              <w:widowControl w:val="0"/>
              <w:autoSpaceDE w:val="0"/>
              <w:autoSpaceDN w:val="0"/>
              <w:spacing w:line="276" w:lineRule="auto"/>
              <w:rPr>
                <w:lang w:eastAsia="en-GB"/>
              </w:rPr>
            </w:pPr>
            <w:r w:rsidRPr="00F10121">
              <w:rPr>
                <w:lang w:eastAsia="en-GB"/>
              </w:rPr>
              <w:t>LCD High resolution</w:t>
            </w:r>
          </w:p>
        </w:tc>
        <w:tc>
          <w:tcPr>
            <w:tcW w:w="1194" w:type="dxa"/>
          </w:tcPr>
          <w:p w14:paraId="39A2F1C6" w14:textId="77777777" w:rsidR="00302C40" w:rsidRPr="00F10121" w:rsidRDefault="00302C40" w:rsidP="00A20947">
            <w:pPr>
              <w:widowControl w:val="0"/>
              <w:autoSpaceDE w:val="0"/>
              <w:autoSpaceDN w:val="0"/>
              <w:spacing w:line="276" w:lineRule="auto"/>
              <w:rPr>
                <w:lang w:eastAsia="en-GB"/>
              </w:rPr>
            </w:pPr>
            <w:r w:rsidRPr="00F10121">
              <w:rPr>
                <w:lang w:eastAsia="en-GB"/>
              </w:rPr>
              <w:t>1</w:t>
            </w:r>
          </w:p>
        </w:tc>
        <w:tc>
          <w:tcPr>
            <w:tcW w:w="1801" w:type="dxa"/>
          </w:tcPr>
          <w:p w14:paraId="3B220E80" w14:textId="77777777" w:rsidR="00302C40" w:rsidRPr="00F10121" w:rsidRDefault="00302C40" w:rsidP="00A20947">
            <w:pPr>
              <w:widowControl w:val="0"/>
              <w:autoSpaceDE w:val="0"/>
              <w:autoSpaceDN w:val="0"/>
              <w:spacing w:line="276" w:lineRule="auto"/>
              <w:rPr>
                <w:b/>
                <w:lang w:eastAsia="en-GB"/>
              </w:rPr>
            </w:pPr>
            <w:r w:rsidRPr="00F10121">
              <w:rPr>
                <w:lang w:eastAsia="en-GB"/>
              </w:rPr>
              <w:t>1:25</w:t>
            </w:r>
          </w:p>
        </w:tc>
      </w:tr>
      <w:tr w:rsidR="00790A67" w:rsidRPr="00F10121" w14:paraId="0A6B715F" w14:textId="77777777" w:rsidTr="00AD3C33">
        <w:tc>
          <w:tcPr>
            <w:tcW w:w="805" w:type="dxa"/>
          </w:tcPr>
          <w:p w14:paraId="3B309F14"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5353A253" w14:textId="77777777" w:rsidR="00302C40" w:rsidRPr="00F10121" w:rsidRDefault="00302C40" w:rsidP="00A20947">
            <w:pPr>
              <w:widowControl w:val="0"/>
              <w:autoSpaceDE w:val="0"/>
              <w:autoSpaceDN w:val="0"/>
              <w:spacing w:line="276" w:lineRule="auto"/>
              <w:rPr>
                <w:b/>
                <w:lang w:eastAsia="en-GB"/>
              </w:rPr>
            </w:pPr>
            <w:r w:rsidRPr="00F10121">
              <w:rPr>
                <w:lang w:eastAsia="en-GB"/>
              </w:rPr>
              <w:t xml:space="preserve">Computers </w:t>
            </w:r>
          </w:p>
        </w:tc>
        <w:tc>
          <w:tcPr>
            <w:tcW w:w="2906" w:type="dxa"/>
          </w:tcPr>
          <w:p w14:paraId="4A871EBF" w14:textId="77777777" w:rsidR="00302C40" w:rsidRPr="00F10121" w:rsidRDefault="00302C40" w:rsidP="00A20947">
            <w:pPr>
              <w:widowControl w:val="0"/>
              <w:autoSpaceDE w:val="0"/>
              <w:autoSpaceDN w:val="0"/>
              <w:spacing w:line="276" w:lineRule="auto"/>
              <w:rPr>
                <w:lang w:eastAsia="en-GB"/>
              </w:rPr>
            </w:pPr>
            <w:r w:rsidRPr="00F10121">
              <w:rPr>
                <w:lang w:eastAsia="en-GB"/>
              </w:rPr>
              <w:t>RAM: 8GB</w:t>
            </w:r>
          </w:p>
        </w:tc>
        <w:tc>
          <w:tcPr>
            <w:tcW w:w="1194" w:type="dxa"/>
          </w:tcPr>
          <w:p w14:paraId="3CB36200" w14:textId="77777777" w:rsidR="00302C40" w:rsidRPr="00F10121" w:rsidRDefault="00302C40" w:rsidP="00A20947">
            <w:pPr>
              <w:widowControl w:val="0"/>
              <w:autoSpaceDE w:val="0"/>
              <w:autoSpaceDN w:val="0"/>
              <w:spacing w:line="276" w:lineRule="auto"/>
              <w:rPr>
                <w:lang w:eastAsia="en-GB"/>
              </w:rPr>
            </w:pPr>
            <w:r w:rsidRPr="00F10121">
              <w:rPr>
                <w:lang w:eastAsia="en-GB"/>
              </w:rPr>
              <w:t>25</w:t>
            </w:r>
          </w:p>
        </w:tc>
        <w:tc>
          <w:tcPr>
            <w:tcW w:w="1801" w:type="dxa"/>
          </w:tcPr>
          <w:p w14:paraId="48C360F5" w14:textId="77777777" w:rsidR="00302C40" w:rsidRPr="00F10121" w:rsidRDefault="00302C40" w:rsidP="00A20947">
            <w:pPr>
              <w:widowControl w:val="0"/>
              <w:autoSpaceDE w:val="0"/>
              <w:autoSpaceDN w:val="0"/>
              <w:spacing w:line="276" w:lineRule="auto"/>
              <w:rPr>
                <w:b/>
                <w:lang w:eastAsia="en-GB"/>
              </w:rPr>
            </w:pPr>
            <w:r w:rsidRPr="00F10121">
              <w:rPr>
                <w:lang w:eastAsia="en-GB"/>
              </w:rPr>
              <w:t>1:25</w:t>
            </w:r>
          </w:p>
        </w:tc>
      </w:tr>
      <w:tr w:rsidR="00790A67" w:rsidRPr="00F10121" w14:paraId="19C9CE6C" w14:textId="77777777" w:rsidTr="00AD3C33">
        <w:tc>
          <w:tcPr>
            <w:tcW w:w="805" w:type="dxa"/>
          </w:tcPr>
          <w:p w14:paraId="56E8FF3C"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439483B4" w14:textId="77777777" w:rsidR="00302C40" w:rsidRPr="00F10121" w:rsidRDefault="00302C40" w:rsidP="00A20947">
            <w:pPr>
              <w:widowControl w:val="0"/>
              <w:autoSpaceDE w:val="0"/>
              <w:autoSpaceDN w:val="0"/>
              <w:spacing w:line="276" w:lineRule="auto"/>
              <w:rPr>
                <w:b/>
                <w:lang w:eastAsia="en-GB"/>
              </w:rPr>
            </w:pPr>
            <w:r w:rsidRPr="00F10121">
              <w:rPr>
                <w:lang w:eastAsia="en-GB"/>
              </w:rPr>
              <w:t>Printers</w:t>
            </w:r>
          </w:p>
        </w:tc>
        <w:tc>
          <w:tcPr>
            <w:tcW w:w="2906" w:type="dxa"/>
          </w:tcPr>
          <w:p w14:paraId="338D613D" w14:textId="77777777" w:rsidR="00302C40" w:rsidRPr="00F10121" w:rsidRDefault="00302C40" w:rsidP="00A20947">
            <w:pPr>
              <w:widowControl w:val="0"/>
              <w:autoSpaceDE w:val="0"/>
              <w:autoSpaceDN w:val="0"/>
              <w:spacing w:line="276" w:lineRule="auto"/>
              <w:rPr>
                <w:lang w:eastAsia="en-GB"/>
              </w:rPr>
            </w:pPr>
            <w:r w:rsidRPr="00F10121">
              <w:rPr>
                <w:lang w:eastAsia="en-GB"/>
              </w:rPr>
              <w:t>Ink Jet</w:t>
            </w:r>
          </w:p>
        </w:tc>
        <w:tc>
          <w:tcPr>
            <w:tcW w:w="1194" w:type="dxa"/>
          </w:tcPr>
          <w:p w14:paraId="51D83AA0" w14:textId="77777777" w:rsidR="00302C40" w:rsidRPr="00F10121" w:rsidRDefault="00302C40" w:rsidP="00A20947">
            <w:pPr>
              <w:widowControl w:val="0"/>
              <w:autoSpaceDE w:val="0"/>
              <w:autoSpaceDN w:val="0"/>
              <w:spacing w:line="276" w:lineRule="auto"/>
              <w:rPr>
                <w:lang w:eastAsia="en-GB"/>
              </w:rPr>
            </w:pPr>
            <w:r w:rsidRPr="00F10121">
              <w:rPr>
                <w:lang w:eastAsia="en-GB"/>
              </w:rPr>
              <w:t>2</w:t>
            </w:r>
          </w:p>
        </w:tc>
        <w:tc>
          <w:tcPr>
            <w:tcW w:w="1801" w:type="dxa"/>
          </w:tcPr>
          <w:p w14:paraId="6F4DE151" w14:textId="77777777" w:rsidR="00302C40" w:rsidRPr="00F10121" w:rsidRDefault="00302C40" w:rsidP="00A20947">
            <w:pPr>
              <w:widowControl w:val="0"/>
              <w:autoSpaceDE w:val="0"/>
              <w:autoSpaceDN w:val="0"/>
              <w:spacing w:line="276" w:lineRule="auto"/>
              <w:rPr>
                <w:b/>
                <w:lang w:eastAsia="en-GB"/>
              </w:rPr>
            </w:pPr>
            <w:r w:rsidRPr="00F10121">
              <w:rPr>
                <w:lang w:eastAsia="en-GB"/>
              </w:rPr>
              <w:t>1:13</w:t>
            </w:r>
          </w:p>
        </w:tc>
      </w:tr>
      <w:tr w:rsidR="00790A67" w:rsidRPr="00F10121" w14:paraId="689802D7" w14:textId="77777777" w:rsidTr="00AD3C33">
        <w:tc>
          <w:tcPr>
            <w:tcW w:w="805" w:type="dxa"/>
          </w:tcPr>
          <w:p w14:paraId="6E00D195"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307544DB" w14:textId="77777777" w:rsidR="00302C40" w:rsidRPr="00F10121" w:rsidRDefault="00302C40" w:rsidP="00A20947">
            <w:pPr>
              <w:widowControl w:val="0"/>
              <w:autoSpaceDE w:val="0"/>
              <w:autoSpaceDN w:val="0"/>
              <w:spacing w:line="276" w:lineRule="auto"/>
              <w:rPr>
                <w:lang w:eastAsia="en-GB"/>
              </w:rPr>
            </w:pPr>
            <w:r w:rsidRPr="00F10121">
              <w:rPr>
                <w:bCs/>
                <w:lang w:val="en-ZW" w:eastAsia="en-GB"/>
              </w:rPr>
              <w:t>Functional pilot food plant</w:t>
            </w:r>
          </w:p>
        </w:tc>
        <w:tc>
          <w:tcPr>
            <w:tcW w:w="2906" w:type="dxa"/>
          </w:tcPr>
          <w:p w14:paraId="1DDF45A0" w14:textId="77777777" w:rsidR="00302C40" w:rsidRPr="00F10121" w:rsidRDefault="00302C40"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94" w:type="dxa"/>
          </w:tcPr>
          <w:p w14:paraId="197ECA38" w14:textId="77777777" w:rsidR="00302C40" w:rsidRPr="00F10121" w:rsidRDefault="00302C40" w:rsidP="00A20947">
            <w:pPr>
              <w:widowControl w:val="0"/>
              <w:autoSpaceDE w:val="0"/>
              <w:autoSpaceDN w:val="0"/>
              <w:spacing w:line="276" w:lineRule="auto"/>
              <w:rPr>
                <w:lang w:eastAsia="en-GB"/>
              </w:rPr>
            </w:pPr>
            <w:r w:rsidRPr="00F10121">
              <w:rPr>
                <w:lang w:eastAsia="en-GB"/>
              </w:rPr>
              <w:t>1</w:t>
            </w:r>
          </w:p>
        </w:tc>
        <w:tc>
          <w:tcPr>
            <w:tcW w:w="1801" w:type="dxa"/>
          </w:tcPr>
          <w:p w14:paraId="30207793" w14:textId="77777777" w:rsidR="00302C40" w:rsidRPr="00F10121" w:rsidRDefault="00302C40" w:rsidP="00A20947">
            <w:pPr>
              <w:widowControl w:val="0"/>
              <w:autoSpaceDE w:val="0"/>
              <w:autoSpaceDN w:val="0"/>
              <w:spacing w:line="276" w:lineRule="auto"/>
              <w:rPr>
                <w:lang w:eastAsia="en-GB"/>
              </w:rPr>
            </w:pPr>
            <w:r w:rsidRPr="00F10121">
              <w:rPr>
                <w:lang w:eastAsia="en-GB"/>
              </w:rPr>
              <w:t>1:25</w:t>
            </w:r>
          </w:p>
        </w:tc>
      </w:tr>
      <w:tr w:rsidR="00790A67" w:rsidRPr="00F10121" w14:paraId="14CDD23A" w14:textId="77777777" w:rsidTr="00AD3C33">
        <w:tc>
          <w:tcPr>
            <w:tcW w:w="805" w:type="dxa"/>
          </w:tcPr>
          <w:p w14:paraId="2AB1D40A"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0320469F" w14:textId="77777777" w:rsidR="00302C40" w:rsidRPr="00F10121" w:rsidRDefault="00302C40" w:rsidP="00A20947">
            <w:pPr>
              <w:widowControl w:val="0"/>
              <w:autoSpaceDE w:val="0"/>
              <w:autoSpaceDN w:val="0"/>
              <w:spacing w:line="276" w:lineRule="auto"/>
              <w:rPr>
                <w:lang w:eastAsia="en-GB"/>
              </w:rPr>
            </w:pPr>
            <w:r w:rsidRPr="00F10121">
              <w:rPr>
                <w:lang w:eastAsia="en-GB"/>
              </w:rPr>
              <w:t>Food microbiological laboratory</w:t>
            </w:r>
          </w:p>
        </w:tc>
        <w:tc>
          <w:tcPr>
            <w:tcW w:w="2906" w:type="dxa"/>
          </w:tcPr>
          <w:p w14:paraId="08420414" w14:textId="77777777" w:rsidR="00302C40" w:rsidRPr="00F10121" w:rsidRDefault="00302C40"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94" w:type="dxa"/>
          </w:tcPr>
          <w:p w14:paraId="67A31D3A" w14:textId="77777777" w:rsidR="00302C40" w:rsidRPr="00F10121" w:rsidRDefault="00302C40" w:rsidP="00A20947">
            <w:pPr>
              <w:widowControl w:val="0"/>
              <w:autoSpaceDE w:val="0"/>
              <w:autoSpaceDN w:val="0"/>
              <w:spacing w:line="276" w:lineRule="auto"/>
              <w:rPr>
                <w:lang w:eastAsia="en-GB"/>
              </w:rPr>
            </w:pPr>
            <w:r w:rsidRPr="00F10121">
              <w:rPr>
                <w:lang w:eastAsia="en-GB"/>
              </w:rPr>
              <w:t>1</w:t>
            </w:r>
          </w:p>
        </w:tc>
        <w:tc>
          <w:tcPr>
            <w:tcW w:w="1801" w:type="dxa"/>
          </w:tcPr>
          <w:p w14:paraId="77A5201C" w14:textId="77777777" w:rsidR="00302C40" w:rsidRPr="00F10121" w:rsidRDefault="00302C40" w:rsidP="00A20947">
            <w:pPr>
              <w:widowControl w:val="0"/>
              <w:autoSpaceDE w:val="0"/>
              <w:autoSpaceDN w:val="0"/>
              <w:spacing w:line="276" w:lineRule="auto"/>
              <w:rPr>
                <w:lang w:eastAsia="en-GB"/>
              </w:rPr>
            </w:pPr>
            <w:r w:rsidRPr="00F10121">
              <w:rPr>
                <w:lang w:eastAsia="en-GB"/>
              </w:rPr>
              <w:t>1:25</w:t>
            </w:r>
          </w:p>
        </w:tc>
      </w:tr>
      <w:tr w:rsidR="00790A67" w:rsidRPr="00F10121" w14:paraId="0CF75639" w14:textId="77777777" w:rsidTr="00AD3C33">
        <w:tc>
          <w:tcPr>
            <w:tcW w:w="805" w:type="dxa"/>
          </w:tcPr>
          <w:p w14:paraId="3706BEE2"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18D5A657" w14:textId="77777777" w:rsidR="00302C40" w:rsidRPr="00F10121" w:rsidRDefault="00302C40" w:rsidP="00A20947">
            <w:pPr>
              <w:widowControl w:val="0"/>
              <w:autoSpaceDE w:val="0"/>
              <w:autoSpaceDN w:val="0"/>
              <w:spacing w:line="276" w:lineRule="auto"/>
              <w:rPr>
                <w:lang w:eastAsia="en-GB"/>
              </w:rPr>
            </w:pPr>
            <w:r w:rsidRPr="00F10121">
              <w:rPr>
                <w:lang w:eastAsia="en-GB"/>
              </w:rPr>
              <w:t>Food chemistry laboratory</w:t>
            </w:r>
          </w:p>
        </w:tc>
        <w:tc>
          <w:tcPr>
            <w:tcW w:w="2906" w:type="dxa"/>
          </w:tcPr>
          <w:p w14:paraId="575B20F6" w14:textId="77777777" w:rsidR="00302C40" w:rsidRPr="00F10121" w:rsidRDefault="00302C40" w:rsidP="00A20947">
            <w:pPr>
              <w:widowControl w:val="0"/>
              <w:autoSpaceDE w:val="0"/>
              <w:autoSpaceDN w:val="0"/>
              <w:spacing w:line="276" w:lineRule="auto"/>
              <w:rPr>
                <w:lang w:eastAsia="en-GB"/>
              </w:rPr>
            </w:pPr>
            <w:r w:rsidRPr="00F10121">
              <w:rPr>
                <w:lang w:eastAsia="en-GB"/>
              </w:rPr>
              <w:t>72m</w:t>
            </w:r>
            <w:r w:rsidRPr="00F10121">
              <w:rPr>
                <w:vertAlign w:val="superscript"/>
                <w:lang w:eastAsia="en-GB"/>
              </w:rPr>
              <w:t>2</w:t>
            </w:r>
          </w:p>
        </w:tc>
        <w:tc>
          <w:tcPr>
            <w:tcW w:w="1194" w:type="dxa"/>
          </w:tcPr>
          <w:p w14:paraId="5E0C5089" w14:textId="77777777" w:rsidR="00302C40" w:rsidRPr="00F10121" w:rsidRDefault="00302C40" w:rsidP="00A20947">
            <w:pPr>
              <w:widowControl w:val="0"/>
              <w:autoSpaceDE w:val="0"/>
              <w:autoSpaceDN w:val="0"/>
              <w:spacing w:line="276" w:lineRule="auto"/>
              <w:rPr>
                <w:lang w:eastAsia="en-GB"/>
              </w:rPr>
            </w:pPr>
            <w:r w:rsidRPr="00F10121">
              <w:rPr>
                <w:lang w:eastAsia="en-GB"/>
              </w:rPr>
              <w:t>1</w:t>
            </w:r>
          </w:p>
        </w:tc>
        <w:tc>
          <w:tcPr>
            <w:tcW w:w="1801" w:type="dxa"/>
          </w:tcPr>
          <w:p w14:paraId="197A8970" w14:textId="77777777" w:rsidR="00302C40" w:rsidRPr="00F10121" w:rsidRDefault="00302C40" w:rsidP="00A20947">
            <w:pPr>
              <w:widowControl w:val="0"/>
              <w:autoSpaceDE w:val="0"/>
              <w:autoSpaceDN w:val="0"/>
              <w:spacing w:line="276" w:lineRule="auto"/>
              <w:rPr>
                <w:lang w:eastAsia="en-GB"/>
              </w:rPr>
            </w:pPr>
            <w:r w:rsidRPr="00F10121">
              <w:rPr>
                <w:lang w:eastAsia="en-GB"/>
              </w:rPr>
              <w:t>1:25</w:t>
            </w:r>
          </w:p>
        </w:tc>
      </w:tr>
      <w:tr w:rsidR="00790A67" w:rsidRPr="00F10121" w14:paraId="418370C0" w14:textId="77777777" w:rsidTr="00AD3C33">
        <w:tc>
          <w:tcPr>
            <w:tcW w:w="805" w:type="dxa"/>
          </w:tcPr>
          <w:p w14:paraId="07B37598"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0AB2F421" w14:textId="77777777" w:rsidR="00302C40" w:rsidRPr="00F10121" w:rsidRDefault="00302C40" w:rsidP="00A20947">
            <w:pPr>
              <w:tabs>
                <w:tab w:val="left" w:pos="3119"/>
              </w:tabs>
              <w:spacing w:line="276" w:lineRule="auto"/>
              <w:rPr>
                <w:rFonts w:eastAsia="Calibri"/>
              </w:rPr>
            </w:pPr>
            <w:r w:rsidRPr="00F10121">
              <w:rPr>
                <w:rFonts w:eastAsia="Calibri"/>
              </w:rPr>
              <w:t>Cabinets</w:t>
            </w:r>
          </w:p>
        </w:tc>
        <w:tc>
          <w:tcPr>
            <w:tcW w:w="2906" w:type="dxa"/>
          </w:tcPr>
          <w:p w14:paraId="0E4C5A67" w14:textId="77777777" w:rsidR="00302C40" w:rsidRPr="00F10121" w:rsidRDefault="00302C40" w:rsidP="00A20947">
            <w:pPr>
              <w:widowControl w:val="0"/>
              <w:autoSpaceDE w:val="0"/>
              <w:autoSpaceDN w:val="0"/>
              <w:spacing w:line="276" w:lineRule="auto"/>
              <w:rPr>
                <w:lang w:eastAsia="en-GB"/>
              </w:rPr>
            </w:pPr>
            <w:r w:rsidRPr="00F10121">
              <w:rPr>
                <w:rFonts w:eastAsia="Calibri"/>
              </w:rPr>
              <w:t>Storage cabinets</w:t>
            </w:r>
          </w:p>
        </w:tc>
        <w:tc>
          <w:tcPr>
            <w:tcW w:w="1194" w:type="dxa"/>
          </w:tcPr>
          <w:p w14:paraId="2234CEAD" w14:textId="77777777" w:rsidR="00302C40" w:rsidRPr="00F10121" w:rsidRDefault="00302C40" w:rsidP="00A20947">
            <w:pPr>
              <w:widowControl w:val="0"/>
              <w:autoSpaceDE w:val="0"/>
              <w:autoSpaceDN w:val="0"/>
              <w:spacing w:line="276" w:lineRule="auto"/>
              <w:rPr>
                <w:lang w:eastAsia="en-GB"/>
              </w:rPr>
            </w:pPr>
            <w:r w:rsidRPr="00F10121">
              <w:rPr>
                <w:lang w:eastAsia="en-GB"/>
              </w:rPr>
              <w:t>4</w:t>
            </w:r>
          </w:p>
        </w:tc>
        <w:tc>
          <w:tcPr>
            <w:tcW w:w="1801" w:type="dxa"/>
          </w:tcPr>
          <w:p w14:paraId="5EE99199" w14:textId="77777777" w:rsidR="00302C40" w:rsidRPr="00F10121" w:rsidRDefault="00302C40" w:rsidP="00A20947">
            <w:pPr>
              <w:widowControl w:val="0"/>
              <w:autoSpaceDE w:val="0"/>
              <w:autoSpaceDN w:val="0"/>
              <w:spacing w:line="276" w:lineRule="auto"/>
              <w:rPr>
                <w:lang w:eastAsia="en-GB"/>
              </w:rPr>
            </w:pPr>
            <w:r w:rsidRPr="00F10121">
              <w:rPr>
                <w:lang w:eastAsia="en-GB"/>
              </w:rPr>
              <w:t>1:7</w:t>
            </w:r>
          </w:p>
        </w:tc>
      </w:tr>
      <w:tr w:rsidR="00790A67" w:rsidRPr="00F10121" w14:paraId="5D645F39" w14:textId="77777777" w:rsidTr="00AD3C33">
        <w:tc>
          <w:tcPr>
            <w:tcW w:w="805" w:type="dxa"/>
          </w:tcPr>
          <w:p w14:paraId="6A894B3E"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30186D08" w14:textId="77777777" w:rsidR="00302C40" w:rsidRPr="00F10121" w:rsidRDefault="00302C40" w:rsidP="00A20947">
            <w:pPr>
              <w:widowControl w:val="0"/>
              <w:autoSpaceDE w:val="0"/>
              <w:autoSpaceDN w:val="0"/>
              <w:spacing w:line="276" w:lineRule="auto"/>
              <w:rPr>
                <w:rFonts w:eastAsia="Calibri"/>
                <w:kern w:val="2"/>
                <w14:ligatures w14:val="standardContextual"/>
              </w:rPr>
            </w:pPr>
            <w:r w:rsidRPr="00F10121">
              <w:rPr>
                <w:rFonts w:eastAsia="Calibri"/>
                <w:kern w:val="2"/>
                <w14:ligatures w14:val="standardContextual"/>
              </w:rPr>
              <w:t>Waste Containers</w:t>
            </w:r>
            <w:r w:rsidRPr="00F10121">
              <w:rPr>
                <w:rFonts w:eastAsia="Calibri"/>
                <w:kern w:val="2"/>
                <w14:ligatures w14:val="standardContextual"/>
              </w:rPr>
              <w:tab/>
            </w:r>
          </w:p>
        </w:tc>
        <w:tc>
          <w:tcPr>
            <w:tcW w:w="2906" w:type="dxa"/>
          </w:tcPr>
          <w:p w14:paraId="341B87C6" w14:textId="77777777" w:rsidR="00302C40" w:rsidRPr="00F10121" w:rsidRDefault="00302C40" w:rsidP="00A20947">
            <w:pPr>
              <w:widowControl w:val="0"/>
              <w:autoSpaceDE w:val="0"/>
              <w:autoSpaceDN w:val="0"/>
              <w:spacing w:line="276" w:lineRule="auto"/>
              <w:rPr>
                <w:rFonts w:eastAsia="Calibri"/>
              </w:rPr>
            </w:pPr>
            <w:r w:rsidRPr="00F10121">
              <w:rPr>
                <w:rFonts w:eastAsia="Calibri"/>
                <w:kern w:val="2"/>
                <w14:ligatures w14:val="standardContextual"/>
              </w:rPr>
              <w:t>For solid and liquid wastes</w:t>
            </w:r>
          </w:p>
        </w:tc>
        <w:tc>
          <w:tcPr>
            <w:tcW w:w="1194" w:type="dxa"/>
          </w:tcPr>
          <w:p w14:paraId="1F3495CB" w14:textId="77777777" w:rsidR="00302C40" w:rsidRPr="00F10121" w:rsidRDefault="00302C40" w:rsidP="00A20947">
            <w:pPr>
              <w:widowControl w:val="0"/>
              <w:autoSpaceDE w:val="0"/>
              <w:autoSpaceDN w:val="0"/>
              <w:spacing w:line="276" w:lineRule="auto"/>
              <w:rPr>
                <w:lang w:eastAsia="en-GB"/>
              </w:rPr>
            </w:pPr>
            <w:r w:rsidRPr="00F10121">
              <w:rPr>
                <w:lang w:eastAsia="en-GB"/>
              </w:rPr>
              <w:t>5</w:t>
            </w:r>
          </w:p>
        </w:tc>
        <w:tc>
          <w:tcPr>
            <w:tcW w:w="1801" w:type="dxa"/>
          </w:tcPr>
          <w:p w14:paraId="3F633E93" w14:textId="77777777" w:rsidR="00302C40" w:rsidRPr="00F10121" w:rsidRDefault="00302C40" w:rsidP="00A20947">
            <w:pPr>
              <w:widowControl w:val="0"/>
              <w:autoSpaceDE w:val="0"/>
              <w:autoSpaceDN w:val="0"/>
              <w:spacing w:line="276" w:lineRule="auto"/>
              <w:rPr>
                <w:lang w:eastAsia="en-GB"/>
              </w:rPr>
            </w:pPr>
            <w:r w:rsidRPr="00F10121">
              <w:rPr>
                <w:lang w:eastAsia="en-GB"/>
              </w:rPr>
              <w:t>1:5</w:t>
            </w:r>
          </w:p>
        </w:tc>
      </w:tr>
      <w:tr w:rsidR="00790A67" w:rsidRPr="00F10121" w14:paraId="6FB62040" w14:textId="77777777" w:rsidTr="00AD3C33">
        <w:tc>
          <w:tcPr>
            <w:tcW w:w="10075" w:type="dxa"/>
            <w:gridSpan w:val="5"/>
          </w:tcPr>
          <w:p w14:paraId="6EA5F508" w14:textId="77777777" w:rsidR="00302C40" w:rsidRPr="00F10121" w:rsidRDefault="00302C40">
            <w:pPr>
              <w:widowControl w:val="0"/>
              <w:numPr>
                <w:ilvl w:val="0"/>
                <w:numId w:val="45"/>
              </w:numPr>
              <w:autoSpaceDE w:val="0"/>
              <w:autoSpaceDN w:val="0"/>
              <w:spacing w:line="276" w:lineRule="auto"/>
              <w:contextualSpacing/>
              <w:rPr>
                <w:b/>
                <w:lang w:eastAsia="en-GB"/>
              </w:rPr>
            </w:pPr>
            <w:r w:rsidRPr="00F10121">
              <w:rPr>
                <w:b/>
                <w:lang w:eastAsia="en-GB"/>
              </w:rPr>
              <w:t>Consumable materials</w:t>
            </w:r>
          </w:p>
        </w:tc>
      </w:tr>
      <w:tr w:rsidR="00790A67" w:rsidRPr="00F10121" w14:paraId="465F639C" w14:textId="77777777" w:rsidTr="00AD3C33">
        <w:trPr>
          <w:trHeight w:val="521"/>
        </w:trPr>
        <w:tc>
          <w:tcPr>
            <w:tcW w:w="805" w:type="dxa"/>
          </w:tcPr>
          <w:p w14:paraId="39002A44" w14:textId="77777777" w:rsidR="00302C40" w:rsidRPr="00F10121" w:rsidRDefault="00302C40">
            <w:pPr>
              <w:pStyle w:val="ListParagraph"/>
              <w:widowControl w:val="0"/>
              <w:numPr>
                <w:ilvl w:val="3"/>
                <w:numId w:val="32"/>
              </w:numPr>
              <w:autoSpaceDE w:val="0"/>
              <w:autoSpaceDN w:val="0"/>
              <w:spacing w:line="276" w:lineRule="auto"/>
              <w:ind w:left="342"/>
              <w:rPr>
                <w:lang w:eastAsia="en-GB"/>
              </w:rPr>
            </w:pPr>
          </w:p>
        </w:tc>
        <w:tc>
          <w:tcPr>
            <w:tcW w:w="3369" w:type="dxa"/>
          </w:tcPr>
          <w:p w14:paraId="566245A6" w14:textId="77777777" w:rsidR="00302C40" w:rsidRPr="00F10121" w:rsidRDefault="00302C40" w:rsidP="00A20947">
            <w:pPr>
              <w:spacing w:line="276" w:lineRule="auto"/>
              <w:rPr>
                <w:rFonts w:eastAsia="Calibri"/>
                <w:lang w:val="en-ZW"/>
              </w:rPr>
            </w:pPr>
            <w:r w:rsidRPr="00F10121">
              <w:rPr>
                <w:rFonts w:eastAsia="Calibri"/>
              </w:rPr>
              <w:t>Packaging equipment</w:t>
            </w:r>
          </w:p>
        </w:tc>
        <w:tc>
          <w:tcPr>
            <w:tcW w:w="2906" w:type="dxa"/>
          </w:tcPr>
          <w:p w14:paraId="1316CE12" w14:textId="50EE7895" w:rsidR="00302C40" w:rsidRPr="00F10121" w:rsidRDefault="00302C40">
            <w:pPr>
              <w:numPr>
                <w:ilvl w:val="0"/>
                <w:numId w:val="46"/>
              </w:numPr>
              <w:spacing w:line="276" w:lineRule="auto"/>
              <w:contextualSpacing/>
              <w:rPr>
                <w:kern w:val="28"/>
              </w:rPr>
            </w:pPr>
            <w:r w:rsidRPr="00F10121">
              <w:rPr>
                <w:kern w:val="28"/>
              </w:rPr>
              <w:t>Glass/plastic jars</w:t>
            </w:r>
          </w:p>
          <w:p w14:paraId="3D097FA9" w14:textId="66B48C42" w:rsidR="00302C40" w:rsidRPr="00F10121" w:rsidRDefault="00302C40" w:rsidP="00A20947">
            <w:pPr>
              <w:spacing w:line="276" w:lineRule="auto"/>
              <w:ind w:left="720"/>
              <w:contextualSpacing/>
              <w:rPr>
                <w:kern w:val="28"/>
              </w:rPr>
            </w:pPr>
          </w:p>
        </w:tc>
        <w:tc>
          <w:tcPr>
            <w:tcW w:w="1194" w:type="dxa"/>
          </w:tcPr>
          <w:p w14:paraId="3073533B" w14:textId="28C3482C" w:rsidR="00302C40" w:rsidRPr="00F10121" w:rsidRDefault="00302C40" w:rsidP="00A20947">
            <w:pPr>
              <w:widowControl w:val="0"/>
              <w:autoSpaceDE w:val="0"/>
              <w:autoSpaceDN w:val="0"/>
              <w:spacing w:line="276" w:lineRule="auto"/>
              <w:rPr>
                <w:lang w:eastAsia="en-GB"/>
              </w:rPr>
            </w:pPr>
          </w:p>
        </w:tc>
        <w:tc>
          <w:tcPr>
            <w:tcW w:w="1801" w:type="dxa"/>
          </w:tcPr>
          <w:p w14:paraId="534CDA4B" w14:textId="77777777" w:rsidR="00302C40" w:rsidRPr="00F10121" w:rsidRDefault="00302C40" w:rsidP="00A20947">
            <w:pPr>
              <w:widowControl w:val="0"/>
              <w:autoSpaceDE w:val="0"/>
              <w:autoSpaceDN w:val="0"/>
              <w:spacing w:line="276" w:lineRule="auto"/>
              <w:rPr>
                <w:lang w:eastAsia="en-GB"/>
              </w:rPr>
            </w:pPr>
            <w:r w:rsidRPr="00F10121">
              <w:rPr>
                <w:lang w:eastAsia="en-GB"/>
              </w:rPr>
              <w:t>1:8</w:t>
            </w:r>
          </w:p>
        </w:tc>
      </w:tr>
      <w:tr w:rsidR="00790A67" w:rsidRPr="00F10121" w14:paraId="4287B795" w14:textId="77777777" w:rsidTr="00AD3C33">
        <w:tc>
          <w:tcPr>
            <w:tcW w:w="10075" w:type="dxa"/>
            <w:gridSpan w:val="5"/>
          </w:tcPr>
          <w:p w14:paraId="2ACE2C56" w14:textId="77777777" w:rsidR="00302C40" w:rsidRPr="00F10121" w:rsidRDefault="00302C40">
            <w:pPr>
              <w:widowControl w:val="0"/>
              <w:numPr>
                <w:ilvl w:val="0"/>
                <w:numId w:val="45"/>
              </w:numPr>
              <w:autoSpaceDE w:val="0"/>
              <w:autoSpaceDN w:val="0"/>
              <w:spacing w:line="276" w:lineRule="auto"/>
              <w:contextualSpacing/>
              <w:rPr>
                <w:b/>
                <w:lang w:eastAsia="en-GB"/>
              </w:rPr>
            </w:pPr>
            <w:r w:rsidRPr="00F10121">
              <w:rPr>
                <w:b/>
                <w:lang w:eastAsia="en-GB"/>
              </w:rPr>
              <w:t>Tools and equipment</w:t>
            </w:r>
          </w:p>
        </w:tc>
      </w:tr>
      <w:tr w:rsidR="00790A67" w:rsidRPr="00F10121" w14:paraId="42172C09" w14:textId="77777777" w:rsidTr="00AD3C33">
        <w:trPr>
          <w:trHeight w:val="647"/>
        </w:trPr>
        <w:tc>
          <w:tcPr>
            <w:tcW w:w="805" w:type="dxa"/>
          </w:tcPr>
          <w:p w14:paraId="6B9AAEE3" w14:textId="77777777" w:rsidR="00302C40" w:rsidRPr="00F10121" w:rsidRDefault="00302C40">
            <w:pPr>
              <w:pStyle w:val="ListParagraph"/>
              <w:widowControl w:val="0"/>
              <w:numPr>
                <w:ilvl w:val="3"/>
                <w:numId w:val="32"/>
              </w:numPr>
              <w:autoSpaceDE w:val="0"/>
              <w:autoSpaceDN w:val="0"/>
              <w:spacing w:line="276" w:lineRule="auto"/>
              <w:ind w:left="342"/>
              <w:rPr>
                <w:b/>
                <w:lang w:eastAsia="en-GB"/>
              </w:rPr>
            </w:pPr>
          </w:p>
        </w:tc>
        <w:tc>
          <w:tcPr>
            <w:tcW w:w="3369" w:type="dxa"/>
          </w:tcPr>
          <w:p w14:paraId="2834198D" w14:textId="77777777" w:rsidR="00302C40" w:rsidRPr="00F10121" w:rsidRDefault="00302C40" w:rsidP="00A20947">
            <w:pPr>
              <w:widowControl w:val="0"/>
              <w:autoSpaceDE w:val="0"/>
              <w:autoSpaceDN w:val="0"/>
              <w:spacing w:line="276" w:lineRule="auto"/>
              <w:rPr>
                <w:lang w:eastAsia="en-GB"/>
              </w:rPr>
            </w:pPr>
            <w:r w:rsidRPr="00F10121">
              <w:rPr>
                <w:lang w:eastAsia="en-GB"/>
              </w:rPr>
              <w:t>Food grade thermometer</w:t>
            </w:r>
          </w:p>
        </w:tc>
        <w:tc>
          <w:tcPr>
            <w:tcW w:w="2906" w:type="dxa"/>
          </w:tcPr>
          <w:p w14:paraId="71C4FD07" w14:textId="40C03523" w:rsidR="00302C40" w:rsidRPr="00F10121" w:rsidRDefault="00302C40" w:rsidP="00A20947">
            <w:pPr>
              <w:spacing w:line="276" w:lineRule="auto"/>
              <w:rPr>
                <w:rFonts w:eastAsia="Calibri"/>
              </w:rPr>
            </w:pPr>
            <w:r w:rsidRPr="00F10121">
              <w:rPr>
                <w:rFonts w:eastAsia="Calibri"/>
              </w:rPr>
              <w:t>thermometer</w:t>
            </w:r>
          </w:p>
          <w:p w14:paraId="2D2BE856" w14:textId="77777777" w:rsidR="00302C40" w:rsidRPr="00F10121" w:rsidRDefault="00302C40" w:rsidP="00A20947">
            <w:pPr>
              <w:spacing w:line="276" w:lineRule="auto"/>
              <w:rPr>
                <w:rFonts w:eastAsia="Calibri"/>
              </w:rPr>
            </w:pPr>
          </w:p>
        </w:tc>
        <w:tc>
          <w:tcPr>
            <w:tcW w:w="1194" w:type="dxa"/>
          </w:tcPr>
          <w:p w14:paraId="087CE936" w14:textId="77777777" w:rsidR="00302C40" w:rsidRPr="00F10121" w:rsidRDefault="00302C40" w:rsidP="00A20947">
            <w:pPr>
              <w:widowControl w:val="0"/>
              <w:autoSpaceDE w:val="0"/>
              <w:autoSpaceDN w:val="0"/>
              <w:spacing w:line="276" w:lineRule="auto"/>
              <w:rPr>
                <w:lang w:eastAsia="en-GB"/>
              </w:rPr>
            </w:pPr>
            <w:r w:rsidRPr="00F10121">
              <w:rPr>
                <w:lang w:eastAsia="en-GB"/>
              </w:rPr>
              <w:t>25</w:t>
            </w:r>
          </w:p>
        </w:tc>
        <w:tc>
          <w:tcPr>
            <w:tcW w:w="1801" w:type="dxa"/>
          </w:tcPr>
          <w:p w14:paraId="3B0B7869" w14:textId="77777777" w:rsidR="00302C40" w:rsidRPr="00F10121" w:rsidRDefault="00302C40" w:rsidP="00A20947">
            <w:pPr>
              <w:widowControl w:val="0"/>
              <w:autoSpaceDE w:val="0"/>
              <w:autoSpaceDN w:val="0"/>
              <w:spacing w:line="276" w:lineRule="auto"/>
              <w:rPr>
                <w:lang w:eastAsia="en-GB"/>
              </w:rPr>
            </w:pPr>
            <w:r w:rsidRPr="00F10121">
              <w:rPr>
                <w:lang w:eastAsia="en-GB"/>
              </w:rPr>
              <w:t>1:1</w:t>
            </w:r>
          </w:p>
        </w:tc>
      </w:tr>
      <w:tr w:rsidR="00790A67" w:rsidRPr="00F10121" w14:paraId="27702727" w14:textId="77777777" w:rsidTr="00AD3C33">
        <w:trPr>
          <w:trHeight w:val="647"/>
        </w:trPr>
        <w:tc>
          <w:tcPr>
            <w:tcW w:w="805" w:type="dxa"/>
          </w:tcPr>
          <w:p w14:paraId="0E013196" w14:textId="77777777" w:rsidR="00302C40" w:rsidRPr="00F10121" w:rsidRDefault="00302C40">
            <w:pPr>
              <w:pStyle w:val="ListParagraph"/>
              <w:widowControl w:val="0"/>
              <w:numPr>
                <w:ilvl w:val="3"/>
                <w:numId w:val="32"/>
              </w:numPr>
              <w:autoSpaceDE w:val="0"/>
              <w:autoSpaceDN w:val="0"/>
              <w:spacing w:line="276" w:lineRule="auto"/>
              <w:ind w:left="342"/>
              <w:rPr>
                <w:b/>
                <w:lang w:eastAsia="en-GB"/>
              </w:rPr>
            </w:pPr>
          </w:p>
        </w:tc>
        <w:tc>
          <w:tcPr>
            <w:tcW w:w="3369" w:type="dxa"/>
          </w:tcPr>
          <w:p w14:paraId="5ED7F293" w14:textId="77777777" w:rsidR="00302C40" w:rsidRPr="00F10121" w:rsidRDefault="00302C40" w:rsidP="00A20947">
            <w:pPr>
              <w:widowControl w:val="0"/>
              <w:autoSpaceDE w:val="0"/>
              <w:autoSpaceDN w:val="0"/>
              <w:spacing w:line="276" w:lineRule="auto"/>
              <w:rPr>
                <w:lang w:eastAsia="en-GB"/>
              </w:rPr>
            </w:pPr>
            <w:r w:rsidRPr="00F10121">
              <w:rPr>
                <w:lang w:eastAsia="en-GB"/>
              </w:rPr>
              <w:t>Heating vessels</w:t>
            </w:r>
          </w:p>
        </w:tc>
        <w:tc>
          <w:tcPr>
            <w:tcW w:w="2906" w:type="dxa"/>
          </w:tcPr>
          <w:p w14:paraId="1D81DC41" w14:textId="77777777" w:rsidR="00302C40" w:rsidRPr="00F10121" w:rsidRDefault="00302C40" w:rsidP="00A20947">
            <w:pPr>
              <w:spacing w:line="276" w:lineRule="auto"/>
              <w:rPr>
                <w:rFonts w:eastAsia="Calibri"/>
              </w:rPr>
            </w:pPr>
            <w:r w:rsidRPr="00F10121">
              <w:rPr>
                <w:rFonts w:eastAsia="Calibri"/>
              </w:rPr>
              <w:t>Stainless steel heating vessels</w:t>
            </w:r>
          </w:p>
          <w:p w14:paraId="19EB5DD7" w14:textId="77777777" w:rsidR="00302C40" w:rsidRPr="00F10121" w:rsidRDefault="00302C40" w:rsidP="00A20947">
            <w:pPr>
              <w:spacing w:line="276" w:lineRule="auto"/>
              <w:rPr>
                <w:rFonts w:eastAsia="Calibri"/>
              </w:rPr>
            </w:pPr>
          </w:p>
        </w:tc>
        <w:tc>
          <w:tcPr>
            <w:tcW w:w="1194" w:type="dxa"/>
          </w:tcPr>
          <w:p w14:paraId="757BCBBB" w14:textId="77777777" w:rsidR="00302C40" w:rsidRPr="00F10121" w:rsidRDefault="00302C40" w:rsidP="00A20947">
            <w:pPr>
              <w:widowControl w:val="0"/>
              <w:autoSpaceDE w:val="0"/>
              <w:autoSpaceDN w:val="0"/>
              <w:spacing w:line="276" w:lineRule="auto"/>
              <w:rPr>
                <w:lang w:eastAsia="en-GB"/>
              </w:rPr>
            </w:pPr>
            <w:r w:rsidRPr="00F10121">
              <w:rPr>
                <w:lang w:eastAsia="en-GB"/>
              </w:rPr>
              <w:t>25</w:t>
            </w:r>
          </w:p>
        </w:tc>
        <w:tc>
          <w:tcPr>
            <w:tcW w:w="1801" w:type="dxa"/>
          </w:tcPr>
          <w:p w14:paraId="2943C1D7" w14:textId="77777777" w:rsidR="00302C40" w:rsidRPr="00F10121" w:rsidRDefault="00302C40" w:rsidP="00A20947">
            <w:pPr>
              <w:widowControl w:val="0"/>
              <w:autoSpaceDE w:val="0"/>
              <w:autoSpaceDN w:val="0"/>
              <w:spacing w:line="276" w:lineRule="auto"/>
              <w:rPr>
                <w:lang w:eastAsia="en-GB"/>
              </w:rPr>
            </w:pPr>
            <w:r w:rsidRPr="00F10121">
              <w:rPr>
                <w:lang w:eastAsia="en-GB"/>
              </w:rPr>
              <w:t>1:1</w:t>
            </w:r>
          </w:p>
        </w:tc>
      </w:tr>
      <w:tr w:rsidR="00790A67" w:rsidRPr="00F10121" w14:paraId="530861BF" w14:textId="77777777" w:rsidTr="00AD3C33">
        <w:trPr>
          <w:trHeight w:val="602"/>
        </w:trPr>
        <w:tc>
          <w:tcPr>
            <w:tcW w:w="805" w:type="dxa"/>
            <w:vMerge w:val="restart"/>
          </w:tcPr>
          <w:p w14:paraId="5F88DF25" w14:textId="77777777" w:rsidR="00302C40" w:rsidRPr="00F10121" w:rsidRDefault="00302C40">
            <w:pPr>
              <w:pStyle w:val="ListParagraph"/>
              <w:widowControl w:val="0"/>
              <w:numPr>
                <w:ilvl w:val="3"/>
                <w:numId w:val="32"/>
              </w:numPr>
              <w:autoSpaceDE w:val="0"/>
              <w:autoSpaceDN w:val="0"/>
              <w:spacing w:line="276" w:lineRule="auto"/>
              <w:ind w:left="342"/>
              <w:rPr>
                <w:b/>
                <w:lang w:eastAsia="en-GB"/>
              </w:rPr>
            </w:pPr>
          </w:p>
        </w:tc>
        <w:tc>
          <w:tcPr>
            <w:tcW w:w="3369" w:type="dxa"/>
            <w:vMerge w:val="restart"/>
          </w:tcPr>
          <w:p w14:paraId="20E56FDA" w14:textId="77777777" w:rsidR="00302C40" w:rsidRPr="00F10121" w:rsidRDefault="00302C40" w:rsidP="00A20947">
            <w:pPr>
              <w:widowControl w:val="0"/>
              <w:autoSpaceDE w:val="0"/>
              <w:autoSpaceDN w:val="0"/>
              <w:spacing w:line="276" w:lineRule="auto"/>
              <w:rPr>
                <w:lang w:eastAsia="en-GB"/>
              </w:rPr>
            </w:pPr>
            <w:r w:rsidRPr="00F10121">
              <w:rPr>
                <w:lang w:eastAsia="en-GB"/>
              </w:rPr>
              <w:t>Mixers</w:t>
            </w:r>
          </w:p>
        </w:tc>
        <w:tc>
          <w:tcPr>
            <w:tcW w:w="2906" w:type="dxa"/>
          </w:tcPr>
          <w:p w14:paraId="1D00B6C5" w14:textId="77777777" w:rsidR="00302C40" w:rsidRPr="00F10121" w:rsidRDefault="00302C40" w:rsidP="00A20947">
            <w:pPr>
              <w:spacing w:line="276" w:lineRule="auto"/>
              <w:rPr>
                <w:rFonts w:eastAsia="Calibri"/>
              </w:rPr>
            </w:pPr>
            <w:r w:rsidRPr="00F10121">
              <w:rPr>
                <w:rFonts w:eastAsia="Calibri"/>
              </w:rPr>
              <w:t>Electric mixer</w:t>
            </w:r>
          </w:p>
        </w:tc>
        <w:tc>
          <w:tcPr>
            <w:tcW w:w="1194" w:type="dxa"/>
          </w:tcPr>
          <w:p w14:paraId="3F705C5D" w14:textId="77777777" w:rsidR="00302C40" w:rsidRPr="00F10121" w:rsidRDefault="00302C40" w:rsidP="00A20947">
            <w:pPr>
              <w:widowControl w:val="0"/>
              <w:autoSpaceDE w:val="0"/>
              <w:autoSpaceDN w:val="0"/>
              <w:spacing w:line="276" w:lineRule="auto"/>
              <w:rPr>
                <w:lang w:eastAsia="en-GB"/>
              </w:rPr>
            </w:pPr>
            <w:r w:rsidRPr="00F10121">
              <w:rPr>
                <w:lang w:eastAsia="en-GB"/>
              </w:rPr>
              <w:t>5</w:t>
            </w:r>
          </w:p>
        </w:tc>
        <w:tc>
          <w:tcPr>
            <w:tcW w:w="1801" w:type="dxa"/>
          </w:tcPr>
          <w:p w14:paraId="5494297C" w14:textId="77777777" w:rsidR="00302C40" w:rsidRPr="00F10121" w:rsidRDefault="00302C40" w:rsidP="00A20947">
            <w:pPr>
              <w:widowControl w:val="0"/>
              <w:autoSpaceDE w:val="0"/>
              <w:autoSpaceDN w:val="0"/>
              <w:spacing w:line="276" w:lineRule="auto"/>
              <w:rPr>
                <w:lang w:eastAsia="en-GB"/>
              </w:rPr>
            </w:pPr>
            <w:r w:rsidRPr="00F10121">
              <w:rPr>
                <w:lang w:eastAsia="en-GB"/>
              </w:rPr>
              <w:t>1:5</w:t>
            </w:r>
          </w:p>
        </w:tc>
      </w:tr>
      <w:tr w:rsidR="00790A67" w:rsidRPr="00F10121" w14:paraId="76B985FC" w14:textId="77777777" w:rsidTr="00AD3C33">
        <w:trPr>
          <w:trHeight w:val="602"/>
        </w:trPr>
        <w:tc>
          <w:tcPr>
            <w:tcW w:w="805" w:type="dxa"/>
            <w:vMerge/>
          </w:tcPr>
          <w:p w14:paraId="039AC537" w14:textId="77777777" w:rsidR="00302C40" w:rsidRPr="00F10121" w:rsidRDefault="00302C40">
            <w:pPr>
              <w:pStyle w:val="ListParagraph"/>
              <w:widowControl w:val="0"/>
              <w:numPr>
                <w:ilvl w:val="3"/>
                <w:numId w:val="32"/>
              </w:numPr>
              <w:autoSpaceDE w:val="0"/>
              <w:autoSpaceDN w:val="0"/>
              <w:spacing w:line="276" w:lineRule="auto"/>
              <w:ind w:left="342"/>
              <w:rPr>
                <w:b/>
                <w:lang w:eastAsia="en-GB"/>
              </w:rPr>
            </w:pPr>
          </w:p>
        </w:tc>
        <w:tc>
          <w:tcPr>
            <w:tcW w:w="3369" w:type="dxa"/>
            <w:vMerge/>
          </w:tcPr>
          <w:p w14:paraId="638C86E0" w14:textId="77777777" w:rsidR="00302C40" w:rsidRPr="00F10121" w:rsidRDefault="00302C40" w:rsidP="00A20947">
            <w:pPr>
              <w:widowControl w:val="0"/>
              <w:autoSpaceDE w:val="0"/>
              <w:autoSpaceDN w:val="0"/>
              <w:spacing w:line="276" w:lineRule="auto"/>
              <w:rPr>
                <w:lang w:eastAsia="en-GB"/>
              </w:rPr>
            </w:pPr>
          </w:p>
        </w:tc>
        <w:tc>
          <w:tcPr>
            <w:tcW w:w="2906" w:type="dxa"/>
          </w:tcPr>
          <w:p w14:paraId="211F2C8C" w14:textId="77777777" w:rsidR="00302C40" w:rsidRPr="00F10121" w:rsidRDefault="00302C40" w:rsidP="00A20947">
            <w:pPr>
              <w:spacing w:line="276" w:lineRule="auto"/>
              <w:rPr>
                <w:rFonts w:eastAsia="Calibri"/>
              </w:rPr>
            </w:pPr>
            <w:r w:rsidRPr="00F10121">
              <w:rPr>
                <w:rFonts w:eastAsia="Calibri"/>
              </w:rPr>
              <w:t>Manual mixer (whisking equipment)</w:t>
            </w:r>
          </w:p>
        </w:tc>
        <w:tc>
          <w:tcPr>
            <w:tcW w:w="1194" w:type="dxa"/>
          </w:tcPr>
          <w:p w14:paraId="43FCC349" w14:textId="77777777" w:rsidR="00302C40" w:rsidRPr="00F10121" w:rsidRDefault="00302C40" w:rsidP="00A20947">
            <w:pPr>
              <w:widowControl w:val="0"/>
              <w:autoSpaceDE w:val="0"/>
              <w:autoSpaceDN w:val="0"/>
              <w:spacing w:line="276" w:lineRule="auto"/>
              <w:rPr>
                <w:lang w:eastAsia="en-GB"/>
              </w:rPr>
            </w:pPr>
            <w:r w:rsidRPr="00F10121">
              <w:rPr>
                <w:lang w:eastAsia="en-GB"/>
              </w:rPr>
              <w:t>25</w:t>
            </w:r>
          </w:p>
        </w:tc>
        <w:tc>
          <w:tcPr>
            <w:tcW w:w="1801" w:type="dxa"/>
          </w:tcPr>
          <w:p w14:paraId="52DCABD9" w14:textId="77777777" w:rsidR="00302C40" w:rsidRPr="00F10121" w:rsidRDefault="00302C40" w:rsidP="00A20947">
            <w:pPr>
              <w:widowControl w:val="0"/>
              <w:autoSpaceDE w:val="0"/>
              <w:autoSpaceDN w:val="0"/>
              <w:spacing w:line="276" w:lineRule="auto"/>
              <w:rPr>
                <w:lang w:eastAsia="en-GB"/>
              </w:rPr>
            </w:pPr>
            <w:r w:rsidRPr="00F10121">
              <w:rPr>
                <w:lang w:eastAsia="en-GB"/>
              </w:rPr>
              <w:t>1:1</w:t>
            </w:r>
          </w:p>
        </w:tc>
      </w:tr>
      <w:tr w:rsidR="00790A67" w:rsidRPr="00F10121" w14:paraId="3908368F" w14:textId="77777777" w:rsidTr="00AD3C33">
        <w:trPr>
          <w:trHeight w:val="440"/>
        </w:trPr>
        <w:tc>
          <w:tcPr>
            <w:tcW w:w="805" w:type="dxa"/>
          </w:tcPr>
          <w:p w14:paraId="465612CD" w14:textId="77777777" w:rsidR="00302C40" w:rsidRPr="00F10121" w:rsidRDefault="00302C40">
            <w:pPr>
              <w:pStyle w:val="ListParagraph"/>
              <w:widowControl w:val="0"/>
              <w:numPr>
                <w:ilvl w:val="3"/>
                <w:numId w:val="32"/>
              </w:numPr>
              <w:autoSpaceDE w:val="0"/>
              <w:autoSpaceDN w:val="0"/>
              <w:spacing w:line="276" w:lineRule="auto"/>
              <w:ind w:left="342"/>
              <w:rPr>
                <w:b/>
                <w:lang w:eastAsia="en-GB"/>
              </w:rPr>
            </w:pPr>
          </w:p>
        </w:tc>
        <w:tc>
          <w:tcPr>
            <w:tcW w:w="3369" w:type="dxa"/>
          </w:tcPr>
          <w:p w14:paraId="6F1C1EDB" w14:textId="77777777" w:rsidR="00302C40" w:rsidRPr="00F10121" w:rsidRDefault="00302C40" w:rsidP="00A20947">
            <w:pPr>
              <w:widowControl w:val="0"/>
              <w:autoSpaceDE w:val="0"/>
              <w:autoSpaceDN w:val="0"/>
              <w:spacing w:line="276" w:lineRule="auto"/>
              <w:rPr>
                <w:lang w:eastAsia="en-GB"/>
              </w:rPr>
            </w:pPr>
            <w:r w:rsidRPr="00F10121">
              <w:rPr>
                <w:rFonts w:eastAsia="Calibri"/>
              </w:rPr>
              <w:t>Cutting equipment</w:t>
            </w:r>
          </w:p>
        </w:tc>
        <w:tc>
          <w:tcPr>
            <w:tcW w:w="2906" w:type="dxa"/>
          </w:tcPr>
          <w:p w14:paraId="24D8B657" w14:textId="77777777" w:rsidR="00302C40" w:rsidRPr="00F10121" w:rsidRDefault="00302C40" w:rsidP="00A20947">
            <w:pPr>
              <w:spacing w:line="276" w:lineRule="auto"/>
              <w:rPr>
                <w:rFonts w:eastAsia="Calibri"/>
              </w:rPr>
            </w:pPr>
            <w:r w:rsidRPr="00F10121">
              <w:rPr>
                <w:rFonts w:eastAsia="Calibri"/>
              </w:rPr>
              <w:t>Spatula, cutters</w:t>
            </w:r>
          </w:p>
        </w:tc>
        <w:tc>
          <w:tcPr>
            <w:tcW w:w="1194" w:type="dxa"/>
          </w:tcPr>
          <w:p w14:paraId="28D7E7F8" w14:textId="77777777" w:rsidR="00302C40" w:rsidRPr="00F10121" w:rsidRDefault="00302C40" w:rsidP="00A20947">
            <w:pPr>
              <w:widowControl w:val="0"/>
              <w:autoSpaceDE w:val="0"/>
              <w:autoSpaceDN w:val="0"/>
              <w:spacing w:line="276" w:lineRule="auto"/>
              <w:rPr>
                <w:lang w:eastAsia="en-GB"/>
              </w:rPr>
            </w:pPr>
            <w:r w:rsidRPr="00F10121">
              <w:rPr>
                <w:lang w:eastAsia="en-GB"/>
              </w:rPr>
              <w:t>25</w:t>
            </w:r>
          </w:p>
        </w:tc>
        <w:tc>
          <w:tcPr>
            <w:tcW w:w="1801" w:type="dxa"/>
          </w:tcPr>
          <w:p w14:paraId="7DEAF00E" w14:textId="77777777" w:rsidR="00302C40" w:rsidRPr="00F10121" w:rsidRDefault="00302C40" w:rsidP="00A20947">
            <w:pPr>
              <w:widowControl w:val="0"/>
              <w:autoSpaceDE w:val="0"/>
              <w:autoSpaceDN w:val="0"/>
              <w:spacing w:line="276" w:lineRule="auto"/>
              <w:rPr>
                <w:lang w:eastAsia="en-GB"/>
              </w:rPr>
            </w:pPr>
            <w:r w:rsidRPr="00F10121">
              <w:rPr>
                <w:lang w:eastAsia="en-GB"/>
              </w:rPr>
              <w:t>1:1</w:t>
            </w:r>
          </w:p>
        </w:tc>
      </w:tr>
      <w:tr w:rsidR="00302C40" w:rsidRPr="00F10121" w14:paraId="1AC303C5" w14:textId="77777777" w:rsidTr="00AD3C33">
        <w:trPr>
          <w:trHeight w:val="602"/>
        </w:trPr>
        <w:tc>
          <w:tcPr>
            <w:tcW w:w="805" w:type="dxa"/>
          </w:tcPr>
          <w:p w14:paraId="0B21CDF7" w14:textId="77777777" w:rsidR="00302C40" w:rsidRPr="00F10121" w:rsidRDefault="00302C40">
            <w:pPr>
              <w:pStyle w:val="ListParagraph"/>
              <w:widowControl w:val="0"/>
              <w:numPr>
                <w:ilvl w:val="3"/>
                <w:numId w:val="32"/>
              </w:numPr>
              <w:autoSpaceDE w:val="0"/>
              <w:autoSpaceDN w:val="0"/>
              <w:spacing w:line="276" w:lineRule="auto"/>
              <w:ind w:left="342"/>
              <w:rPr>
                <w:b/>
                <w:lang w:eastAsia="en-GB"/>
              </w:rPr>
            </w:pPr>
          </w:p>
        </w:tc>
        <w:tc>
          <w:tcPr>
            <w:tcW w:w="3369" w:type="dxa"/>
          </w:tcPr>
          <w:p w14:paraId="2AE7312F" w14:textId="77777777" w:rsidR="00302C40" w:rsidRPr="00F10121" w:rsidRDefault="00302C40" w:rsidP="00A20947">
            <w:pPr>
              <w:widowControl w:val="0"/>
              <w:autoSpaceDE w:val="0"/>
              <w:autoSpaceDN w:val="0"/>
              <w:spacing w:line="276" w:lineRule="auto"/>
              <w:rPr>
                <w:rFonts w:eastAsia="Calibri"/>
              </w:rPr>
            </w:pPr>
            <w:r w:rsidRPr="00F10121">
              <w:rPr>
                <w:rFonts w:eastAsia="Calibri"/>
              </w:rPr>
              <w:t xml:space="preserve">Evaporator </w:t>
            </w:r>
          </w:p>
        </w:tc>
        <w:tc>
          <w:tcPr>
            <w:tcW w:w="2906" w:type="dxa"/>
          </w:tcPr>
          <w:p w14:paraId="02569140" w14:textId="77777777" w:rsidR="00302C40" w:rsidRPr="00F10121" w:rsidRDefault="00302C40" w:rsidP="00A20947">
            <w:pPr>
              <w:spacing w:line="276" w:lineRule="auto"/>
              <w:rPr>
                <w:rFonts w:eastAsia="Calibri"/>
              </w:rPr>
            </w:pPr>
            <w:r w:rsidRPr="00F10121">
              <w:rPr>
                <w:rFonts w:eastAsia="Calibri"/>
              </w:rPr>
              <w:t>Batch open type evaporator</w:t>
            </w:r>
          </w:p>
        </w:tc>
        <w:tc>
          <w:tcPr>
            <w:tcW w:w="1194" w:type="dxa"/>
          </w:tcPr>
          <w:p w14:paraId="4E0EE811" w14:textId="77777777" w:rsidR="00302C40" w:rsidRPr="00F10121" w:rsidRDefault="00302C40" w:rsidP="00A20947">
            <w:pPr>
              <w:widowControl w:val="0"/>
              <w:autoSpaceDE w:val="0"/>
              <w:autoSpaceDN w:val="0"/>
              <w:spacing w:line="276" w:lineRule="auto"/>
              <w:rPr>
                <w:lang w:eastAsia="en-GB"/>
              </w:rPr>
            </w:pPr>
            <w:r w:rsidRPr="00F10121">
              <w:rPr>
                <w:lang w:eastAsia="en-GB"/>
              </w:rPr>
              <w:t>1</w:t>
            </w:r>
          </w:p>
        </w:tc>
        <w:tc>
          <w:tcPr>
            <w:tcW w:w="1801" w:type="dxa"/>
          </w:tcPr>
          <w:p w14:paraId="2CE9A746" w14:textId="77777777" w:rsidR="00302C40" w:rsidRPr="00F10121" w:rsidRDefault="00302C40" w:rsidP="00A20947">
            <w:pPr>
              <w:widowControl w:val="0"/>
              <w:autoSpaceDE w:val="0"/>
              <w:autoSpaceDN w:val="0"/>
              <w:spacing w:line="276" w:lineRule="auto"/>
              <w:rPr>
                <w:lang w:eastAsia="en-GB"/>
              </w:rPr>
            </w:pPr>
            <w:r w:rsidRPr="00F10121">
              <w:rPr>
                <w:lang w:eastAsia="en-GB"/>
              </w:rPr>
              <w:t>1:25</w:t>
            </w:r>
          </w:p>
        </w:tc>
      </w:tr>
    </w:tbl>
    <w:p w14:paraId="46746027" w14:textId="77777777" w:rsidR="00302C40" w:rsidRPr="00F10121" w:rsidRDefault="00302C40" w:rsidP="00A20947">
      <w:pPr>
        <w:spacing w:after="0" w:line="276" w:lineRule="auto"/>
        <w:ind w:firstLine="720"/>
        <w:rPr>
          <w:rFonts w:eastAsia="Calibri" w:cs="Times New Roman"/>
          <w:szCs w:val="24"/>
          <w:lang w:val="en-US"/>
        </w:rPr>
      </w:pPr>
    </w:p>
    <w:p w14:paraId="6BC62190" w14:textId="77777777" w:rsidR="00461F0A" w:rsidRPr="00F10121" w:rsidRDefault="00461F0A" w:rsidP="00A20947">
      <w:pPr>
        <w:spacing w:after="0" w:line="276" w:lineRule="auto"/>
        <w:jc w:val="center"/>
        <w:rPr>
          <w:rFonts w:cs="Times New Roman"/>
          <w:b/>
          <w:bCs/>
          <w:szCs w:val="24"/>
        </w:rPr>
      </w:pPr>
    </w:p>
    <w:p w14:paraId="0D75BA81" w14:textId="77777777" w:rsidR="008739EE" w:rsidRPr="00F10121" w:rsidRDefault="008739EE" w:rsidP="00A20947">
      <w:pPr>
        <w:spacing w:after="0" w:line="276" w:lineRule="auto"/>
        <w:jc w:val="center"/>
        <w:rPr>
          <w:rFonts w:cs="Times New Roman"/>
          <w:b/>
          <w:bCs/>
          <w:szCs w:val="24"/>
        </w:rPr>
      </w:pPr>
    </w:p>
    <w:p w14:paraId="7882AF37" w14:textId="77777777" w:rsidR="008739EE" w:rsidRPr="00F10121" w:rsidRDefault="008739EE" w:rsidP="00A20947">
      <w:pPr>
        <w:spacing w:after="0" w:line="276" w:lineRule="auto"/>
        <w:jc w:val="center"/>
        <w:rPr>
          <w:rFonts w:cs="Times New Roman"/>
          <w:b/>
          <w:bCs/>
          <w:szCs w:val="24"/>
        </w:rPr>
      </w:pPr>
    </w:p>
    <w:p w14:paraId="41836434" w14:textId="77777777" w:rsidR="008739EE" w:rsidRPr="00F10121" w:rsidRDefault="008739EE" w:rsidP="00A20947">
      <w:pPr>
        <w:spacing w:after="0" w:line="276" w:lineRule="auto"/>
        <w:jc w:val="center"/>
        <w:rPr>
          <w:rFonts w:cs="Times New Roman"/>
          <w:b/>
          <w:bCs/>
          <w:szCs w:val="24"/>
        </w:rPr>
      </w:pPr>
    </w:p>
    <w:p w14:paraId="0F798A0C" w14:textId="77777777" w:rsidR="008739EE" w:rsidRPr="00F10121" w:rsidRDefault="008739EE" w:rsidP="00A20947">
      <w:pPr>
        <w:spacing w:after="0" w:line="276" w:lineRule="auto"/>
        <w:jc w:val="center"/>
        <w:rPr>
          <w:rFonts w:cs="Times New Roman"/>
          <w:b/>
          <w:bCs/>
          <w:szCs w:val="24"/>
        </w:rPr>
      </w:pPr>
    </w:p>
    <w:p w14:paraId="6FB9A7F8" w14:textId="77777777" w:rsidR="008739EE" w:rsidRPr="00F10121" w:rsidRDefault="008739EE" w:rsidP="00A20947">
      <w:pPr>
        <w:spacing w:after="0" w:line="276" w:lineRule="auto"/>
        <w:jc w:val="center"/>
        <w:rPr>
          <w:rFonts w:cs="Times New Roman"/>
          <w:b/>
          <w:bCs/>
          <w:szCs w:val="24"/>
        </w:rPr>
      </w:pPr>
    </w:p>
    <w:p w14:paraId="4ECDCB41" w14:textId="77777777" w:rsidR="008739EE" w:rsidRPr="00F10121" w:rsidRDefault="008739EE" w:rsidP="00A20947">
      <w:pPr>
        <w:spacing w:after="0" w:line="276" w:lineRule="auto"/>
        <w:jc w:val="center"/>
        <w:rPr>
          <w:rFonts w:cs="Times New Roman"/>
          <w:b/>
          <w:bCs/>
          <w:szCs w:val="24"/>
        </w:rPr>
      </w:pPr>
    </w:p>
    <w:p w14:paraId="0E282939" w14:textId="77777777" w:rsidR="008739EE" w:rsidRPr="00F10121" w:rsidRDefault="008739EE" w:rsidP="00A20947">
      <w:pPr>
        <w:spacing w:after="0" w:line="276" w:lineRule="auto"/>
        <w:jc w:val="center"/>
        <w:rPr>
          <w:rFonts w:cs="Times New Roman"/>
          <w:b/>
          <w:bCs/>
          <w:szCs w:val="24"/>
        </w:rPr>
      </w:pPr>
    </w:p>
    <w:p w14:paraId="7647D729" w14:textId="77777777" w:rsidR="008739EE" w:rsidRPr="00F10121" w:rsidRDefault="008739EE" w:rsidP="00A20947">
      <w:pPr>
        <w:spacing w:after="0" w:line="276" w:lineRule="auto"/>
        <w:jc w:val="center"/>
        <w:rPr>
          <w:rFonts w:cs="Times New Roman"/>
          <w:b/>
          <w:bCs/>
          <w:szCs w:val="24"/>
        </w:rPr>
      </w:pPr>
    </w:p>
    <w:p w14:paraId="1B12E07B" w14:textId="77777777" w:rsidR="008739EE" w:rsidRPr="00F10121" w:rsidRDefault="008739EE" w:rsidP="00A20947">
      <w:pPr>
        <w:spacing w:after="0" w:line="276" w:lineRule="auto"/>
        <w:jc w:val="center"/>
        <w:rPr>
          <w:rFonts w:cs="Times New Roman"/>
          <w:b/>
          <w:bCs/>
          <w:szCs w:val="24"/>
        </w:rPr>
      </w:pPr>
    </w:p>
    <w:p w14:paraId="69B3A19E" w14:textId="77777777" w:rsidR="008739EE" w:rsidRPr="00F10121" w:rsidRDefault="008739EE" w:rsidP="00A20947">
      <w:pPr>
        <w:spacing w:after="0" w:line="276" w:lineRule="auto"/>
        <w:jc w:val="center"/>
        <w:rPr>
          <w:rFonts w:cs="Times New Roman"/>
          <w:b/>
          <w:bCs/>
          <w:szCs w:val="24"/>
        </w:rPr>
      </w:pPr>
    </w:p>
    <w:p w14:paraId="24028802" w14:textId="77777777" w:rsidR="008739EE" w:rsidRPr="00F10121" w:rsidRDefault="008739EE" w:rsidP="00A20947">
      <w:pPr>
        <w:spacing w:after="0" w:line="276" w:lineRule="auto"/>
        <w:jc w:val="center"/>
        <w:rPr>
          <w:rFonts w:cs="Times New Roman"/>
          <w:b/>
          <w:bCs/>
          <w:szCs w:val="24"/>
        </w:rPr>
      </w:pPr>
    </w:p>
    <w:p w14:paraId="18770BCC" w14:textId="77777777" w:rsidR="00AD3C33" w:rsidRPr="00F10121" w:rsidRDefault="00AD3C33" w:rsidP="00A20947">
      <w:pPr>
        <w:spacing w:after="0" w:line="276" w:lineRule="auto"/>
        <w:rPr>
          <w:rFonts w:eastAsia="Calibri" w:cs="Times New Roman"/>
          <w:b/>
          <w:szCs w:val="24"/>
          <w:lang w:val="en-ZW" w:eastAsia="zh-CN"/>
        </w:rPr>
      </w:pPr>
      <w:r w:rsidRPr="00F10121">
        <w:rPr>
          <w:rFonts w:eastAsia="Calibri" w:cs="Times New Roman"/>
          <w:b/>
          <w:szCs w:val="24"/>
          <w:lang w:val="en-ZW" w:eastAsia="zh-CN"/>
        </w:rPr>
        <w:br w:type="page"/>
      </w:r>
    </w:p>
    <w:p w14:paraId="50BB8C57" w14:textId="793AD59D" w:rsidR="0098569C" w:rsidRPr="00F10121" w:rsidRDefault="0098569C" w:rsidP="00A20947">
      <w:pPr>
        <w:spacing w:line="276" w:lineRule="auto"/>
        <w:rPr>
          <w:rFonts w:eastAsia="Calibri" w:cs="Times New Roman"/>
          <w:b/>
          <w:szCs w:val="24"/>
          <w:lang w:val="en-ZW" w:eastAsia="zh-CN"/>
        </w:rPr>
      </w:pPr>
    </w:p>
    <w:p w14:paraId="09546AC0" w14:textId="28D6BA73" w:rsidR="008739EE" w:rsidRPr="00F10121" w:rsidRDefault="008739EE" w:rsidP="000A4A19">
      <w:pPr>
        <w:pStyle w:val="Heading2"/>
        <w:numPr>
          <w:ilvl w:val="0"/>
          <w:numId w:val="0"/>
        </w:numPr>
        <w:spacing w:after="0" w:line="276" w:lineRule="auto"/>
        <w:jc w:val="center"/>
        <w:rPr>
          <w:rFonts w:ascii="Times New Roman" w:eastAsia="Calibri" w:hAnsi="Times New Roman" w:cs="Times New Roman"/>
          <w:b/>
          <w:color w:val="auto"/>
          <w:sz w:val="24"/>
          <w:szCs w:val="24"/>
          <w:lang w:val="en-US" w:eastAsia="zh-CN"/>
        </w:rPr>
      </w:pPr>
      <w:bookmarkStart w:id="120" w:name="_Toc196811361"/>
      <w:r w:rsidRPr="00F10121">
        <w:rPr>
          <w:rFonts w:ascii="Times New Roman" w:eastAsia="Calibri" w:hAnsi="Times New Roman" w:cs="Times New Roman"/>
          <w:b/>
          <w:color w:val="auto"/>
          <w:sz w:val="24"/>
          <w:szCs w:val="24"/>
          <w:lang w:val="en-ZW" w:eastAsia="zh-CN"/>
        </w:rPr>
        <w:t>RESEARCH PROJEC</w:t>
      </w:r>
      <w:r w:rsidRPr="00F10121">
        <w:rPr>
          <w:rFonts w:ascii="Times New Roman" w:eastAsia="Calibri" w:hAnsi="Times New Roman" w:cs="Times New Roman"/>
          <w:b/>
          <w:color w:val="auto"/>
          <w:sz w:val="24"/>
          <w:szCs w:val="24"/>
          <w:lang w:val="en-US" w:eastAsia="zh-CN"/>
        </w:rPr>
        <w:t>T</w:t>
      </w:r>
      <w:bookmarkEnd w:id="120"/>
    </w:p>
    <w:p w14:paraId="5B0D841B" w14:textId="41456D34" w:rsidR="008739EE" w:rsidRPr="00F10121" w:rsidRDefault="008739EE" w:rsidP="000A4A19">
      <w:pPr>
        <w:spacing w:before="160" w:after="0" w:line="276" w:lineRule="auto"/>
        <w:jc w:val="both"/>
        <w:rPr>
          <w:rFonts w:eastAsia="Calibri" w:cs="Times New Roman"/>
          <w:b/>
          <w:szCs w:val="24"/>
          <w:lang w:val="en-US" w:eastAsia="zh-CN"/>
        </w:rPr>
      </w:pPr>
      <w:r w:rsidRPr="00F10121">
        <w:rPr>
          <w:rFonts w:eastAsia="Times New Roman" w:cs="Times New Roman"/>
          <w:b/>
          <w:szCs w:val="24"/>
          <w:lang w:val="en-US" w:eastAsia="zh-CN"/>
        </w:rPr>
        <w:t xml:space="preserve">ISCED </w:t>
      </w:r>
      <w:r w:rsidRPr="00F10121">
        <w:rPr>
          <w:rFonts w:eastAsia="Calibri" w:cs="Times New Roman"/>
          <w:b/>
          <w:szCs w:val="24"/>
          <w:lang w:val="en-ZA" w:eastAsia="zh-CN"/>
        </w:rPr>
        <w:t>UNIT CODE:</w:t>
      </w:r>
      <w:r w:rsidRPr="00F10121">
        <w:rPr>
          <w:rFonts w:eastAsia="Calibri" w:cs="Times New Roman"/>
          <w:szCs w:val="24"/>
          <w:lang w:val="en-ZW" w:eastAsia="zh-CN"/>
        </w:rPr>
        <w:t xml:space="preserve"> </w:t>
      </w:r>
      <w:r w:rsidRPr="00F10121">
        <w:rPr>
          <w:rFonts w:eastAsia="Calibri" w:cs="Times New Roman"/>
          <w:bCs/>
          <w:szCs w:val="24"/>
          <w:lang w:val="en-US" w:eastAsia="zh-CN"/>
        </w:rPr>
        <w:t>0111</w:t>
      </w:r>
      <w:r w:rsidRPr="00F10121">
        <w:rPr>
          <w:rFonts w:eastAsia="Calibri" w:cs="Times New Roman"/>
          <w:szCs w:val="24"/>
          <w:lang w:val="en-US" w:eastAsia="zh-CN"/>
        </w:rPr>
        <w:t xml:space="preserve"> 551 </w:t>
      </w:r>
      <w:r w:rsidR="0011024E">
        <w:rPr>
          <w:rFonts w:eastAsia="Calibri" w:cs="Times New Roman"/>
          <w:szCs w:val="24"/>
          <w:lang w:val="en-US" w:eastAsia="zh-CN"/>
        </w:rPr>
        <w:t>2</w:t>
      </w:r>
      <w:r w:rsidR="0004765A">
        <w:rPr>
          <w:rFonts w:eastAsia="Calibri" w:cs="Times New Roman"/>
          <w:szCs w:val="24"/>
          <w:lang w:val="en-US" w:eastAsia="zh-CN"/>
        </w:rPr>
        <w:t>1</w:t>
      </w:r>
      <w:r w:rsidR="0011024E">
        <w:rPr>
          <w:rFonts w:eastAsia="Calibri" w:cs="Times New Roman"/>
          <w:szCs w:val="24"/>
          <w:lang w:val="en-US" w:eastAsia="zh-CN"/>
        </w:rPr>
        <w:t>A</w:t>
      </w:r>
    </w:p>
    <w:p w14:paraId="3091E2F1" w14:textId="77777777" w:rsidR="008739EE" w:rsidRPr="00F10121" w:rsidRDefault="008739EE" w:rsidP="000A4A19">
      <w:pPr>
        <w:spacing w:before="160" w:after="0" w:line="276" w:lineRule="auto"/>
        <w:jc w:val="both"/>
        <w:rPr>
          <w:rFonts w:eastAsia="Calibri" w:cs="Times New Roman"/>
          <w:szCs w:val="24"/>
          <w:lang w:val="en-ZA" w:eastAsia="zh-CN"/>
        </w:rPr>
      </w:pPr>
      <w:r w:rsidRPr="00F10121">
        <w:rPr>
          <w:rFonts w:eastAsia="Calibri" w:cs="Times New Roman"/>
          <w:b/>
          <w:szCs w:val="24"/>
          <w:lang w:val="en-ZA" w:eastAsia="zh-CN"/>
        </w:rPr>
        <w:t>Relationship to Occupational Standards</w:t>
      </w:r>
    </w:p>
    <w:p w14:paraId="30FD48A7" w14:textId="4F945410" w:rsidR="008739EE" w:rsidRPr="00F10121" w:rsidRDefault="008739EE" w:rsidP="00A20947">
      <w:pPr>
        <w:spacing w:after="0" w:line="276" w:lineRule="auto"/>
        <w:jc w:val="both"/>
        <w:rPr>
          <w:rFonts w:eastAsia="Calibri" w:cs="Times New Roman"/>
          <w:b/>
          <w:bCs/>
          <w:szCs w:val="24"/>
          <w:lang w:val="en-US" w:eastAsia="zh-CN"/>
        </w:rPr>
      </w:pPr>
      <w:r w:rsidRPr="00F10121">
        <w:rPr>
          <w:rFonts w:eastAsia="Calibri" w:cs="Times New Roman"/>
          <w:szCs w:val="24"/>
          <w:lang w:val="en-ZA" w:eastAsia="zh-CN"/>
        </w:rPr>
        <w:t xml:space="preserve">This unit addresses the Unit of Competency: </w:t>
      </w:r>
      <w:r w:rsidRPr="00774CD4">
        <w:rPr>
          <w:rFonts w:eastAsia="Calibri" w:cs="Times New Roman"/>
          <w:b/>
          <w:bCs/>
          <w:szCs w:val="24"/>
          <w:lang w:val="en-ZA" w:eastAsia="zh-CN"/>
        </w:rPr>
        <w:t>Conduct research project</w:t>
      </w:r>
    </w:p>
    <w:p w14:paraId="43A11AFA" w14:textId="0869CCAF" w:rsidR="008739EE" w:rsidRPr="00F10121" w:rsidRDefault="008739EE" w:rsidP="000A4A19">
      <w:pPr>
        <w:spacing w:before="240" w:after="0" w:line="276" w:lineRule="auto"/>
        <w:jc w:val="both"/>
        <w:rPr>
          <w:rFonts w:eastAsia="Calibri" w:cs="Times New Roman"/>
          <w:szCs w:val="24"/>
          <w:lang w:val="en-ZA" w:eastAsia="zh-CN"/>
        </w:rPr>
      </w:pPr>
      <w:r w:rsidRPr="00F10121">
        <w:rPr>
          <w:rFonts w:eastAsia="Calibri" w:cs="Times New Roman"/>
          <w:b/>
          <w:szCs w:val="24"/>
          <w:lang w:val="en-ZA" w:eastAsia="zh-CN"/>
        </w:rPr>
        <w:t>Duration of Unit:</w:t>
      </w:r>
      <w:r w:rsidRPr="00F10121">
        <w:rPr>
          <w:rFonts w:eastAsia="Calibri" w:cs="Times New Roman"/>
          <w:szCs w:val="24"/>
          <w:lang w:val="en-ZA" w:eastAsia="zh-CN"/>
        </w:rPr>
        <w:t xml:space="preserve"> 100 Hours</w:t>
      </w:r>
    </w:p>
    <w:p w14:paraId="1694C429" w14:textId="77777777" w:rsidR="008739EE" w:rsidRPr="00F10121" w:rsidRDefault="008739EE" w:rsidP="000A4A19">
      <w:pPr>
        <w:spacing w:before="240" w:after="0" w:line="276" w:lineRule="auto"/>
        <w:jc w:val="both"/>
        <w:rPr>
          <w:rFonts w:eastAsia="Calibri" w:cs="Times New Roman"/>
          <w:szCs w:val="24"/>
          <w:lang w:val="en-ZA" w:eastAsia="zh-CN"/>
        </w:rPr>
      </w:pPr>
      <w:r w:rsidRPr="00F10121">
        <w:rPr>
          <w:rFonts w:eastAsia="Calibri" w:cs="Times New Roman"/>
          <w:b/>
          <w:szCs w:val="24"/>
          <w:lang w:val="en-ZA" w:eastAsia="zh-CN"/>
        </w:rPr>
        <w:t>Unit Description</w:t>
      </w:r>
    </w:p>
    <w:p w14:paraId="0AEF6E62" w14:textId="5DDE0FB8" w:rsidR="008739EE" w:rsidRPr="00F10121" w:rsidRDefault="008739EE" w:rsidP="00A20947">
      <w:pPr>
        <w:autoSpaceDE w:val="0"/>
        <w:adjustRightInd w:val="0"/>
        <w:spacing w:after="0" w:line="276" w:lineRule="auto"/>
        <w:jc w:val="both"/>
        <w:rPr>
          <w:rFonts w:eastAsia="Calibri" w:cs="Times New Roman"/>
          <w:szCs w:val="24"/>
          <w:lang w:val="en-US" w:eastAsia="zh-CN"/>
        </w:rPr>
      </w:pPr>
      <w:r w:rsidRPr="00F10121">
        <w:rPr>
          <w:rFonts w:eastAsia="Calibri" w:cs="Times New Roman"/>
          <w:szCs w:val="24"/>
          <w:lang w:val="en-ZW" w:eastAsia="zh-CN"/>
        </w:rPr>
        <w:t xml:space="preserve">This unit covers the competencies required </w:t>
      </w:r>
      <w:r w:rsidRPr="00F10121">
        <w:rPr>
          <w:rFonts w:eastAsia="Calibri" w:cs="Times New Roman"/>
          <w:szCs w:val="24"/>
          <w:lang w:val="en-US" w:eastAsia="zh-CN"/>
        </w:rPr>
        <w:t>to conduct research project. It involves identifying research problem, preparing research proposal and performing data collection</w:t>
      </w:r>
    </w:p>
    <w:p w14:paraId="03155E42" w14:textId="77777777" w:rsidR="005A3CF1" w:rsidRDefault="005A3CF1" w:rsidP="00A20947">
      <w:pPr>
        <w:spacing w:after="0" w:line="276" w:lineRule="auto"/>
        <w:jc w:val="both"/>
        <w:rPr>
          <w:rFonts w:eastAsia="Calibri" w:cs="Times New Roman"/>
          <w:b/>
          <w:szCs w:val="24"/>
          <w:lang w:val="en-ZA" w:eastAsia="zh-CN"/>
        </w:rPr>
      </w:pPr>
    </w:p>
    <w:p w14:paraId="1E6A54F5" w14:textId="188A0CAF" w:rsidR="008739EE" w:rsidRPr="00F10121" w:rsidRDefault="008739EE" w:rsidP="00A20947">
      <w:pPr>
        <w:spacing w:after="0" w:line="276" w:lineRule="auto"/>
        <w:jc w:val="both"/>
        <w:rPr>
          <w:rFonts w:eastAsia="Calibri" w:cs="Times New Roman"/>
          <w:b/>
          <w:szCs w:val="24"/>
          <w:lang w:val="en-ZA" w:eastAsia="zh-CN"/>
        </w:rPr>
      </w:pPr>
      <w:r w:rsidRPr="00F10121">
        <w:rPr>
          <w:rFonts w:eastAsia="Calibri" w:cs="Times New Roman"/>
          <w:b/>
          <w:szCs w:val="24"/>
          <w:lang w:val="en-ZA" w:eastAsia="zh-CN"/>
        </w:rPr>
        <w:t>Summary of Learning Outcomes</w:t>
      </w:r>
    </w:p>
    <w:p w14:paraId="42AF8C0C" w14:textId="77777777" w:rsidR="006A0D46" w:rsidRDefault="006A0D46" w:rsidP="006A0D46">
      <w:pPr>
        <w:spacing w:after="0" w:line="276" w:lineRule="auto"/>
        <w:contextualSpacing/>
        <w:jc w:val="both"/>
        <w:rPr>
          <w:rFonts w:eastAsia="Calibri" w:cs="Times New Roman"/>
          <w:bCs/>
          <w:szCs w:val="24"/>
          <w:lang w:val="en-ZA" w:eastAsia="zh-CN"/>
        </w:rPr>
      </w:pPr>
    </w:p>
    <w:p w14:paraId="13E0B3CA"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302E1056" w14:textId="77777777" w:rsidTr="006A0D46">
        <w:tc>
          <w:tcPr>
            <w:tcW w:w="710" w:type="dxa"/>
          </w:tcPr>
          <w:p w14:paraId="2E5DF60B" w14:textId="77777777" w:rsidR="006A0D46" w:rsidRPr="00761329" w:rsidRDefault="006A0D46" w:rsidP="00B43BA7">
            <w:pPr>
              <w:spacing w:after="160"/>
              <w:rPr>
                <w:b/>
              </w:rPr>
            </w:pPr>
            <w:r w:rsidRPr="00761329">
              <w:rPr>
                <w:b/>
              </w:rPr>
              <w:t>S/No</w:t>
            </w:r>
          </w:p>
        </w:tc>
        <w:tc>
          <w:tcPr>
            <w:tcW w:w="5336" w:type="dxa"/>
          </w:tcPr>
          <w:p w14:paraId="65B4DD89" w14:textId="77777777" w:rsidR="006A0D46" w:rsidRPr="00761329" w:rsidRDefault="006A0D46" w:rsidP="00B43BA7">
            <w:pPr>
              <w:spacing w:after="160"/>
              <w:rPr>
                <w:b/>
              </w:rPr>
            </w:pPr>
            <w:r w:rsidRPr="00761329">
              <w:rPr>
                <w:b/>
              </w:rPr>
              <w:t>Learning Outcomes</w:t>
            </w:r>
          </w:p>
        </w:tc>
        <w:tc>
          <w:tcPr>
            <w:tcW w:w="2970" w:type="dxa"/>
          </w:tcPr>
          <w:p w14:paraId="66A3ACEE" w14:textId="77777777" w:rsidR="006A0D46" w:rsidRPr="00761329" w:rsidRDefault="006A0D46" w:rsidP="00B43BA7">
            <w:pPr>
              <w:spacing w:after="160"/>
              <w:rPr>
                <w:b/>
              </w:rPr>
            </w:pPr>
            <w:r w:rsidRPr="00761329">
              <w:rPr>
                <w:b/>
              </w:rPr>
              <w:t>Duration (Hours)</w:t>
            </w:r>
          </w:p>
        </w:tc>
      </w:tr>
      <w:tr w:rsidR="006A0D46" w:rsidRPr="00761329" w14:paraId="6A987165" w14:textId="77777777" w:rsidTr="006A0D46">
        <w:tc>
          <w:tcPr>
            <w:tcW w:w="710" w:type="dxa"/>
          </w:tcPr>
          <w:p w14:paraId="72357FF7" w14:textId="77777777" w:rsidR="006A0D46" w:rsidRPr="00761329" w:rsidRDefault="006A0D46" w:rsidP="006A0D46">
            <w:pPr>
              <w:spacing w:after="160"/>
              <w:rPr>
                <w:b/>
              </w:rPr>
            </w:pPr>
            <w:r w:rsidRPr="00761329">
              <w:rPr>
                <w:bCs/>
              </w:rPr>
              <w:t xml:space="preserve">1.   </w:t>
            </w:r>
          </w:p>
        </w:tc>
        <w:tc>
          <w:tcPr>
            <w:tcW w:w="5336" w:type="dxa"/>
          </w:tcPr>
          <w:p w14:paraId="097B26F0" w14:textId="07A6D725" w:rsidR="006A0D46" w:rsidRPr="00761329" w:rsidRDefault="006A0D46" w:rsidP="006A0D46">
            <w:pPr>
              <w:spacing w:after="160"/>
              <w:rPr>
                <w:bCs/>
              </w:rPr>
            </w:pPr>
            <w:r w:rsidRPr="00F10121">
              <w:rPr>
                <w:rFonts w:eastAsiaTheme="minorEastAsia"/>
                <w:bCs/>
                <w:lang w:val="en-ZA"/>
              </w:rPr>
              <w:t>Identify Research Problem</w:t>
            </w:r>
          </w:p>
        </w:tc>
        <w:tc>
          <w:tcPr>
            <w:tcW w:w="2970" w:type="dxa"/>
            <w:vAlign w:val="center"/>
          </w:tcPr>
          <w:p w14:paraId="54917092" w14:textId="26985BA4" w:rsidR="006A0D46" w:rsidRPr="00761329" w:rsidRDefault="006A0D46" w:rsidP="006A0D46">
            <w:pPr>
              <w:spacing w:after="160"/>
              <w:rPr>
                <w:b/>
              </w:rPr>
            </w:pPr>
            <w:r w:rsidRPr="00F10121">
              <w:t>20</w:t>
            </w:r>
          </w:p>
        </w:tc>
      </w:tr>
      <w:tr w:rsidR="006A0D46" w:rsidRPr="00761329" w14:paraId="1F0D487F" w14:textId="77777777" w:rsidTr="006A0D46">
        <w:tc>
          <w:tcPr>
            <w:tcW w:w="710" w:type="dxa"/>
          </w:tcPr>
          <w:p w14:paraId="75432028" w14:textId="77777777" w:rsidR="006A0D46" w:rsidRPr="00761329" w:rsidRDefault="006A0D46" w:rsidP="006A0D46">
            <w:pPr>
              <w:spacing w:after="160"/>
              <w:rPr>
                <w:b/>
              </w:rPr>
            </w:pPr>
            <w:r w:rsidRPr="00761329">
              <w:t xml:space="preserve">2.   </w:t>
            </w:r>
          </w:p>
        </w:tc>
        <w:tc>
          <w:tcPr>
            <w:tcW w:w="5336" w:type="dxa"/>
          </w:tcPr>
          <w:p w14:paraId="2B359106" w14:textId="3E007B12" w:rsidR="006A0D46" w:rsidRPr="00761329" w:rsidRDefault="006A0D46" w:rsidP="006A0D46">
            <w:pPr>
              <w:spacing w:after="160"/>
              <w:rPr>
                <w:b/>
              </w:rPr>
            </w:pPr>
            <w:r w:rsidRPr="00F10121">
              <w:rPr>
                <w:bCs/>
                <w:lang w:val="en-ZA"/>
              </w:rPr>
              <w:t>Prepare research proposal</w:t>
            </w:r>
          </w:p>
        </w:tc>
        <w:tc>
          <w:tcPr>
            <w:tcW w:w="2970" w:type="dxa"/>
            <w:vAlign w:val="center"/>
          </w:tcPr>
          <w:p w14:paraId="41095BA3" w14:textId="337E28DF" w:rsidR="006A0D46" w:rsidRPr="00761329" w:rsidRDefault="006A0D46" w:rsidP="006A0D46">
            <w:pPr>
              <w:spacing w:after="160"/>
              <w:rPr>
                <w:b/>
              </w:rPr>
            </w:pPr>
            <w:r w:rsidRPr="00F10121">
              <w:t>40</w:t>
            </w:r>
          </w:p>
        </w:tc>
      </w:tr>
      <w:tr w:rsidR="006A0D46" w:rsidRPr="00761329" w14:paraId="40DEEC57" w14:textId="77777777" w:rsidTr="006A0D46">
        <w:tc>
          <w:tcPr>
            <w:tcW w:w="710" w:type="dxa"/>
          </w:tcPr>
          <w:p w14:paraId="5BA2E02A" w14:textId="77777777" w:rsidR="006A0D46" w:rsidRPr="00761329" w:rsidRDefault="006A0D46" w:rsidP="006A0D46">
            <w:pPr>
              <w:spacing w:after="160"/>
            </w:pPr>
            <w:r w:rsidRPr="00761329">
              <w:t>3.</w:t>
            </w:r>
          </w:p>
        </w:tc>
        <w:tc>
          <w:tcPr>
            <w:tcW w:w="5336" w:type="dxa"/>
          </w:tcPr>
          <w:p w14:paraId="127E95A9" w14:textId="09F2C9DB" w:rsidR="006A0D46" w:rsidRPr="00761329" w:rsidRDefault="006A0D46" w:rsidP="006A0D46">
            <w:pPr>
              <w:spacing w:after="160"/>
            </w:pPr>
            <w:r w:rsidRPr="00F10121">
              <w:rPr>
                <w:bCs/>
                <w:lang w:val="en-ZA"/>
              </w:rPr>
              <w:t>Perform Data Collection</w:t>
            </w:r>
          </w:p>
        </w:tc>
        <w:tc>
          <w:tcPr>
            <w:tcW w:w="2970" w:type="dxa"/>
            <w:vAlign w:val="center"/>
          </w:tcPr>
          <w:p w14:paraId="1D40252D" w14:textId="42369E0A" w:rsidR="006A0D46" w:rsidRPr="00761329" w:rsidRDefault="006A0D46" w:rsidP="006A0D46">
            <w:pPr>
              <w:spacing w:after="160"/>
              <w:rPr>
                <w:b/>
              </w:rPr>
            </w:pPr>
            <w:r w:rsidRPr="00F10121">
              <w:t>40</w:t>
            </w:r>
          </w:p>
        </w:tc>
      </w:tr>
      <w:tr w:rsidR="006A0D46" w:rsidRPr="00761329" w14:paraId="657EAEF2" w14:textId="77777777" w:rsidTr="006A0D46">
        <w:tc>
          <w:tcPr>
            <w:tcW w:w="6046" w:type="dxa"/>
            <w:gridSpan w:val="2"/>
          </w:tcPr>
          <w:p w14:paraId="436C1776" w14:textId="77777777" w:rsidR="006A0D46" w:rsidRPr="00761329" w:rsidRDefault="006A0D46" w:rsidP="00B43BA7">
            <w:pPr>
              <w:spacing w:after="160"/>
            </w:pPr>
            <w:r w:rsidRPr="00761329">
              <w:rPr>
                <w:b/>
                <w:lang w:val="en-ZW"/>
              </w:rPr>
              <w:t>Total</w:t>
            </w:r>
          </w:p>
        </w:tc>
        <w:tc>
          <w:tcPr>
            <w:tcW w:w="2970" w:type="dxa"/>
          </w:tcPr>
          <w:p w14:paraId="24CCF278" w14:textId="77777777" w:rsidR="006A0D46" w:rsidRPr="00761329" w:rsidRDefault="006A0D46" w:rsidP="00B43BA7">
            <w:pPr>
              <w:spacing w:after="160"/>
              <w:rPr>
                <w:b/>
              </w:rPr>
            </w:pPr>
          </w:p>
        </w:tc>
      </w:tr>
    </w:tbl>
    <w:p w14:paraId="03FCCA11" w14:textId="77777777" w:rsidR="006A0D46" w:rsidRPr="00F10121" w:rsidRDefault="006A0D46" w:rsidP="006A0D46">
      <w:pPr>
        <w:spacing w:after="0" w:line="276" w:lineRule="auto"/>
        <w:contextualSpacing/>
        <w:jc w:val="both"/>
        <w:rPr>
          <w:rFonts w:eastAsia="Calibri" w:cs="Times New Roman"/>
          <w:bCs/>
          <w:szCs w:val="24"/>
          <w:lang w:val="en-ZA" w:eastAsia="zh-CN"/>
        </w:rPr>
      </w:pPr>
    </w:p>
    <w:p w14:paraId="13FC6FE0" w14:textId="77777777" w:rsidR="00EF61F1" w:rsidRDefault="00EF61F1" w:rsidP="00A20947">
      <w:pPr>
        <w:spacing w:after="0" w:line="276" w:lineRule="auto"/>
        <w:contextualSpacing/>
        <w:jc w:val="both"/>
        <w:rPr>
          <w:rFonts w:eastAsia="Calibri" w:cs="Times New Roman"/>
          <w:b/>
          <w:szCs w:val="24"/>
          <w:lang w:val="en-ZA" w:eastAsia="zh-CN"/>
        </w:rPr>
      </w:pPr>
    </w:p>
    <w:p w14:paraId="0D679073" w14:textId="10B1E720" w:rsidR="008739EE" w:rsidRPr="00F10121" w:rsidRDefault="008739EE" w:rsidP="00A20947">
      <w:pPr>
        <w:spacing w:after="0" w:line="276" w:lineRule="auto"/>
        <w:contextualSpacing/>
        <w:jc w:val="both"/>
        <w:rPr>
          <w:rFonts w:eastAsia="Calibri" w:cs="Times New Roman"/>
          <w:b/>
          <w:szCs w:val="24"/>
          <w:lang w:val="en-ZA" w:eastAsia="zh-CN"/>
        </w:rPr>
      </w:pPr>
      <w:r w:rsidRPr="00F10121">
        <w:rPr>
          <w:rFonts w:eastAsia="Calibri" w:cs="Times New Roman"/>
          <w:b/>
          <w:szCs w:val="24"/>
          <w:lang w:val="en-ZA" w:eastAsia="zh-CN"/>
        </w:rPr>
        <w:t>Learning Outcomes, Content and Suggested Assessment Methods</w:t>
      </w:r>
    </w:p>
    <w:tbl>
      <w:tblPr>
        <w:tblW w:w="518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149"/>
        <w:gridCol w:w="2502"/>
      </w:tblGrid>
      <w:tr w:rsidR="00F1482E" w:rsidRPr="00F10121" w14:paraId="05BC459B" w14:textId="77777777" w:rsidTr="00F1482E">
        <w:trPr>
          <w:trHeight w:val="620"/>
        </w:trPr>
        <w:tc>
          <w:tcPr>
            <w:tcW w:w="1440" w:type="pct"/>
            <w:tcBorders>
              <w:top w:val="single" w:sz="4" w:space="0" w:color="auto"/>
              <w:left w:val="single" w:sz="4" w:space="0" w:color="auto"/>
              <w:bottom w:val="single" w:sz="4" w:space="0" w:color="auto"/>
              <w:right w:val="single" w:sz="4" w:space="0" w:color="auto"/>
            </w:tcBorders>
          </w:tcPr>
          <w:p w14:paraId="591D531C" w14:textId="77777777" w:rsidR="008739EE" w:rsidRPr="00F10121" w:rsidRDefault="008739EE" w:rsidP="00A20947">
            <w:pPr>
              <w:spacing w:after="0" w:line="276" w:lineRule="auto"/>
              <w:rPr>
                <w:rFonts w:eastAsia="Calibri" w:cs="Times New Roman"/>
                <w:szCs w:val="24"/>
                <w:lang w:val="en-ZW" w:eastAsia="zh-CN"/>
              </w:rPr>
            </w:pPr>
            <w:r w:rsidRPr="00F10121">
              <w:rPr>
                <w:rFonts w:eastAsia="Calibri" w:cs="Times New Roman"/>
                <w:b/>
                <w:szCs w:val="24"/>
                <w:lang w:val="en-ZA" w:eastAsia="zh-CN"/>
              </w:rPr>
              <w:t>Learning Outcome</w:t>
            </w:r>
          </w:p>
        </w:tc>
        <w:tc>
          <w:tcPr>
            <w:tcW w:w="2221" w:type="pct"/>
            <w:tcBorders>
              <w:top w:val="single" w:sz="4" w:space="0" w:color="auto"/>
              <w:left w:val="single" w:sz="4" w:space="0" w:color="auto"/>
              <w:bottom w:val="single" w:sz="4" w:space="0" w:color="auto"/>
              <w:right w:val="single" w:sz="4" w:space="0" w:color="auto"/>
            </w:tcBorders>
          </w:tcPr>
          <w:p w14:paraId="550A3003" w14:textId="77777777" w:rsidR="008739EE" w:rsidRPr="00F10121" w:rsidRDefault="008739EE" w:rsidP="00A20947">
            <w:pPr>
              <w:spacing w:after="0" w:line="276" w:lineRule="auto"/>
              <w:rPr>
                <w:rFonts w:eastAsia="Calibri" w:cs="Times New Roman"/>
                <w:szCs w:val="24"/>
                <w:lang w:val="en-ZA" w:eastAsia="zh-CN"/>
              </w:rPr>
            </w:pPr>
            <w:r w:rsidRPr="00F10121">
              <w:rPr>
                <w:rFonts w:eastAsia="Calibri" w:cs="Times New Roman"/>
                <w:b/>
                <w:szCs w:val="24"/>
                <w:lang w:val="en-ZA" w:eastAsia="zh-CN"/>
              </w:rPr>
              <w:t>Content</w:t>
            </w:r>
          </w:p>
        </w:tc>
        <w:tc>
          <w:tcPr>
            <w:tcW w:w="1339" w:type="pct"/>
            <w:tcBorders>
              <w:top w:val="single" w:sz="4" w:space="0" w:color="auto"/>
              <w:left w:val="single" w:sz="4" w:space="0" w:color="auto"/>
              <w:bottom w:val="single" w:sz="4" w:space="0" w:color="auto"/>
              <w:right w:val="single" w:sz="4" w:space="0" w:color="auto"/>
            </w:tcBorders>
          </w:tcPr>
          <w:p w14:paraId="02E0D0F0" w14:textId="77777777" w:rsidR="008739EE" w:rsidRPr="00F10121" w:rsidRDefault="008739EE" w:rsidP="00A20947">
            <w:pPr>
              <w:spacing w:after="0" w:line="276" w:lineRule="auto"/>
              <w:rPr>
                <w:rFonts w:eastAsia="Calibri" w:cs="Times New Roman"/>
                <w:szCs w:val="24"/>
                <w:lang w:val="en-ZA" w:eastAsia="zh-CN"/>
              </w:rPr>
            </w:pPr>
            <w:r w:rsidRPr="00F10121">
              <w:rPr>
                <w:rFonts w:eastAsia="Calibri" w:cs="Times New Roman"/>
                <w:b/>
                <w:szCs w:val="24"/>
                <w:lang w:val="en-ZA" w:eastAsia="zh-CN"/>
              </w:rPr>
              <w:t>Suggested Assessment Methods</w:t>
            </w:r>
          </w:p>
        </w:tc>
      </w:tr>
      <w:tr w:rsidR="00F1482E" w:rsidRPr="00F10121" w14:paraId="51DAFF19" w14:textId="77777777" w:rsidTr="00F1482E">
        <w:trPr>
          <w:trHeight w:val="1106"/>
        </w:trPr>
        <w:tc>
          <w:tcPr>
            <w:tcW w:w="1440" w:type="pct"/>
            <w:tcBorders>
              <w:top w:val="single" w:sz="4" w:space="0" w:color="auto"/>
              <w:left w:val="single" w:sz="4" w:space="0" w:color="auto"/>
              <w:bottom w:val="single" w:sz="4" w:space="0" w:color="auto"/>
              <w:right w:val="single" w:sz="4" w:space="0" w:color="auto"/>
            </w:tcBorders>
          </w:tcPr>
          <w:p w14:paraId="22C70A8D" w14:textId="2F12A235" w:rsidR="008739EE" w:rsidRPr="00F10121" w:rsidRDefault="008739EE">
            <w:pPr>
              <w:pStyle w:val="ListParagraph"/>
              <w:numPr>
                <w:ilvl w:val="6"/>
                <w:numId w:val="32"/>
              </w:numPr>
              <w:spacing w:after="0" w:line="276" w:lineRule="auto"/>
              <w:ind w:left="420"/>
              <w:rPr>
                <w:rFonts w:eastAsia="Times New Roman" w:cs="Times New Roman"/>
                <w:szCs w:val="24"/>
                <w:lang w:val="en-ZW" w:eastAsia="zh-CN"/>
              </w:rPr>
            </w:pPr>
            <w:r w:rsidRPr="00F10121">
              <w:rPr>
                <w:rFonts w:eastAsia="Times New Roman" w:cs="Times New Roman"/>
                <w:szCs w:val="24"/>
                <w:lang w:val="en-ZW" w:eastAsia="zh-CN"/>
              </w:rPr>
              <w:t>Identifying research problems</w:t>
            </w:r>
          </w:p>
        </w:tc>
        <w:tc>
          <w:tcPr>
            <w:tcW w:w="2221" w:type="pct"/>
            <w:tcBorders>
              <w:top w:val="single" w:sz="4" w:space="0" w:color="auto"/>
              <w:left w:val="single" w:sz="4" w:space="0" w:color="auto"/>
              <w:bottom w:val="single" w:sz="4" w:space="0" w:color="auto"/>
              <w:right w:val="single" w:sz="4" w:space="0" w:color="auto"/>
            </w:tcBorders>
          </w:tcPr>
          <w:p w14:paraId="48EC9961" w14:textId="79B34F5F" w:rsidR="008739EE" w:rsidRPr="00F10121" w:rsidRDefault="008739EE">
            <w:pPr>
              <w:pStyle w:val="ListParagraph"/>
              <w:numPr>
                <w:ilvl w:val="1"/>
                <w:numId w:val="164"/>
              </w:numPr>
              <w:spacing w:after="0" w:line="276" w:lineRule="auto"/>
              <w:ind w:left="510" w:hanging="360"/>
              <w:rPr>
                <w:rFonts w:eastAsia="Times New Roman" w:cs="Times New Roman"/>
                <w:szCs w:val="24"/>
                <w:lang w:val="en-ZW" w:eastAsia="zh-CN"/>
              </w:rPr>
            </w:pPr>
            <w:r w:rsidRPr="00F10121">
              <w:rPr>
                <w:rFonts w:eastAsia="Times New Roman" w:cs="Times New Roman"/>
                <w:szCs w:val="24"/>
                <w:lang w:val="en-ZW" w:eastAsia="zh-CN"/>
              </w:rPr>
              <w:t>Introduction to research methodology</w:t>
            </w:r>
          </w:p>
          <w:p w14:paraId="3CBDC2A2" w14:textId="45B04AEA" w:rsidR="009B09B3" w:rsidRPr="00F10121" w:rsidRDefault="009B09B3">
            <w:pPr>
              <w:pStyle w:val="ListParagraph"/>
              <w:numPr>
                <w:ilvl w:val="2"/>
                <w:numId w:val="164"/>
              </w:numPr>
              <w:spacing w:after="0" w:line="276" w:lineRule="auto"/>
              <w:rPr>
                <w:rFonts w:eastAsia="Times New Roman" w:cs="Times New Roman"/>
                <w:szCs w:val="24"/>
                <w:lang w:val="en-ZW" w:eastAsia="zh-CN"/>
              </w:rPr>
            </w:pPr>
            <w:r w:rsidRPr="00F10121">
              <w:rPr>
                <w:rFonts w:eastAsia="Times New Roman" w:cs="Times New Roman"/>
                <w:szCs w:val="24"/>
                <w:lang w:val="en-ZW" w:eastAsia="zh-CN"/>
              </w:rPr>
              <w:t>Research process (cycle)</w:t>
            </w:r>
          </w:p>
          <w:p w14:paraId="37C50AD9" w14:textId="77777777" w:rsidR="008739EE" w:rsidRPr="00F10121" w:rsidRDefault="008739EE">
            <w:pPr>
              <w:pStyle w:val="ListParagraph"/>
              <w:numPr>
                <w:ilvl w:val="1"/>
                <w:numId w:val="164"/>
              </w:numPr>
              <w:spacing w:after="0" w:line="276" w:lineRule="auto"/>
              <w:ind w:left="510" w:hanging="360"/>
              <w:rPr>
                <w:rFonts w:eastAsia="Times New Roman" w:cs="Times New Roman"/>
                <w:szCs w:val="24"/>
                <w:lang w:val="en-ZW" w:eastAsia="zh-CN"/>
              </w:rPr>
            </w:pPr>
            <w:r w:rsidRPr="00F10121">
              <w:rPr>
                <w:rFonts w:eastAsia="Times New Roman" w:cs="Times New Roman"/>
                <w:szCs w:val="24"/>
                <w:lang w:val="en-ZW" w:eastAsia="zh-CN"/>
              </w:rPr>
              <w:t xml:space="preserve">Types of literature review </w:t>
            </w:r>
          </w:p>
          <w:p w14:paraId="1D3DF882" w14:textId="6C0AC0A0" w:rsidR="009B09B3" w:rsidRPr="00F10121" w:rsidRDefault="008739EE">
            <w:pPr>
              <w:pStyle w:val="ListParagraph"/>
              <w:numPr>
                <w:ilvl w:val="1"/>
                <w:numId w:val="164"/>
              </w:numPr>
              <w:spacing w:after="0" w:line="276" w:lineRule="auto"/>
              <w:ind w:left="510" w:hanging="360"/>
              <w:rPr>
                <w:rFonts w:eastAsia="Times New Roman" w:cs="Times New Roman"/>
                <w:szCs w:val="24"/>
                <w:lang w:val="en-ZW" w:eastAsia="zh-CN"/>
              </w:rPr>
            </w:pPr>
            <w:r w:rsidRPr="00F10121">
              <w:rPr>
                <w:rFonts w:eastAsia="Times New Roman" w:cs="Times New Roman"/>
                <w:szCs w:val="24"/>
                <w:lang w:val="en-ZW" w:eastAsia="zh-CN"/>
              </w:rPr>
              <w:t>Formulation of a research problem statemen</w:t>
            </w:r>
            <w:r w:rsidR="009B09B3" w:rsidRPr="00F10121">
              <w:rPr>
                <w:rFonts w:eastAsia="Times New Roman" w:cs="Times New Roman"/>
                <w:szCs w:val="24"/>
                <w:lang w:val="en-ZW" w:eastAsia="zh-CN"/>
              </w:rPr>
              <w:t>t</w:t>
            </w:r>
          </w:p>
        </w:tc>
        <w:tc>
          <w:tcPr>
            <w:tcW w:w="1339" w:type="pct"/>
            <w:tcBorders>
              <w:top w:val="single" w:sz="4" w:space="0" w:color="auto"/>
              <w:left w:val="single" w:sz="4" w:space="0" w:color="auto"/>
              <w:bottom w:val="single" w:sz="4" w:space="0" w:color="auto"/>
              <w:right w:val="single" w:sz="4" w:space="0" w:color="auto"/>
            </w:tcBorders>
          </w:tcPr>
          <w:p w14:paraId="6D734640" w14:textId="77777777" w:rsidR="008739EE" w:rsidRPr="00F10121" w:rsidRDefault="008739EE">
            <w:pPr>
              <w:numPr>
                <w:ilvl w:val="0"/>
                <w:numId w:val="14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7A5AF9D6" w14:textId="77777777" w:rsidR="008739EE" w:rsidRPr="00F10121" w:rsidRDefault="008739EE">
            <w:pPr>
              <w:numPr>
                <w:ilvl w:val="0"/>
                <w:numId w:val="14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0F2F78DC" w14:textId="77777777" w:rsidR="008739EE" w:rsidRPr="00F10121" w:rsidRDefault="008739EE">
            <w:pPr>
              <w:numPr>
                <w:ilvl w:val="0"/>
                <w:numId w:val="14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2B3C5BFA" w14:textId="77777777" w:rsidR="008739EE" w:rsidRPr="00F10121" w:rsidRDefault="008739EE">
            <w:pPr>
              <w:numPr>
                <w:ilvl w:val="0"/>
                <w:numId w:val="14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45A1474F" w14:textId="77777777" w:rsidR="008739EE" w:rsidRPr="00F10121" w:rsidRDefault="008739EE">
            <w:pPr>
              <w:numPr>
                <w:ilvl w:val="0"/>
                <w:numId w:val="141"/>
              </w:numPr>
              <w:spacing w:after="0" w:line="276" w:lineRule="auto"/>
              <w:contextualSpacing/>
              <w:rPr>
                <w:rFonts w:eastAsia="Calibri" w:cs="Times New Roman"/>
                <w:szCs w:val="24"/>
                <w:lang w:val="en-ZA" w:eastAsia="zh-CN"/>
              </w:rPr>
            </w:pPr>
            <w:r w:rsidRPr="00F10121">
              <w:rPr>
                <w:rFonts w:eastAsia="Calibri" w:cs="Times New Roman"/>
                <w:szCs w:val="24"/>
                <w:lang w:val="en-US" w:eastAsia="zh-CN"/>
              </w:rPr>
              <w:t>Written test</w:t>
            </w:r>
          </w:p>
          <w:p w14:paraId="57397219" w14:textId="77777777" w:rsidR="008739EE" w:rsidRPr="00F10121" w:rsidRDefault="008739EE">
            <w:pPr>
              <w:numPr>
                <w:ilvl w:val="0"/>
                <w:numId w:val="141"/>
              </w:numPr>
              <w:spacing w:after="0" w:line="276" w:lineRule="auto"/>
              <w:contextualSpacing/>
              <w:rPr>
                <w:rFonts w:eastAsia="Calibri" w:cs="Times New Roman"/>
                <w:szCs w:val="24"/>
                <w:lang w:val="en-ZA" w:eastAsia="zh-CN"/>
              </w:rPr>
            </w:pPr>
            <w:r w:rsidRPr="00F10121">
              <w:rPr>
                <w:rFonts w:eastAsia="Calibri" w:cs="Times New Roman"/>
                <w:szCs w:val="24"/>
                <w:lang w:val="en-US" w:eastAsia="zh-CN"/>
              </w:rPr>
              <w:t>Oral assessment</w:t>
            </w:r>
          </w:p>
        </w:tc>
      </w:tr>
      <w:tr w:rsidR="00F1482E" w:rsidRPr="00F10121" w14:paraId="6E4C47B0" w14:textId="77777777" w:rsidTr="00F1482E">
        <w:trPr>
          <w:trHeight w:val="755"/>
        </w:trPr>
        <w:tc>
          <w:tcPr>
            <w:tcW w:w="1440" w:type="pct"/>
            <w:tcBorders>
              <w:top w:val="single" w:sz="4" w:space="0" w:color="auto"/>
              <w:left w:val="single" w:sz="4" w:space="0" w:color="auto"/>
              <w:bottom w:val="single" w:sz="4" w:space="0" w:color="auto"/>
              <w:right w:val="single" w:sz="4" w:space="0" w:color="auto"/>
            </w:tcBorders>
          </w:tcPr>
          <w:p w14:paraId="59795000" w14:textId="77777777" w:rsidR="008739EE" w:rsidRPr="00F10121" w:rsidRDefault="008739EE">
            <w:pPr>
              <w:pStyle w:val="ListParagraph"/>
              <w:numPr>
                <w:ilvl w:val="6"/>
                <w:numId w:val="32"/>
              </w:numPr>
              <w:spacing w:after="0" w:line="276" w:lineRule="auto"/>
              <w:ind w:left="420"/>
              <w:rPr>
                <w:rFonts w:eastAsia="Times New Roman" w:cs="Times New Roman"/>
                <w:szCs w:val="24"/>
                <w:lang w:val="en-ZW" w:eastAsia="zh-CN"/>
              </w:rPr>
            </w:pPr>
            <w:r w:rsidRPr="00F10121">
              <w:rPr>
                <w:rFonts w:eastAsia="Times New Roman" w:cs="Times New Roman"/>
                <w:szCs w:val="24"/>
                <w:lang w:val="en-ZW" w:eastAsia="zh-CN"/>
              </w:rPr>
              <w:t>Preparing research proposal</w:t>
            </w:r>
          </w:p>
        </w:tc>
        <w:tc>
          <w:tcPr>
            <w:tcW w:w="2221" w:type="pct"/>
            <w:tcBorders>
              <w:top w:val="single" w:sz="4" w:space="0" w:color="auto"/>
              <w:left w:val="single" w:sz="4" w:space="0" w:color="auto"/>
              <w:bottom w:val="single" w:sz="4" w:space="0" w:color="auto"/>
              <w:right w:val="single" w:sz="4" w:space="0" w:color="auto"/>
            </w:tcBorders>
          </w:tcPr>
          <w:p w14:paraId="72B4EEAD" w14:textId="77777777" w:rsidR="009B09B3" w:rsidRPr="00F10121" w:rsidRDefault="009B09B3">
            <w:pPr>
              <w:pStyle w:val="ListParagraph"/>
              <w:numPr>
                <w:ilvl w:val="1"/>
                <w:numId w:val="165"/>
              </w:numPr>
              <w:spacing w:after="0" w:line="276" w:lineRule="auto"/>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Components of a research proposal</w:t>
            </w:r>
          </w:p>
          <w:p w14:paraId="223550D8"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Research topic</w:t>
            </w:r>
          </w:p>
          <w:p w14:paraId="726B3AD1"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Abstract</w:t>
            </w:r>
          </w:p>
          <w:p w14:paraId="16BC67A7"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lastRenderedPageBreak/>
              <w:t>Objectives</w:t>
            </w:r>
          </w:p>
          <w:p w14:paraId="54E131BB"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Hypothesis</w:t>
            </w:r>
          </w:p>
          <w:p w14:paraId="5E3DB863"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Problem statement</w:t>
            </w:r>
          </w:p>
          <w:p w14:paraId="00D7858F"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Justification</w:t>
            </w:r>
          </w:p>
          <w:p w14:paraId="672B7F63"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Literature review</w:t>
            </w:r>
          </w:p>
          <w:p w14:paraId="0AC2DAE7"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Methodology</w:t>
            </w:r>
          </w:p>
          <w:p w14:paraId="70547801" w14:textId="77777777" w:rsidR="009B09B3" w:rsidRPr="00F10121" w:rsidRDefault="009B09B3">
            <w:pPr>
              <w:pStyle w:val="ListParagraph"/>
              <w:numPr>
                <w:ilvl w:val="2"/>
                <w:numId w:val="165"/>
              </w:numPr>
              <w:spacing w:after="0" w:line="276" w:lineRule="auto"/>
              <w:ind w:left="510" w:hanging="510"/>
              <w:rPr>
                <w:rFonts w:eastAsia="Times New Roman" w:cs="Times New Roman"/>
                <w:kern w:val="2"/>
                <w:szCs w:val="24"/>
                <w:lang w:val="en-ZW"/>
                <w14:ligatures w14:val="standardContextual"/>
              </w:rPr>
            </w:pPr>
            <w:r w:rsidRPr="00F10121">
              <w:rPr>
                <w:rFonts w:eastAsia="Times New Roman" w:cs="Times New Roman"/>
                <w:kern w:val="2"/>
                <w:szCs w:val="24"/>
                <w:lang w:val="en-ZW"/>
                <w14:ligatures w14:val="standardContextual"/>
              </w:rPr>
              <w:t xml:space="preserve">Conclusion </w:t>
            </w:r>
          </w:p>
          <w:p w14:paraId="5EF072AB" w14:textId="0739B29B" w:rsidR="008739EE" w:rsidRPr="00F10121" w:rsidRDefault="008739EE">
            <w:pPr>
              <w:pStyle w:val="ListParagraph"/>
              <w:numPr>
                <w:ilvl w:val="6"/>
                <w:numId w:val="136"/>
              </w:numPr>
              <w:spacing w:after="0" w:line="276" w:lineRule="auto"/>
              <w:ind w:left="420"/>
              <w:rPr>
                <w:rFonts w:eastAsia="Times New Roman" w:cs="Times New Roman"/>
                <w:szCs w:val="24"/>
                <w:lang w:val="en-ZW" w:eastAsia="zh-CN"/>
              </w:rPr>
            </w:pPr>
            <w:r w:rsidRPr="00F10121">
              <w:rPr>
                <w:rFonts w:eastAsia="Times New Roman" w:cs="Times New Roman"/>
                <w:szCs w:val="24"/>
                <w:lang w:val="en-ZW" w:eastAsia="zh-CN"/>
              </w:rPr>
              <w:t xml:space="preserve"> </w:t>
            </w:r>
          </w:p>
        </w:tc>
        <w:tc>
          <w:tcPr>
            <w:tcW w:w="1339" w:type="pct"/>
            <w:tcBorders>
              <w:top w:val="single" w:sz="4" w:space="0" w:color="auto"/>
              <w:left w:val="single" w:sz="4" w:space="0" w:color="auto"/>
              <w:bottom w:val="single" w:sz="4" w:space="0" w:color="auto"/>
              <w:right w:val="single" w:sz="4" w:space="0" w:color="auto"/>
            </w:tcBorders>
          </w:tcPr>
          <w:p w14:paraId="496BF1BF" w14:textId="77777777" w:rsidR="008739EE" w:rsidRPr="00F10121" w:rsidRDefault="008739EE">
            <w:pPr>
              <w:numPr>
                <w:ilvl w:val="0"/>
                <w:numId w:val="142"/>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lastRenderedPageBreak/>
              <w:t>Practical assessment</w:t>
            </w:r>
          </w:p>
          <w:p w14:paraId="4D260E3E" w14:textId="77777777" w:rsidR="008739EE" w:rsidRPr="00F10121" w:rsidRDefault="008739EE">
            <w:pPr>
              <w:numPr>
                <w:ilvl w:val="0"/>
                <w:numId w:val="142"/>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lastRenderedPageBreak/>
              <w:t>Portfolio of evidence</w:t>
            </w:r>
          </w:p>
          <w:p w14:paraId="47FD42E7" w14:textId="77777777" w:rsidR="008739EE" w:rsidRPr="00F10121" w:rsidRDefault="008739EE">
            <w:pPr>
              <w:numPr>
                <w:ilvl w:val="0"/>
                <w:numId w:val="142"/>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59FC84B6" w14:textId="77777777" w:rsidR="008739EE" w:rsidRPr="00F10121" w:rsidRDefault="008739EE">
            <w:pPr>
              <w:numPr>
                <w:ilvl w:val="0"/>
                <w:numId w:val="142"/>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477C306E" w14:textId="77777777" w:rsidR="008739EE" w:rsidRPr="00F10121" w:rsidRDefault="008739EE">
            <w:pPr>
              <w:numPr>
                <w:ilvl w:val="0"/>
                <w:numId w:val="142"/>
              </w:numPr>
              <w:spacing w:after="0" w:line="276" w:lineRule="auto"/>
              <w:contextualSpacing/>
              <w:rPr>
                <w:rFonts w:eastAsia="Calibri" w:cs="Times New Roman"/>
                <w:szCs w:val="24"/>
                <w:lang w:val="en-ZA" w:eastAsia="zh-CN"/>
              </w:rPr>
            </w:pPr>
            <w:r w:rsidRPr="00F10121">
              <w:rPr>
                <w:rFonts w:eastAsia="Calibri" w:cs="Times New Roman"/>
                <w:szCs w:val="24"/>
                <w:lang w:val="en-US" w:eastAsia="zh-CN"/>
              </w:rPr>
              <w:t>Written test</w:t>
            </w:r>
          </w:p>
          <w:p w14:paraId="025ABE89" w14:textId="77777777" w:rsidR="008739EE" w:rsidRPr="00F10121" w:rsidRDefault="008739EE">
            <w:pPr>
              <w:numPr>
                <w:ilvl w:val="0"/>
                <w:numId w:val="142"/>
              </w:numPr>
              <w:spacing w:after="0" w:line="276" w:lineRule="auto"/>
              <w:contextualSpacing/>
              <w:rPr>
                <w:rFonts w:eastAsia="Calibri" w:cs="Times New Roman"/>
                <w:szCs w:val="24"/>
                <w:lang w:val="en-ZA" w:eastAsia="zh-CN"/>
              </w:rPr>
            </w:pPr>
            <w:r w:rsidRPr="00F10121">
              <w:rPr>
                <w:rFonts w:eastAsia="Calibri" w:cs="Times New Roman"/>
                <w:szCs w:val="24"/>
                <w:lang w:val="en-US" w:eastAsia="zh-CN"/>
              </w:rPr>
              <w:t>Oral assessment</w:t>
            </w:r>
          </w:p>
        </w:tc>
      </w:tr>
      <w:tr w:rsidR="00F1482E" w:rsidRPr="00F10121" w14:paraId="1F8F4674" w14:textId="77777777" w:rsidTr="00F1482E">
        <w:trPr>
          <w:trHeight w:val="755"/>
        </w:trPr>
        <w:tc>
          <w:tcPr>
            <w:tcW w:w="1440" w:type="pct"/>
            <w:tcBorders>
              <w:top w:val="single" w:sz="4" w:space="0" w:color="auto"/>
              <w:left w:val="single" w:sz="4" w:space="0" w:color="auto"/>
              <w:bottom w:val="single" w:sz="4" w:space="0" w:color="auto"/>
              <w:right w:val="single" w:sz="4" w:space="0" w:color="auto"/>
            </w:tcBorders>
          </w:tcPr>
          <w:p w14:paraId="7F67146F" w14:textId="77777777" w:rsidR="008739EE" w:rsidRPr="00F10121" w:rsidRDefault="008739EE">
            <w:pPr>
              <w:pStyle w:val="ListParagraph"/>
              <w:numPr>
                <w:ilvl w:val="6"/>
                <w:numId w:val="32"/>
              </w:numPr>
              <w:spacing w:after="0" w:line="276" w:lineRule="auto"/>
              <w:ind w:left="420"/>
              <w:rPr>
                <w:rFonts w:eastAsia="Times New Roman" w:cs="Times New Roman"/>
                <w:szCs w:val="24"/>
                <w:lang w:val="en-ZW" w:eastAsia="zh-CN"/>
              </w:rPr>
            </w:pPr>
            <w:r w:rsidRPr="00F10121">
              <w:rPr>
                <w:rFonts w:eastAsia="Times New Roman" w:cs="Times New Roman"/>
                <w:szCs w:val="24"/>
                <w:lang w:val="en-ZW" w:eastAsia="zh-CN"/>
              </w:rPr>
              <w:lastRenderedPageBreak/>
              <w:t>Performing data collection</w:t>
            </w:r>
          </w:p>
        </w:tc>
        <w:tc>
          <w:tcPr>
            <w:tcW w:w="2221" w:type="pct"/>
            <w:tcBorders>
              <w:top w:val="single" w:sz="4" w:space="0" w:color="auto"/>
              <w:left w:val="single" w:sz="4" w:space="0" w:color="auto"/>
              <w:bottom w:val="single" w:sz="4" w:space="0" w:color="auto"/>
              <w:right w:val="single" w:sz="4" w:space="0" w:color="auto"/>
            </w:tcBorders>
          </w:tcPr>
          <w:p w14:paraId="2445E469" w14:textId="6AA0E405" w:rsidR="009B09B3" w:rsidRPr="00F10121" w:rsidRDefault="009B09B3">
            <w:pPr>
              <w:pStyle w:val="ListParagraph"/>
              <w:numPr>
                <w:ilvl w:val="1"/>
                <w:numId w:val="140"/>
              </w:numPr>
              <w:spacing w:after="0" w:line="276" w:lineRule="auto"/>
              <w:ind w:left="510" w:hanging="450"/>
              <w:rPr>
                <w:rFonts w:eastAsia="Times New Roman" w:cs="Times New Roman"/>
                <w:szCs w:val="24"/>
                <w:lang w:val="en-ZW"/>
              </w:rPr>
            </w:pPr>
            <w:r w:rsidRPr="00F10121">
              <w:rPr>
                <w:rFonts w:eastAsia="Times New Roman" w:cs="Times New Roman"/>
                <w:szCs w:val="24"/>
                <w:lang w:val="en-ZW"/>
              </w:rPr>
              <w:t>Sources of data</w:t>
            </w:r>
          </w:p>
          <w:p w14:paraId="285863C4" w14:textId="77777777" w:rsidR="009B09B3" w:rsidRPr="00F10121" w:rsidRDefault="009B09B3">
            <w:pPr>
              <w:pStyle w:val="ListParagraph"/>
              <w:numPr>
                <w:ilvl w:val="1"/>
                <w:numId w:val="140"/>
              </w:numPr>
              <w:spacing w:after="0" w:line="276" w:lineRule="auto"/>
              <w:ind w:left="510" w:hanging="450"/>
              <w:rPr>
                <w:rFonts w:eastAsia="Times New Roman" w:cs="Times New Roman"/>
                <w:szCs w:val="24"/>
                <w:lang w:val="en-ZW"/>
              </w:rPr>
            </w:pPr>
            <w:r w:rsidRPr="00F10121">
              <w:rPr>
                <w:rFonts w:eastAsia="Times New Roman" w:cs="Times New Roman"/>
                <w:szCs w:val="24"/>
                <w:lang w:val="en-ZW"/>
              </w:rPr>
              <w:t>Data collection methods and instrument</w:t>
            </w:r>
          </w:p>
          <w:p w14:paraId="08C6D8B2" w14:textId="77777777" w:rsidR="009B09B3" w:rsidRPr="00F10121" w:rsidRDefault="009B09B3">
            <w:pPr>
              <w:pStyle w:val="ListParagraph"/>
              <w:numPr>
                <w:ilvl w:val="1"/>
                <w:numId w:val="140"/>
              </w:numPr>
              <w:spacing w:after="0" w:line="276" w:lineRule="auto"/>
              <w:ind w:left="510" w:hanging="450"/>
              <w:rPr>
                <w:rFonts w:eastAsia="Times New Roman" w:cs="Times New Roman"/>
                <w:szCs w:val="24"/>
                <w:lang w:val="en-ZW"/>
              </w:rPr>
            </w:pPr>
            <w:r w:rsidRPr="00F10121">
              <w:rPr>
                <w:rFonts w:eastAsia="Times New Roman" w:cs="Times New Roman"/>
                <w:szCs w:val="24"/>
                <w:lang w:val="en-ZW"/>
              </w:rPr>
              <w:t>Statistical data analysis</w:t>
            </w:r>
          </w:p>
          <w:p w14:paraId="07AE7AD0" w14:textId="2BE845B4" w:rsidR="009B09B3" w:rsidRPr="00F10121" w:rsidRDefault="009B09B3">
            <w:pPr>
              <w:pStyle w:val="ListParagraph"/>
              <w:numPr>
                <w:ilvl w:val="1"/>
                <w:numId w:val="140"/>
              </w:numPr>
              <w:spacing w:after="0" w:line="276" w:lineRule="auto"/>
              <w:ind w:left="510" w:hanging="450"/>
              <w:rPr>
                <w:rFonts w:eastAsia="Times New Roman" w:cs="Times New Roman"/>
                <w:szCs w:val="24"/>
                <w:lang w:val="en-ZW"/>
              </w:rPr>
            </w:pPr>
            <w:r w:rsidRPr="00F10121">
              <w:rPr>
                <w:rFonts w:eastAsia="Times New Roman" w:cs="Times New Roman"/>
                <w:szCs w:val="24"/>
                <w:lang w:val="en-ZW"/>
              </w:rPr>
              <w:t>Scientific communication</w:t>
            </w:r>
          </w:p>
          <w:p w14:paraId="39874A87" w14:textId="77777777" w:rsidR="009B09B3" w:rsidRPr="00F10121" w:rsidRDefault="009B09B3">
            <w:pPr>
              <w:pStyle w:val="ListParagraph"/>
              <w:numPr>
                <w:ilvl w:val="2"/>
                <w:numId w:val="140"/>
              </w:numPr>
              <w:spacing w:after="0" w:line="276" w:lineRule="auto"/>
              <w:rPr>
                <w:rFonts w:eastAsia="Times New Roman" w:cs="Times New Roman"/>
                <w:szCs w:val="24"/>
                <w:lang w:val="en-ZW"/>
              </w:rPr>
            </w:pPr>
            <w:r w:rsidRPr="00F10121">
              <w:rPr>
                <w:rFonts w:eastAsia="Times New Roman" w:cs="Times New Roman"/>
                <w:szCs w:val="24"/>
                <w:lang w:val="en-ZW"/>
              </w:rPr>
              <w:t>Oral presentation</w:t>
            </w:r>
          </w:p>
          <w:p w14:paraId="7DC44661" w14:textId="1B0C14D1" w:rsidR="008739EE" w:rsidRPr="00F10121" w:rsidRDefault="009B09B3">
            <w:pPr>
              <w:pStyle w:val="ListParagraph"/>
              <w:numPr>
                <w:ilvl w:val="2"/>
                <w:numId w:val="140"/>
              </w:numPr>
              <w:spacing w:after="0" w:line="276" w:lineRule="auto"/>
              <w:rPr>
                <w:rFonts w:eastAsia="Times New Roman" w:cs="Times New Roman"/>
                <w:szCs w:val="24"/>
                <w:lang w:val="en-ZW"/>
              </w:rPr>
            </w:pPr>
            <w:r w:rsidRPr="00F10121">
              <w:rPr>
                <w:rFonts w:eastAsia="Times New Roman" w:cs="Times New Roman"/>
                <w:szCs w:val="24"/>
                <w:lang w:val="en-ZW"/>
              </w:rPr>
              <w:t>Report writing</w:t>
            </w:r>
          </w:p>
        </w:tc>
        <w:tc>
          <w:tcPr>
            <w:tcW w:w="1339" w:type="pct"/>
            <w:tcBorders>
              <w:top w:val="single" w:sz="4" w:space="0" w:color="auto"/>
              <w:left w:val="single" w:sz="4" w:space="0" w:color="auto"/>
              <w:bottom w:val="single" w:sz="4" w:space="0" w:color="auto"/>
              <w:right w:val="single" w:sz="4" w:space="0" w:color="auto"/>
            </w:tcBorders>
          </w:tcPr>
          <w:p w14:paraId="6DCD0407" w14:textId="77777777" w:rsidR="008739EE" w:rsidRPr="00F10121" w:rsidRDefault="008739EE">
            <w:pPr>
              <w:numPr>
                <w:ilvl w:val="0"/>
                <w:numId w:val="14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6D206612" w14:textId="77777777" w:rsidR="008739EE" w:rsidRPr="00F10121" w:rsidRDefault="008739EE">
            <w:pPr>
              <w:numPr>
                <w:ilvl w:val="0"/>
                <w:numId w:val="14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0EF89F2D" w14:textId="77777777" w:rsidR="008739EE" w:rsidRPr="00F10121" w:rsidRDefault="008739EE">
            <w:pPr>
              <w:numPr>
                <w:ilvl w:val="0"/>
                <w:numId w:val="14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72FF44B5" w14:textId="77777777" w:rsidR="008739EE" w:rsidRPr="00F10121" w:rsidRDefault="008739EE">
            <w:pPr>
              <w:numPr>
                <w:ilvl w:val="0"/>
                <w:numId w:val="14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45FBB8E8" w14:textId="77777777" w:rsidR="008739EE" w:rsidRPr="00F10121" w:rsidRDefault="008739EE">
            <w:pPr>
              <w:numPr>
                <w:ilvl w:val="0"/>
                <w:numId w:val="143"/>
              </w:numPr>
              <w:spacing w:after="0" w:line="276" w:lineRule="auto"/>
              <w:contextualSpacing/>
              <w:rPr>
                <w:rFonts w:eastAsia="Calibri" w:cs="Times New Roman"/>
                <w:szCs w:val="24"/>
                <w:lang w:val="en-ZA" w:eastAsia="zh-CN"/>
              </w:rPr>
            </w:pPr>
            <w:r w:rsidRPr="00F10121">
              <w:rPr>
                <w:rFonts w:eastAsia="Calibri" w:cs="Times New Roman"/>
                <w:szCs w:val="24"/>
                <w:lang w:val="en-US" w:eastAsia="zh-CN"/>
              </w:rPr>
              <w:t>Written test</w:t>
            </w:r>
          </w:p>
          <w:p w14:paraId="64F17E83" w14:textId="77777777" w:rsidR="008739EE" w:rsidRPr="00F10121" w:rsidRDefault="008739EE">
            <w:pPr>
              <w:numPr>
                <w:ilvl w:val="0"/>
                <w:numId w:val="143"/>
              </w:numPr>
              <w:spacing w:after="0" w:line="276" w:lineRule="auto"/>
              <w:contextualSpacing/>
              <w:rPr>
                <w:rFonts w:eastAsia="Calibri" w:cs="Times New Roman"/>
                <w:szCs w:val="24"/>
                <w:lang w:val="en-ZA" w:eastAsia="zh-CN"/>
              </w:rPr>
            </w:pPr>
            <w:r w:rsidRPr="00F10121">
              <w:rPr>
                <w:rFonts w:eastAsia="Calibri" w:cs="Times New Roman"/>
                <w:szCs w:val="24"/>
                <w:lang w:val="en-US" w:eastAsia="zh-CN"/>
              </w:rPr>
              <w:t>Oral assessment</w:t>
            </w:r>
          </w:p>
        </w:tc>
      </w:tr>
    </w:tbl>
    <w:p w14:paraId="568E81F8" w14:textId="77777777" w:rsidR="008739EE" w:rsidRPr="00F10121" w:rsidRDefault="008739EE" w:rsidP="00A20947">
      <w:pPr>
        <w:spacing w:after="0" w:line="276" w:lineRule="auto"/>
        <w:rPr>
          <w:rFonts w:eastAsia="Calibri" w:cs="Times New Roman"/>
          <w:szCs w:val="24"/>
          <w:lang w:val="en-ZW" w:eastAsia="zh-CN"/>
        </w:rPr>
      </w:pPr>
    </w:p>
    <w:p w14:paraId="341CD8EB" w14:textId="77777777" w:rsidR="008739EE" w:rsidRPr="00F10121" w:rsidRDefault="008739EE" w:rsidP="00A20947">
      <w:pPr>
        <w:spacing w:after="0" w:line="276" w:lineRule="auto"/>
        <w:rPr>
          <w:rFonts w:eastAsia="Calibri" w:cs="Times New Roman"/>
          <w:b/>
          <w:szCs w:val="24"/>
          <w:lang w:val="en-ZA" w:eastAsia="zh-CN"/>
        </w:rPr>
      </w:pPr>
      <w:r w:rsidRPr="00F10121">
        <w:rPr>
          <w:rFonts w:eastAsia="Calibri" w:cs="Times New Roman"/>
          <w:b/>
          <w:szCs w:val="24"/>
          <w:lang w:val="en-ZA" w:eastAsia="zh-CN"/>
        </w:rPr>
        <w:t>Suggested Methods of Delivery-</w:t>
      </w:r>
    </w:p>
    <w:p w14:paraId="51BA7055" w14:textId="77777777" w:rsidR="008739EE" w:rsidRPr="00F10121" w:rsidRDefault="008739E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 xml:space="preserve">Practical </w:t>
      </w:r>
    </w:p>
    <w:p w14:paraId="78745939" w14:textId="77777777" w:rsidR="008739EE" w:rsidRPr="00F10121" w:rsidRDefault="008739E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Projects</w:t>
      </w:r>
    </w:p>
    <w:p w14:paraId="228FD293" w14:textId="77777777" w:rsidR="008739EE" w:rsidRPr="00F10121" w:rsidRDefault="008739E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Demonstrations</w:t>
      </w:r>
    </w:p>
    <w:p w14:paraId="028E166A" w14:textId="77777777" w:rsidR="008739EE" w:rsidRPr="00F10121" w:rsidRDefault="008739E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Group discussion</w:t>
      </w:r>
    </w:p>
    <w:p w14:paraId="1FFE9F26" w14:textId="77777777" w:rsidR="008739EE" w:rsidRPr="00F10121" w:rsidRDefault="008739E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Direct instruction</w:t>
      </w:r>
    </w:p>
    <w:p w14:paraId="062C48F5" w14:textId="77777777" w:rsidR="008739EE" w:rsidRPr="00F10121" w:rsidRDefault="008739EE" w:rsidP="00A20947">
      <w:pPr>
        <w:spacing w:after="0" w:line="276" w:lineRule="auto"/>
        <w:rPr>
          <w:rFonts w:eastAsia="Calibri" w:cs="Times New Roman"/>
          <w:szCs w:val="24"/>
          <w:lang w:val="en-US" w:eastAsia="zh-CN"/>
        </w:rPr>
      </w:pPr>
    </w:p>
    <w:p w14:paraId="6BF78271" w14:textId="77777777" w:rsidR="008739EE" w:rsidRPr="00F10121" w:rsidRDefault="008739EE" w:rsidP="00A20947">
      <w:pPr>
        <w:widowControl w:val="0"/>
        <w:kinsoku w:val="0"/>
        <w:overflowPunct w:val="0"/>
        <w:autoSpaceDE w:val="0"/>
        <w:autoSpaceDN w:val="0"/>
        <w:spacing w:after="0" w:line="276" w:lineRule="auto"/>
        <w:ind w:right="3927"/>
        <w:rPr>
          <w:rFonts w:eastAsia="Calibri" w:cs="Times New Roman"/>
          <w:b/>
          <w:szCs w:val="24"/>
          <w:lang w:val="en-US" w:eastAsia="en-GB"/>
        </w:rPr>
      </w:pPr>
      <w:r w:rsidRPr="00F10121">
        <w:rPr>
          <w:rFonts w:eastAsia="Calibri" w:cs="Times New Roman"/>
          <w:b/>
          <w:szCs w:val="24"/>
          <w:lang w:val="en-US" w:eastAsia="en-GB"/>
        </w:rPr>
        <w:t xml:space="preserve">Recommended Resources for 25 Trainees </w:t>
      </w:r>
    </w:p>
    <w:p w14:paraId="11542609" w14:textId="77777777" w:rsidR="008739EE" w:rsidRPr="00F10121" w:rsidRDefault="008739EE" w:rsidP="00A20947">
      <w:pPr>
        <w:widowControl w:val="0"/>
        <w:tabs>
          <w:tab w:val="left" w:pos="921"/>
        </w:tabs>
        <w:autoSpaceDE w:val="0"/>
        <w:autoSpaceDN w:val="0"/>
        <w:spacing w:after="0" w:line="276" w:lineRule="auto"/>
        <w:rPr>
          <w:rFonts w:eastAsia="Times New Roman" w:cs="Times New Roman"/>
          <w:szCs w:val="24"/>
          <w:lang w:val="en-US" w:eastAsia="en-GB"/>
        </w:rPr>
      </w:pPr>
    </w:p>
    <w:tbl>
      <w:tblPr>
        <w:tblStyle w:val="TableGrid"/>
        <w:tblW w:w="9350" w:type="dxa"/>
        <w:tblLayout w:type="fixed"/>
        <w:tblCellMar>
          <w:left w:w="144" w:type="dxa"/>
          <w:right w:w="144" w:type="dxa"/>
        </w:tblCellMar>
        <w:tblLook w:val="04A0" w:firstRow="1" w:lastRow="0" w:firstColumn="1" w:lastColumn="0" w:noHBand="0" w:noVBand="1"/>
      </w:tblPr>
      <w:tblGrid>
        <w:gridCol w:w="625"/>
        <w:gridCol w:w="3510"/>
        <w:gridCol w:w="2070"/>
        <w:gridCol w:w="1260"/>
        <w:gridCol w:w="1885"/>
      </w:tblGrid>
      <w:tr w:rsidR="00790A67" w:rsidRPr="00F10121" w14:paraId="2C70930C" w14:textId="77777777" w:rsidTr="009B09B3">
        <w:tc>
          <w:tcPr>
            <w:tcW w:w="625" w:type="dxa"/>
          </w:tcPr>
          <w:p w14:paraId="6443D9D8" w14:textId="77777777" w:rsidR="008739EE" w:rsidRPr="00F10121" w:rsidRDefault="008739EE" w:rsidP="00A20947">
            <w:pPr>
              <w:spacing w:line="276" w:lineRule="auto"/>
              <w:jc w:val="center"/>
              <w:rPr>
                <w:rFonts w:eastAsia="Calibri"/>
                <w:b/>
                <w:lang w:eastAsia="zh-CN"/>
              </w:rPr>
            </w:pPr>
            <w:r w:rsidRPr="00F10121">
              <w:rPr>
                <w:rFonts w:eastAsia="Calibri"/>
                <w:b/>
                <w:lang w:eastAsia="zh-CN"/>
              </w:rPr>
              <w:t>S/No.</w:t>
            </w:r>
          </w:p>
        </w:tc>
        <w:tc>
          <w:tcPr>
            <w:tcW w:w="3510" w:type="dxa"/>
          </w:tcPr>
          <w:p w14:paraId="1A09249D" w14:textId="77777777" w:rsidR="008739EE" w:rsidRPr="00F10121" w:rsidRDefault="008739EE" w:rsidP="00A20947">
            <w:pPr>
              <w:spacing w:line="276" w:lineRule="auto"/>
              <w:jc w:val="center"/>
              <w:rPr>
                <w:rFonts w:eastAsia="Calibri"/>
                <w:b/>
                <w:lang w:eastAsia="zh-CN"/>
              </w:rPr>
            </w:pPr>
            <w:r w:rsidRPr="00F10121">
              <w:rPr>
                <w:rFonts w:eastAsia="Calibri"/>
                <w:b/>
                <w:lang w:eastAsia="zh-CN"/>
              </w:rPr>
              <w:t>Category/Item</w:t>
            </w:r>
          </w:p>
        </w:tc>
        <w:tc>
          <w:tcPr>
            <w:tcW w:w="2070" w:type="dxa"/>
          </w:tcPr>
          <w:p w14:paraId="6BCE5926" w14:textId="77777777" w:rsidR="008739EE" w:rsidRPr="00F10121" w:rsidRDefault="008739EE" w:rsidP="00A20947">
            <w:pPr>
              <w:spacing w:line="276" w:lineRule="auto"/>
              <w:jc w:val="center"/>
              <w:rPr>
                <w:rFonts w:eastAsia="Calibri"/>
                <w:b/>
                <w:lang w:eastAsia="zh-CN"/>
              </w:rPr>
            </w:pPr>
            <w:r w:rsidRPr="00F10121">
              <w:rPr>
                <w:rFonts w:eastAsia="Calibri"/>
                <w:b/>
                <w:lang w:eastAsia="zh-CN"/>
              </w:rPr>
              <w:t>Description/ Specifications</w:t>
            </w:r>
          </w:p>
        </w:tc>
        <w:tc>
          <w:tcPr>
            <w:tcW w:w="1260" w:type="dxa"/>
          </w:tcPr>
          <w:p w14:paraId="663EF6E5" w14:textId="77777777" w:rsidR="008739EE" w:rsidRPr="00F10121" w:rsidRDefault="008739EE" w:rsidP="00A20947">
            <w:pPr>
              <w:spacing w:line="276" w:lineRule="auto"/>
              <w:jc w:val="center"/>
              <w:rPr>
                <w:rFonts w:eastAsia="Calibri"/>
                <w:b/>
                <w:lang w:eastAsia="zh-CN"/>
              </w:rPr>
            </w:pPr>
            <w:r w:rsidRPr="00F10121">
              <w:rPr>
                <w:rFonts w:eastAsia="Calibri"/>
                <w:b/>
                <w:lang w:eastAsia="zh-CN"/>
              </w:rPr>
              <w:t>Quantity</w:t>
            </w:r>
          </w:p>
        </w:tc>
        <w:tc>
          <w:tcPr>
            <w:tcW w:w="1885" w:type="dxa"/>
          </w:tcPr>
          <w:p w14:paraId="1892A535" w14:textId="77777777" w:rsidR="008739EE" w:rsidRPr="00F10121" w:rsidRDefault="008739EE" w:rsidP="00A20947">
            <w:pPr>
              <w:spacing w:line="276" w:lineRule="auto"/>
              <w:jc w:val="center"/>
              <w:rPr>
                <w:rFonts w:eastAsia="Calibri"/>
                <w:b/>
                <w:lang w:eastAsia="zh-CN"/>
              </w:rPr>
            </w:pPr>
            <w:r w:rsidRPr="00F10121">
              <w:rPr>
                <w:rFonts w:eastAsia="Calibri"/>
                <w:b/>
                <w:lang w:eastAsia="zh-CN"/>
              </w:rPr>
              <w:t>Recommended Ratio</w:t>
            </w:r>
          </w:p>
          <w:p w14:paraId="4CD898F3" w14:textId="77777777" w:rsidR="008739EE" w:rsidRPr="00F10121" w:rsidRDefault="008739EE" w:rsidP="00A20947">
            <w:pPr>
              <w:spacing w:line="276" w:lineRule="auto"/>
              <w:jc w:val="center"/>
              <w:rPr>
                <w:rFonts w:eastAsia="Calibri"/>
                <w:bCs/>
                <w:lang w:eastAsia="zh-CN"/>
              </w:rPr>
            </w:pPr>
            <w:r w:rsidRPr="00F10121">
              <w:rPr>
                <w:rFonts w:eastAsia="Calibri"/>
                <w:bCs/>
                <w:lang w:eastAsia="zh-CN"/>
              </w:rPr>
              <w:t>(Item: Trainee)</w:t>
            </w:r>
          </w:p>
        </w:tc>
      </w:tr>
      <w:tr w:rsidR="00790A67" w:rsidRPr="00F10121" w14:paraId="3B48F64F" w14:textId="77777777" w:rsidTr="009B09B3">
        <w:tc>
          <w:tcPr>
            <w:tcW w:w="625" w:type="dxa"/>
          </w:tcPr>
          <w:p w14:paraId="75C5F4FE" w14:textId="77777777" w:rsidR="008739EE" w:rsidRPr="00F10121" w:rsidRDefault="008739EE" w:rsidP="00A20947">
            <w:pPr>
              <w:spacing w:line="276" w:lineRule="auto"/>
              <w:rPr>
                <w:rFonts w:eastAsia="Calibri"/>
                <w:b/>
                <w:lang w:eastAsia="zh-CN"/>
              </w:rPr>
            </w:pPr>
            <w:r w:rsidRPr="00F10121">
              <w:rPr>
                <w:rFonts w:eastAsia="Calibri"/>
                <w:b/>
                <w:lang w:eastAsia="zh-CN"/>
              </w:rPr>
              <w:t>A</w:t>
            </w:r>
          </w:p>
        </w:tc>
        <w:tc>
          <w:tcPr>
            <w:tcW w:w="8725" w:type="dxa"/>
            <w:gridSpan w:val="4"/>
          </w:tcPr>
          <w:p w14:paraId="4654B8F9" w14:textId="77777777" w:rsidR="008739EE" w:rsidRPr="00F10121" w:rsidRDefault="008739EE" w:rsidP="00A20947">
            <w:pPr>
              <w:spacing w:line="276" w:lineRule="auto"/>
              <w:rPr>
                <w:rFonts w:eastAsia="Calibri"/>
                <w:b/>
                <w:lang w:eastAsia="zh-CN"/>
              </w:rPr>
            </w:pPr>
            <w:r w:rsidRPr="00F10121">
              <w:rPr>
                <w:rFonts w:eastAsia="Calibri"/>
                <w:b/>
                <w:lang w:eastAsia="zh-CN"/>
              </w:rPr>
              <w:t xml:space="preserve">Learning Materials </w:t>
            </w:r>
          </w:p>
        </w:tc>
      </w:tr>
      <w:tr w:rsidR="00790A67" w:rsidRPr="00F10121" w14:paraId="1FA23929" w14:textId="77777777" w:rsidTr="009B09B3">
        <w:tc>
          <w:tcPr>
            <w:tcW w:w="625" w:type="dxa"/>
          </w:tcPr>
          <w:p w14:paraId="791E03F8" w14:textId="73DF2113"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0F8B480B" w14:textId="77777777" w:rsidR="008739EE" w:rsidRPr="00F10121" w:rsidRDefault="008739EE" w:rsidP="00A20947">
            <w:pPr>
              <w:spacing w:line="276" w:lineRule="auto"/>
              <w:rPr>
                <w:rFonts w:eastAsia="Calibri"/>
                <w:bCs/>
                <w:lang w:eastAsia="zh-CN"/>
              </w:rPr>
            </w:pPr>
            <w:r w:rsidRPr="00F10121">
              <w:rPr>
                <w:rFonts w:eastAsia="Calibri"/>
                <w:bCs/>
                <w:lang w:eastAsia="zh-CN"/>
              </w:rPr>
              <w:t>Power point presentations</w:t>
            </w:r>
          </w:p>
        </w:tc>
        <w:tc>
          <w:tcPr>
            <w:tcW w:w="2070" w:type="dxa"/>
          </w:tcPr>
          <w:p w14:paraId="6D5786B7" w14:textId="77777777" w:rsidR="008739EE" w:rsidRPr="00F10121" w:rsidRDefault="008739EE" w:rsidP="00A20947">
            <w:pPr>
              <w:spacing w:line="276" w:lineRule="auto"/>
              <w:rPr>
                <w:rFonts w:eastAsia="Calibri"/>
                <w:bCs/>
                <w:lang w:eastAsia="zh-CN"/>
              </w:rPr>
            </w:pPr>
            <w:r w:rsidRPr="00F10121">
              <w:rPr>
                <w:rFonts w:eastAsia="Calibri"/>
                <w:bCs/>
                <w:lang w:eastAsia="zh-CN"/>
              </w:rPr>
              <w:t>For trainer’s use</w:t>
            </w:r>
          </w:p>
        </w:tc>
        <w:tc>
          <w:tcPr>
            <w:tcW w:w="1260" w:type="dxa"/>
          </w:tcPr>
          <w:p w14:paraId="51D80793" w14:textId="77777777" w:rsidR="008739EE" w:rsidRPr="00F10121" w:rsidRDefault="008739EE" w:rsidP="00A20947">
            <w:pPr>
              <w:spacing w:line="276" w:lineRule="auto"/>
              <w:rPr>
                <w:rFonts w:eastAsia="Calibri"/>
                <w:bCs/>
                <w:lang w:eastAsia="zh-CN"/>
              </w:rPr>
            </w:pPr>
            <w:r w:rsidRPr="00F10121">
              <w:rPr>
                <w:rFonts w:eastAsia="Calibri"/>
                <w:bCs/>
                <w:lang w:eastAsia="zh-CN"/>
              </w:rPr>
              <w:t>1</w:t>
            </w:r>
          </w:p>
        </w:tc>
        <w:tc>
          <w:tcPr>
            <w:tcW w:w="1885" w:type="dxa"/>
          </w:tcPr>
          <w:p w14:paraId="67A77E39" w14:textId="77777777" w:rsidR="008739EE" w:rsidRPr="00F10121" w:rsidRDefault="008739EE" w:rsidP="00A20947">
            <w:pPr>
              <w:spacing w:line="276" w:lineRule="auto"/>
              <w:rPr>
                <w:rFonts w:eastAsia="Calibri"/>
                <w:bCs/>
                <w:lang w:eastAsia="zh-CN"/>
              </w:rPr>
            </w:pPr>
            <w:r w:rsidRPr="00F10121">
              <w:rPr>
                <w:rFonts w:eastAsia="Calibri"/>
                <w:bCs/>
                <w:lang w:eastAsia="zh-CN"/>
              </w:rPr>
              <w:t>1:25</w:t>
            </w:r>
          </w:p>
        </w:tc>
      </w:tr>
      <w:tr w:rsidR="00790A67" w:rsidRPr="00F10121" w14:paraId="70C54E1C" w14:textId="77777777" w:rsidTr="009B09B3">
        <w:tc>
          <w:tcPr>
            <w:tcW w:w="625" w:type="dxa"/>
          </w:tcPr>
          <w:p w14:paraId="2D779550"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5FA7F979" w14:textId="77777777" w:rsidR="008739EE" w:rsidRPr="00F10121" w:rsidRDefault="008739EE" w:rsidP="00A20947">
            <w:pPr>
              <w:spacing w:line="276" w:lineRule="auto"/>
              <w:rPr>
                <w:rFonts w:eastAsia="Calibri"/>
                <w:bCs/>
                <w:lang w:eastAsia="zh-CN"/>
              </w:rPr>
            </w:pPr>
            <w:r w:rsidRPr="00F10121">
              <w:rPr>
                <w:rFonts w:eastAsia="Calibri"/>
                <w:bCs/>
                <w:lang w:eastAsia="zh-CN"/>
              </w:rPr>
              <w:t>Flip charts</w:t>
            </w:r>
          </w:p>
        </w:tc>
        <w:tc>
          <w:tcPr>
            <w:tcW w:w="2070" w:type="dxa"/>
          </w:tcPr>
          <w:p w14:paraId="4A1A87E0" w14:textId="77777777" w:rsidR="008739EE" w:rsidRPr="00F10121" w:rsidRDefault="008739EE" w:rsidP="00A20947">
            <w:pPr>
              <w:spacing w:line="276" w:lineRule="auto"/>
              <w:rPr>
                <w:rFonts w:eastAsia="Calibri"/>
                <w:bCs/>
                <w:lang w:eastAsia="zh-CN"/>
              </w:rPr>
            </w:pPr>
          </w:p>
        </w:tc>
        <w:tc>
          <w:tcPr>
            <w:tcW w:w="1260" w:type="dxa"/>
          </w:tcPr>
          <w:p w14:paraId="76DB6BF2" w14:textId="77777777" w:rsidR="008739EE" w:rsidRPr="00F10121" w:rsidRDefault="008739EE" w:rsidP="00A20947">
            <w:pPr>
              <w:spacing w:line="276" w:lineRule="auto"/>
              <w:rPr>
                <w:rFonts w:eastAsia="Calibri"/>
                <w:bCs/>
                <w:lang w:eastAsia="zh-CN"/>
              </w:rPr>
            </w:pPr>
            <w:r w:rsidRPr="00F10121">
              <w:rPr>
                <w:rFonts w:eastAsia="Calibri"/>
                <w:bCs/>
                <w:lang w:eastAsia="zh-CN"/>
              </w:rPr>
              <w:t>10</w:t>
            </w:r>
          </w:p>
        </w:tc>
        <w:tc>
          <w:tcPr>
            <w:tcW w:w="1885" w:type="dxa"/>
          </w:tcPr>
          <w:p w14:paraId="5AC91F5E" w14:textId="77777777" w:rsidR="008739EE" w:rsidRPr="00F10121" w:rsidRDefault="008739EE" w:rsidP="00A20947">
            <w:pPr>
              <w:spacing w:line="276" w:lineRule="auto"/>
              <w:rPr>
                <w:rFonts w:eastAsia="Calibri"/>
                <w:bCs/>
                <w:lang w:eastAsia="zh-CN"/>
              </w:rPr>
            </w:pPr>
            <w:r w:rsidRPr="00F10121">
              <w:rPr>
                <w:rFonts w:eastAsia="Calibri"/>
                <w:bCs/>
                <w:lang w:eastAsia="zh-CN"/>
              </w:rPr>
              <w:t>1:2.5</w:t>
            </w:r>
          </w:p>
        </w:tc>
      </w:tr>
      <w:tr w:rsidR="00790A67" w:rsidRPr="00F10121" w14:paraId="0D4B4ADF" w14:textId="77777777" w:rsidTr="009B09B3">
        <w:tc>
          <w:tcPr>
            <w:tcW w:w="625" w:type="dxa"/>
          </w:tcPr>
          <w:p w14:paraId="5C5276C4"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62A31AF0"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Manuals  </w:t>
            </w:r>
          </w:p>
        </w:tc>
        <w:tc>
          <w:tcPr>
            <w:tcW w:w="2070" w:type="dxa"/>
          </w:tcPr>
          <w:p w14:paraId="264D4BF2" w14:textId="77777777" w:rsidR="008739EE" w:rsidRPr="00F10121" w:rsidRDefault="008739EE" w:rsidP="00A20947">
            <w:pPr>
              <w:spacing w:line="276" w:lineRule="auto"/>
              <w:rPr>
                <w:rFonts w:eastAsia="Calibri"/>
                <w:bCs/>
                <w:lang w:eastAsia="zh-CN"/>
              </w:rPr>
            </w:pPr>
          </w:p>
        </w:tc>
        <w:tc>
          <w:tcPr>
            <w:tcW w:w="1260" w:type="dxa"/>
          </w:tcPr>
          <w:p w14:paraId="7E6745D2" w14:textId="77777777" w:rsidR="008739EE" w:rsidRPr="00F10121" w:rsidRDefault="008739EE" w:rsidP="00A20947">
            <w:pPr>
              <w:spacing w:line="276" w:lineRule="auto"/>
              <w:rPr>
                <w:rFonts w:eastAsia="Calibri"/>
                <w:bCs/>
                <w:lang w:eastAsia="zh-CN"/>
              </w:rPr>
            </w:pPr>
            <w:r w:rsidRPr="00F10121">
              <w:rPr>
                <w:rFonts w:eastAsia="Calibri"/>
                <w:bCs/>
                <w:lang w:eastAsia="zh-CN"/>
              </w:rPr>
              <w:t>25</w:t>
            </w:r>
          </w:p>
        </w:tc>
        <w:tc>
          <w:tcPr>
            <w:tcW w:w="1885" w:type="dxa"/>
          </w:tcPr>
          <w:p w14:paraId="5AEE915C" w14:textId="77777777" w:rsidR="008739EE" w:rsidRPr="00F10121" w:rsidRDefault="008739EE" w:rsidP="00A20947">
            <w:pPr>
              <w:spacing w:line="276" w:lineRule="auto"/>
              <w:rPr>
                <w:rFonts w:eastAsia="Calibri"/>
                <w:bCs/>
                <w:lang w:eastAsia="zh-CN"/>
              </w:rPr>
            </w:pPr>
            <w:r w:rsidRPr="00F10121">
              <w:rPr>
                <w:rFonts w:eastAsia="Calibri"/>
                <w:bCs/>
                <w:lang w:eastAsia="zh-CN"/>
              </w:rPr>
              <w:t>1:25</w:t>
            </w:r>
          </w:p>
        </w:tc>
      </w:tr>
      <w:tr w:rsidR="00790A67" w:rsidRPr="00F10121" w14:paraId="225D43AB" w14:textId="77777777" w:rsidTr="009B09B3">
        <w:tc>
          <w:tcPr>
            <w:tcW w:w="625" w:type="dxa"/>
          </w:tcPr>
          <w:p w14:paraId="1C83F553"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0D67405B"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Recipe cards </w:t>
            </w:r>
          </w:p>
        </w:tc>
        <w:tc>
          <w:tcPr>
            <w:tcW w:w="2070" w:type="dxa"/>
          </w:tcPr>
          <w:p w14:paraId="4D1C964F" w14:textId="77777777" w:rsidR="008739EE" w:rsidRPr="00F10121" w:rsidRDefault="008739EE" w:rsidP="00A20947">
            <w:pPr>
              <w:spacing w:line="276" w:lineRule="auto"/>
              <w:rPr>
                <w:rFonts w:eastAsia="Calibri"/>
                <w:bCs/>
                <w:lang w:eastAsia="zh-CN"/>
              </w:rPr>
            </w:pPr>
          </w:p>
        </w:tc>
        <w:tc>
          <w:tcPr>
            <w:tcW w:w="1260" w:type="dxa"/>
          </w:tcPr>
          <w:p w14:paraId="5CBF37D4" w14:textId="77777777" w:rsidR="008739EE" w:rsidRPr="00F10121" w:rsidRDefault="008739EE" w:rsidP="00A20947">
            <w:pPr>
              <w:spacing w:line="276" w:lineRule="auto"/>
              <w:rPr>
                <w:rFonts w:eastAsia="Calibri"/>
                <w:bCs/>
                <w:lang w:eastAsia="zh-CN"/>
              </w:rPr>
            </w:pPr>
            <w:r w:rsidRPr="00F10121">
              <w:rPr>
                <w:rFonts w:eastAsia="Calibri"/>
                <w:bCs/>
                <w:lang w:eastAsia="zh-CN"/>
              </w:rPr>
              <w:t>25</w:t>
            </w:r>
          </w:p>
        </w:tc>
        <w:tc>
          <w:tcPr>
            <w:tcW w:w="1885" w:type="dxa"/>
          </w:tcPr>
          <w:p w14:paraId="2ECDA5C5" w14:textId="77777777" w:rsidR="008739EE" w:rsidRPr="00F10121" w:rsidRDefault="008739EE" w:rsidP="00A20947">
            <w:pPr>
              <w:spacing w:line="276" w:lineRule="auto"/>
              <w:rPr>
                <w:rFonts w:eastAsia="Calibri"/>
                <w:bCs/>
                <w:lang w:eastAsia="zh-CN"/>
              </w:rPr>
            </w:pPr>
            <w:r w:rsidRPr="00F10121">
              <w:rPr>
                <w:rFonts w:eastAsia="Calibri"/>
                <w:bCs/>
                <w:lang w:eastAsia="zh-CN"/>
              </w:rPr>
              <w:t>1:1</w:t>
            </w:r>
          </w:p>
        </w:tc>
      </w:tr>
      <w:tr w:rsidR="00790A67" w:rsidRPr="00F10121" w14:paraId="47F8FF84" w14:textId="77777777" w:rsidTr="009B09B3">
        <w:tc>
          <w:tcPr>
            <w:tcW w:w="625" w:type="dxa"/>
          </w:tcPr>
          <w:p w14:paraId="6EF9CD70"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004B251F"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Training videos </w:t>
            </w:r>
          </w:p>
        </w:tc>
        <w:tc>
          <w:tcPr>
            <w:tcW w:w="2070" w:type="dxa"/>
          </w:tcPr>
          <w:p w14:paraId="5DDBCB3C" w14:textId="77777777" w:rsidR="008739EE" w:rsidRPr="00F10121" w:rsidRDefault="008739EE" w:rsidP="00A20947">
            <w:pPr>
              <w:spacing w:line="276" w:lineRule="auto"/>
              <w:rPr>
                <w:rFonts w:eastAsia="Calibri"/>
                <w:bCs/>
                <w:lang w:eastAsia="zh-CN"/>
              </w:rPr>
            </w:pPr>
          </w:p>
        </w:tc>
        <w:tc>
          <w:tcPr>
            <w:tcW w:w="1260" w:type="dxa"/>
          </w:tcPr>
          <w:p w14:paraId="5410A6BF" w14:textId="77777777" w:rsidR="008739EE" w:rsidRPr="00F10121" w:rsidRDefault="008739EE" w:rsidP="00A20947">
            <w:pPr>
              <w:spacing w:line="276" w:lineRule="auto"/>
              <w:rPr>
                <w:rFonts w:eastAsia="Calibri"/>
                <w:bCs/>
                <w:lang w:eastAsia="zh-CN"/>
              </w:rPr>
            </w:pPr>
            <w:r w:rsidRPr="00F10121">
              <w:rPr>
                <w:rFonts w:eastAsia="Calibri"/>
                <w:bCs/>
                <w:lang w:eastAsia="zh-CN"/>
              </w:rPr>
              <w:t>5</w:t>
            </w:r>
          </w:p>
        </w:tc>
        <w:tc>
          <w:tcPr>
            <w:tcW w:w="1885" w:type="dxa"/>
          </w:tcPr>
          <w:p w14:paraId="1DD9CF78" w14:textId="77777777" w:rsidR="008739EE" w:rsidRPr="00F10121" w:rsidRDefault="008739EE" w:rsidP="00A20947">
            <w:pPr>
              <w:spacing w:line="276" w:lineRule="auto"/>
              <w:rPr>
                <w:rFonts w:eastAsia="Calibri"/>
                <w:bCs/>
                <w:lang w:eastAsia="zh-CN"/>
              </w:rPr>
            </w:pPr>
            <w:r w:rsidRPr="00F10121">
              <w:rPr>
                <w:rFonts w:eastAsia="Calibri"/>
                <w:bCs/>
                <w:lang w:eastAsia="zh-CN"/>
              </w:rPr>
              <w:t>1:5</w:t>
            </w:r>
          </w:p>
        </w:tc>
      </w:tr>
      <w:tr w:rsidR="00790A67" w:rsidRPr="00F10121" w14:paraId="6BA4D5A3" w14:textId="77777777" w:rsidTr="009B09B3">
        <w:tc>
          <w:tcPr>
            <w:tcW w:w="625" w:type="dxa"/>
          </w:tcPr>
          <w:p w14:paraId="366F4B63" w14:textId="77777777" w:rsidR="008739EE" w:rsidRPr="00F10121" w:rsidRDefault="008739EE" w:rsidP="00A20947">
            <w:pPr>
              <w:spacing w:line="276" w:lineRule="auto"/>
              <w:rPr>
                <w:rFonts w:eastAsia="Calibri"/>
                <w:b/>
                <w:lang w:eastAsia="zh-CN"/>
              </w:rPr>
            </w:pPr>
            <w:r w:rsidRPr="00F10121">
              <w:rPr>
                <w:rFonts w:eastAsia="Calibri"/>
                <w:b/>
                <w:lang w:eastAsia="zh-CN"/>
              </w:rPr>
              <w:t>B</w:t>
            </w:r>
          </w:p>
        </w:tc>
        <w:tc>
          <w:tcPr>
            <w:tcW w:w="8725" w:type="dxa"/>
            <w:gridSpan w:val="4"/>
          </w:tcPr>
          <w:p w14:paraId="66ABE609" w14:textId="77777777" w:rsidR="008739EE" w:rsidRPr="00F10121" w:rsidRDefault="008739EE" w:rsidP="00A20947">
            <w:pPr>
              <w:spacing w:line="276" w:lineRule="auto"/>
              <w:rPr>
                <w:rFonts w:eastAsia="Calibri"/>
                <w:b/>
                <w:lang w:eastAsia="zh-CN"/>
              </w:rPr>
            </w:pPr>
            <w:r w:rsidRPr="00F10121">
              <w:rPr>
                <w:rFonts w:eastAsia="Calibri"/>
                <w:b/>
                <w:lang w:eastAsia="zh-CN"/>
              </w:rPr>
              <w:t>Learning Facilities &amp; infrastructure</w:t>
            </w:r>
          </w:p>
        </w:tc>
      </w:tr>
      <w:tr w:rsidR="00790A67" w:rsidRPr="00F10121" w14:paraId="6B924E4D" w14:textId="77777777" w:rsidTr="009B09B3">
        <w:tc>
          <w:tcPr>
            <w:tcW w:w="625" w:type="dxa"/>
          </w:tcPr>
          <w:p w14:paraId="2DA4BD69"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24032DE7" w14:textId="77777777" w:rsidR="008739EE" w:rsidRPr="00F10121" w:rsidRDefault="008739EE" w:rsidP="00A20947">
            <w:pPr>
              <w:spacing w:line="276" w:lineRule="auto"/>
              <w:rPr>
                <w:rFonts w:eastAsia="Calibri"/>
                <w:bCs/>
                <w:lang w:eastAsia="zh-CN"/>
              </w:rPr>
            </w:pPr>
            <w:r w:rsidRPr="00F10121">
              <w:rPr>
                <w:rFonts w:eastAsia="Calibri"/>
                <w:bCs/>
                <w:lang w:eastAsia="zh-CN"/>
              </w:rPr>
              <w:t>Lecture/theory room</w:t>
            </w:r>
          </w:p>
        </w:tc>
        <w:tc>
          <w:tcPr>
            <w:tcW w:w="2070" w:type="dxa"/>
          </w:tcPr>
          <w:p w14:paraId="2904B8B5" w14:textId="77777777" w:rsidR="008739EE" w:rsidRPr="00F10121" w:rsidRDefault="008739EE" w:rsidP="00A20947">
            <w:pPr>
              <w:spacing w:line="276" w:lineRule="auto"/>
              <w:rPr>
                <w:rFonts w:eastAsia="Calibri"/>
                <w:b/>
                <w:lang w:eastAsia="zh-CN"/>
              </w:rPr>
            </w:pPr>
            <w:r w:rsidRPr="00F10121">
              <w:rPr>
                <w:rFonts w:eastAsia="Calibri"/>
                <w:b/>
                <w:lang w:eastAsia="zh-CN"/>
              </w:rPr>
              <w:t>72M</w:t>
            </w:r>
            <w:r w:rsidRPr="00F10121">
              <w:rPr>
                <w:rFonts w:eastAsia="Calibri"/>
                <w:b/>
                <w:vertAlign w:val="superscript"/>
                <w:lang w:eastAsia="zh-CN"/>
              </w:rPr>
              <w:t>2</w:t>
            </w:r>
          </w:p>
        </w:tc>
        <w:tc>
          <w:tcPr>
            <w:tcW w:w="1260" w:type="dxa"/>
          </w:tcPr>
          <w:p w14:paraId="352EBDAA" w14:textId="77777777" w:rsidR="008739EE" w:rsidRPr="00F10121" w:rsidRDefault="008739EE" w:rsidP="00A20947">
            <w:pPr>
              <w:spacing w:line="276" w:lineRule="auto"/>
              <w:rPr>
                <w:rFonts w:eastAsia="Calibri"/>
                <w:bCs/>
                <w:lang w:eastAsia="zh-CN"/>
              </w:rPr>
            </w:pPr>
          </w:p>
        </w:tc>
        <w:tc>
          <w:tcPr>
            <w:tcW w:w="1885" w:type="dxa"/>
          </w:tcPr>
          <w:p w14:paraId="5D2EE84A" w14:textId="77777777" w:rsidR="008739EE" w:rsidRPr="00F10121" w:rsidRDefault="008739EE" w:rsidP="00A20947">
            <w:pPr>
              <w:spacing w:line="276" w:lineRule="auto"/>
              <w:rPr>
                <w:rFonts w:eastAsia="Calibri"/>
                <w:bCs/>
                <w:lang w:eastAsia="zh-CN"/>
              </w:rPr>
            </w:pPr>
          </w:p>
        </w:tc>
      </w:tr>
      <w:tr w:rsidR="00790A67" w:rsidRPr="00F10121" w14:paraId="63E7BD88" w14:textId="77777777" w:rsidTr="009B09B3">
        <w:tc>
          <w:tcPr>
            <w:tcW w:w="625" w:type="dxa"/>
          </w:tcPr>
          <w:p w14:paraId="66D2BDA2"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3DC1CBCA"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Workshop </w:t>
            </w:r>
          </w:p>
        </w:tc>
        <w:tc>
          <w:tcPr>
            <w:tcW w:w="2070" w:type="dxa"/>
          </w:tcPr>
          <w:p w14:paraId="4EB3D95A" w14:textId="77777777" w:rsidR="008739EE" w:rsidRPr="00F10121" w:rsidRDefault="008739EE" w:rsidP="00A20947">
            <w:pPr>
              <w:spacing w:line="276" w:lineRule="auto"/>
              <w:rPr>
                <w:rFonts w:eastAsia="Calibri"/>
                <w:b/>
                <w:lang w:eastAsia="zh-CN"/>
              </w:rPr>
            </w:pPr>
            <w:r w:rsidRPr="00F10121">
              <w:rPr>
                <w:rFonts w:eastAsia="Calibri"/>
                <w:b/>
                <w:lang w:eastAsia="zh-CN"/>
              </w:rPr>
              <w:t>72 M</w:t>
            </w:r>
            <w:r w:rsidRPr="00F10121">
              <w:rPr>
                <w:rFonts w:eastAsia="Calibri"/>
                <w:b/>
                <w:vertAlign w:val="superscript"/>
                <w:lang w:eastAsia="zh-CN"/>
              </w:rPr>
              <w:t>2</w:t>
            </w:r>
          </w:p>
        </w:tc>
        <w:tc>
          <w:tcPr>
            <w:tcW w:w="1260" w:type="dxa"/>
          </w:tcPr>
          <w:p w14:paraId="64A62AC8" w14:textId="77777777" w:rsidR="008739EE" w:rsidRPr="00F10121" w:rsidRDefault="008739EE" w:rsidP="00A20947">
            <w:pPr>
              <w:spacing w:line="276" w:lineRule="auto"/>
              <w:rPr>
                <w:rFonts w:eastAsia="Calibri"/>
                <w:bCs/>
                <w:lang w:eastAsia="zh-CN"/>
              </w:rPr>
            </w:pPr>
            <w:r w:rsidRPr="00F10121">
              <w:rPr>
                <w:rFonts w:eastAsia="Calibri"/>
                <w:bCs/>
                <w:lang w:eastAsia="zh-CN"/>
              </w:rPr>
              <w:t>1</w:t>
            </w:r>
          </w:p>
        </w:tc>
        <w:tc>
          <w:tcPr>
            <w:tcW w:w="1885" w:type="dxa"/>
          </w:tcPr>
          <w:p w14:paraId="55C439BC" w14:textId="77777777" w:rsidR="008739EE" w:rsidRPr="00F10121" w:rsidRDefault="008739EE" w:rsidP="00A20947">
            <w:pPr>
              <w:spacing w:line="276" w:lineRule="auto"/>
              <w:rPr>
                <w:rFonts w:eastAsia="Calibri"/>
                <w:bCs/>
                <w:lang w:eastAsia="zh-CN"/>
              </w:rPr>
            </w:pPr>
            <w:r w:rsidRPr="00F10121">
              <w:rPr>
                <w:rFonts w:eastAsia="Calibri"/>
                <w:bCs/>
                <w:lang w:eastAsia="zh-CN"/>
              </w:rPr>
              <w:t>1:25</w:t>
            </w:r>
          </w:p>
        </w:tc>
      </w:tr>
      <w:tr w:rsidR="00790A67" w:rsidRPr="00F10121" w14:paraId="1F4A41C6" w14:textId="77777777" w:rsidTr="009B09B3">
        <w:tc>
          <w:tcPr>
            <w:tcW w:w="625" w:type="dxa"/>
          </w:tcPr>
          <w:p w14:paraId="4C5EFB3F" w14:textId="77777777" w:rsidR="008739EE" w:rsidRPr="00F10121" w:rsidRDefault="008739EE" w:rsidP="00A20947">
            <w:pPr>
              <w:spacing w:line="276" w:lineRule="auto"/>
              <w:rPr>
                <w:rFonts w:eastAsia="Calibri"/>
                <w:b/>
                <w:lang w:eastAsia="zh-CN"/>
              </w:rPr>
            </w:pPr>
            <w:r w:rsidRPr="00F10121">
              <w:rPr>
                <w:rFonts w:eastAsia="Calibri"/>
                <w:b/>
                <w:lang w:eastAsia="zh-CN"/>
              </w:rPr>
              <w:t>C</w:t>
            </w:r>
          </w:p>
        </w:tc>
        <w:tc>
          <w:tcPr>
            <w:tcW w:w="8725" w:type="dxa"/>
            <w:gridSpan w:val="4"/>
          </w:tcPr>
          <w:p w14:paraId="72D98EDA" w14:textId="77777777" w:rsidR="008739EE" w:rsidRPr="00F10121" w:rsidRDefault="008739EE" w:rsidP="00A20947">
            <w:pPr>
              <w:spacing w:line="276" w:lineRule="auto"/>
              <w:rPr>
                <w:rFonts w:eastAsia="Calibri"/>
                <w:b/>
                <w:lang w:eastAsia="zh-CN"/>
              </w:rPr>
            </w:pPr>
            <w:r w:rsidRPr="00F10121">
              <w:rPr>
                <w:rFonts w:eastAsia="Calibri"/>
                <w:b/>
                <w:lang w:eastAsia="zh-CN"/>
              </w:rPr>
              <w:t>Consumable materials</w:t>
            </w:r>
          </w:p>
        </w:tc>
      </w:tr>
      <w:tr w:rsidR="00790A67" w:rsidRPr="00F10121" w14:paraId="3F34AC62" w14:textId="77777777" w:rsidTr="009B09B3">
        <w:tc>
          <w:tcPr>
            <w:tcW w:w="625" w:type="dxa"/>
          </w:tcPr>
          <w:p w14:paraId="7ECA1714"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29E4456A"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Printer cartridge </w:t>
            </w:r>
          </w:p>
        </w:tc>
        <w:tc>
          <w:tcPr>
            <w:tcW w:w="2070" w:type="dxa"/>
          </w:tcPr>
          <w:p w14:paraId="3547C3C2"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Full set with different </w:t>
            </w:r>
            <w:proofErr w:type="spellStart"/>
            <w:r w:rsidRPr="00F10121">
              <w:rPr>
                <w:rFonts w:eastAsia="Calibri"/>
                <w:bCs/>
                <w:lang w:eastAsia="zh-CN"/>
              </w:rPr>
              <w:t>colours</w:t>
            </w:r>
            <w:proofErr w:type="spellEnd"/>
          </w:p>
        </w:tc>
        <w:tc>
          <w:tcPr>
            <w:tcW w:w="1260" w:type="dxa"/>
          </w:tcPr>
          <w:p w14:paraId="1D2DB18F" w14:textId="77777777" w:rsidR="008739EE" w:rsidRPr="00F10121" w:rsidRDefault="008739EE" w:rsidP="00A20947">
            <w:pPr>
              <w:spacing w:line="276" w:lineRule="auto"/>
              <w:rPr>
                <w:rFonts w:eastAsia="Calibri"/>
                <w:bCs/>
                <w:lang w:eastAsia="zh-CN"/>
              </w:rPr>
            </w:pPr>
            <w:r w:rsidRPr="00F10121">
              <w:rPr>
                <w:rFonts w:eastAsia="Calibri"/>
                <w:bCs/>
                <w:lang w:eastAsia="zh-CN"/>
              </w:rPr>
              <w:t>5</w:t>
            </w:r>
          </w:p>
        </w:tc>
        <w:tc>
          <w:tcPr>
            <w:tcW w:w="1885" w:type="dxa"/>
          </w:tcPr>
          <w:p w14:paraId="7D018ABF" w14:textId="77777777" w:rsidR="008739EE" w:rsidRPr="00F10121" w:rsidRDefault="008739EE" w:rsidP="00A20947">
            <w:pPr>
              <w:spacing w:line="276" w:lineRule="auto"/>
              <w:rPr>
                <w:rFonts w:eastAsia="Calibri"/>
                <w:bCs/>
                <w:lang w:eastAsia="zh-CN"/>
              </w:rPr>
            </w:pPr>
            <w:r w:rsidRPr="00F10121">
              <w:rPr>
                <w:rFonts w:eastAsia="Calibri"/>
                <w:bCs/>
                <w:lang w:eastAsia="zh-CN"/>
              </w:rPr>
              <w:t>1:5</w:t>
            </w:r>
          </w:p>
        </w:tc>
      </w:tr>
      <w:tr w:rsidR="00790A67" w:rsidRPr="00F10121" w14:paraId="0CC73449" w14:textId="77777777" w:rsidTr="009B09B3">
        <w:tc>
          <w:tcPr>
            <w:tcW w:w="625" w:type="dxa"/>
          </w:tcPr>
          <w:p w14:paraId="62C61420"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63FEF85F"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Stationery </w:t>
            </w:r>
          </w:p>
        </w:tc>
        <w:tc>
          <w:tcPr>
            <w:tcW w:w="2070" w:type="dxa"/>
          </w:tcPr>
          <w:p w14:paraId="478B522B"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Printing papers. foolscaps, pens., ink </w:t>
            </w:r>
          </w:p>
        </w:tc>
        <w:tc>
          <w:tcPr>
            <w:tcW w:w="1260" w:type="dxa"/>
          </w:tcPr>
          <w:p w14:paraId="46DC068D" w14:textId="77777777" w:rsidR="008739EE" w:rsidRPr="00F10121" w:rsidRDefault="008739EE" w:rsidP="00A20947">
            <w:pPr>
              <w:spacing w:line="276" w:lineRule="auto"/>
              <w:rPr>
                <w:rFonts w:eastAsia="Calibri"/>
                <w:bCs/>
                <w:lang w:eastAsia="zh-CN"/>
              </w:rPr>
            </w:pPr>
            <w:r w:rsidRPr="00F10121">
              <w:rPr>
                <w:rFonts w:eastAsia="Calibri"/>
                <w:bCs/>
                <w:lang w:eastAsia="zh-CN"/>
              </w:rPr>
              <w:t>25</w:t>
            </w:r>
          </w:p>
        </w:tc>
        <w:tc>
          <w:tcPr>
            <w:tcW w:w="1885" w:type="dxa"/>
          </w:tcPr>
          <w:p w14:paraId="01F41B47" w14:textId="77777777" w:rsidR="008739EE" w:rsidRPr="00F10121" w:rsidRDefault="008739EE" w:rsidP="00A20947">
            <w:pPr>
              <w:spacing w:line="276" w:lineRule="auto"/>
              <w:rPr>
                <w:rFonts w:eastAsia="Calibri"/>
                <w:bCs/>
                <w:lang w:eastAsia="zh-CN"/>
              </w:rPr>
            </w:pPr>
            <w:r w:rsidRPr="00F10121">
              <w:rPr>
                <w:rFonts w:eastAsia="Calibri"/>
                <w:bCs/>
                <w:lang w:eastAsia="zh-CN"/>
              </w:rPr>
              <w:t>1:1</w:t>
            </w:r>
          </w:p>
        </w:tc>
      </w:tr>
      <w:tr w:rsidR="00790A67" w:rsidRPr="00F10121" w14:paraId="66220FD6" w14:textId="77777777" w:rsidTr="009B09B3">
        <w:tc>
          <w:tcPr>
            <w:tcW w:w="625" w:type="dxa"/>
          </w:tcPr>
          <w:p w14:paraId="512D7E8E"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595CFA99" w14:textId="77777777" w:rsidR="008739EE" w:rsidRPr="00F10121" w:rsidRDefault="008739EE" w:rsidP="00A20947">
            <w:pPr>
              <w:widowControl w:val="0"/>
              <w:tabs>
                <w:tab w:val="left" w:pos="921"/>
              </w:tabs>
              <w:autoSpaceDE w:val="0"/>
              <w:autoSpaceDN w:val="0"/>
              <w:spacing w:line="276" w:lineRule="auto"/>
              <w:rPr>
                <w:lang w:eastAsia="en-GB"/>
              </w:rPr>
            </w:pPr>
            <w:r w:rsidRPr="00F10121">
              <w:rPr>
                <w:lang w:eastAsia="en-GB"/>
              </w:rPr>
              <w:t>Internet connection</w:t>
            </w:r>
          </w:p>
          <w:p w14:paraId="5F069526" w14:textId="77777777" w:rsidR="008739EE" w:rsidRPr="00F10121" w:rsidRDefault="008739EE" w:rsidP="00A20947">
            <w:pPr>
              <w:spacing w:line="276" w:lineRule="auto"/>
              <w:rPr>
                <w:rFonts w:eastAsia="Calibri"/>
                <w:bCs/>
                <w:lang w:eastAsia="zh-CN"/>
              </w:rPr>
            </w:pPr>
          </w:p>
        </w:tc>
        <w:tc>
          <w:tcPr>
            <w:tcW w:w="2070" w:type="dxa"/>
          </w:tcPr>
          <w:p w14:paraId="1A94BD48"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240 </w:t>
            </w:r>
            <w:proofErr w:type="spellStart"/>
            <w:r w:rsidRPr="00F10121">
              <w:rPr>
                <w:rFonts w:eastAsia="Calibri"/>
                <w:bCs/>
                <w:lang w:eastAsia="zh-CN"/>
              </w:rPr>
              <w:t>mbps</w:t>
            </w:r>
            <w:proofErr w:type="spellEnd"/>
            <w:r w:rsidRPr="00F10121">
              <w:rPr>
                <w:rFonts w:eastAsia="Calibri"/>
                <w:bCs/>
                <w:lang w:eastAsia="zh-CN"/>
              </w:rPr>
              <w:t xml:space="preserve"> </w:t>
            </w:r>
          </w:p>
        </w:tc>
        <w:tc>
          <w:tcPr>
            <w:tcW w:w="1260" w:type="dxa"/>
          </w:tcPr>
          <w:p w14:paraId="572E2AE7" w14:textId="77777777" w:rsidR="008739EE" w:rsidRPr="00F10121" w:rsidRDefault="008739EE" w:rsidP="00A20947">
            <w:pPr>
              <w:spacing w:line="276" w:lineRule="auto"/>
              <w:rPr>
                <w:rFonts w:eastAsia="Calibri"/>
                <w:bCs/>
                <w:lang w:eastAsia="zh-CN"/>
              </w:rPr>
            </w:pPr>
            <w:r w:rsidRPr="00F10121">
              <w:rPr>
                <w:rFonts w:eastAsia="Calibri"/>
                <w:bCs/>
                <w:lang w:eastAsia="zh-CN"/>
              </w:rPr>
              <w:t>1</w:t>
            </w:r>
          </w:p>
        </w:tc>
        <w:tc>
          <w:tcPr>
            <w:tcW w:w="1885" w:type="dxa"/>
          </w:tcPr>
          <w:p w14:paraId="2130BF27" w14:textId="77777777" w:rsidR="008739EE" w:rsidRPr="00F10121" w:rsidRDefault="008739EE" w:rsidP="00A20947">
            <w:pPr>
              <w:spacing w:line="276" w:lineRule="auto"/>
              <w:rPr>
                <w:rFonts w:eastAsia="Calibri"/>
                <w:bCs/>
                <w:lang w:eastAsia="zh-CN"/>
              </w:rPr>
            </w:pPr>
            <w:r w:rsidRPr="00F10121">
              <w:rPr>
                <w:rFonts w:eastAsia="Calibri"/>
                <w:bCs/>
                <w:lang w:eastAsia="zh-CN"/>
              </w:rPr>
              <w:t>1:25</w:t>
            </w:r>
          </w:p>
        </w:tc>
      </w:tr>
      <w:tr w:rsidR="00790A67" w:rsidRPr="00F10121" w14:paraId="7A5596A5" w14:textId="77777777" w:rsidTr="009B09B3">
        <w:tc>
          <w:tcPr>
            <w:tcW w:w="625" w:type="dxa"/>
          </w:tcPr>
          <w:p w14:paraId="43C66852" w14:textId="77777777" w:rsidR="008739EE" w:rsidRPr="00F10121" w:rsidRDefault="008739EE" w:rsidP="00A20947">
            <w:pPr>
              <w:spacing w:line="276" w:lineRule="auto"/>
              <w:rPr>
                <w:rFonts w:eastAsia="Calibri"/>
                <w:b/>
                <w:lang w:eastAsia="zh-CN"/>
              </w:rPr>
            </w:pPr>
            <w:r w:rsidRPr="00F10121">
              <w:rPr>
                <w:rFonts w:eastAsia="Calibri"/>
                <w:b/>
                <w:lang w:eastAsia="zh-CN"/>
              </w:rPr>
              <w:t>D</w:t>
            </w:r>
          </w:p>
        </w:tc>
        <w:tc>
          <w:tcPr>
            <w:tcW w:w="8725" w:type="dxa"/>
            <w:gridSpan w:val="4"/>
          </w:tcPr>
          <w:p w14:paraId="2D9CFAFD" w14:textId="77777777" w:rsidR="008739EE" w:rsidRPr="00F10121" w:rsidRDefault="008739EE" w:rsidP="00A20947">
            <w:pPr>
              <w:spacing w:line="276" w:lineRule="auto"/>
              <w:rPr>
                <w:rFonts w:eastAsia="Calibri"/>
                <w:b/>
                <w:lang w:eastAsia="zh-CN"/>
              </w:rPr>
            </w:pPr>
            <w:r w:rsidRPr="00F10121">
              <w:rPr>
                <w:rFonts w:eastAsia="Calibri"/>
                <w:b/>
                <w:lang w:eastAsia="zh-CN"/>
              </w:rPr>
              <w:t>Tools and Equipment</w:t>
            </w:r>
          </w:p>
        </w:tc>
      </w:tr>
      <w:tr w:rsidR="00790A67" w:rsidRPr="00F10121" w14:paraId="7A487099" w14:textId="77777777" w:rsidTr="009B09B3">
        <w:tc>
          <w:tcPr>
            <w:tcW w:w="625" w:type="dxa"/>
          </w:tcPr>
          <w:p w14:paraId="408136DF"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3822D776"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Computer </w:t>
            </w:r>
          </w:p>
        </w:tc>
        <w:tc>
          <w:tcPr>
            <w:tcW w:w="2070" w:type="dxa"/>
          </w:tcPr>
          <w:p w14:paraId="2BB0AA87" w14:textId="77777777" w:rsidR="008739EE" w:rsidRPr="00F10121" w:rsidRDefault="008739EE" w:rsidP="00A20947">
            <w:pPr>
              <w:spacing w:line="276" w:lineRule="auto"/>
              <w:rPr>
                <w:rFonts w:eastAsia="Calibri"/>
                <w:bCs/>
                <w:lang w:eastAsia="zh-CN"/>
              </w:rPr>
            </w:pPr>
            <w:r w:rsidRPr="00F10121">
              <w:rPr>
                <w:rFonts w:eastAsia="Calibri"/>
                <w:bCs/>
                <w:lang w:eastAsia="zh-CN"/>
              </w:rPr>
              <w:t xml:space="preserve">With </w:t>
            </w:r>
          </w:p>
          <w:p w14:paraId="338ABCA8" w14:textId="77777777" w:rsidR="008739EE" w:rsidRPr="00F10121" w:rsidRDefault="008739EE">
            <w:pPr>
              <w:widowControl w:val="0"/>
              <w:numPr>
                <w:ilvl w:val="1"/>
                <w:numId w:val="9"/>
              </w:numPr>
              <w:tabs>
                <w:tab w:val="left" w:pos="360"/>
              </w:tabs>
              <w:autoSpaceDE w:val="0"/>
              <w:autoSpaceDN w:val="0"/>
              <w:spacing w:line="276" w:lineRule="auto"/>
              <w:ind w:left="397"/>
              <w:rPr>
                <w:lang w:eastAsia="en-GB"/>
              </w:rPr>
            </w:pPr>
            <w:r w:rsidRPr="00F10121">
              <w:rPr>
                <w:lang w:eastAsia="en-GB"/>
              </w:rPr>
              <w:t>Windows/Linux/Macintosh Operating System</w:t>
            </w:r>
          </w:p>
          <w:p w14:paraId="6C745B09" w14:textId="77777777" w:rsidR="008739EE" w:rsidRPr="00F10121" w:rsidRDefault="008739EE">
            <w:pPr>
              <w:widowControl w:val="0"/>
              <w:numPr>
                <w:ilvl w:val="1"/>
                <w:numId w:val="9"/>
              </w:numPr>
              <w:tabs>
                <w:tab w:val="left" w:pos="360"/>
              </w:tabs>
              <w:autoSpaceDE w:val="0"/>
              <w:autoSpaceDN w:val="0"/>
              <w:spacing w:line="276" w:lineRule="auto"/>
              <w:ind w:left="397"/>
              <w:rPr>
                <w:lang w:eastAsia="en-GB"/>
              </w:rPr>
            </w:pPr>
            <w:r w:rsidRPr="00F10121">
              <w:rPr>
                <w:lang w:eastAsia="en-GB"/>
              </w:rPr>
              <w:t>Microsoft Office Software</w:t>
            </w:r>
          </w:p>
          <w:p w14:paraId="46D55896" w14:textId="77777777" w:rsidR="008739EE" w:rsidRPr="00F10121" w:rsidRDefault="008739EE">
            <w:pPr>
              <w:widowControl w:val="0"/>
              <w:numPr>
                <w:ilvl w:val="1"/>
                <w:numId w:val="9"/>
              </w:numPr>
              <w:tabs>
                <w:tab w:val="left" w:pos="360"/>
              </w:tabs>
              <w:autoSpaceDE w:val="0"/>
              <w:autoSpaceDN w:val="0"/>
              <w:spacing w:line="276" w:lineRule="auto"/>
              <w:ind w:left="397"/>
              <w:rPr>
                <w:lang w:eastAsia="en-GB"/>
              </w:rPr>
            </w:pPr>
            <w:r w:rsidRPr="00F10121">
              <w:rPr>
                <w:lang w:eastAsia="en-GB"/>
              </w:rPr>
              <w:t xml:space="preserve">Google Workspace Account </w:t>
            </w:r>
          </w:p>
          <w:p w14:paraId="01B45720" w14:textId="77777777" w:rsidR="008739EE" w:rsidRPr="00F10121" w:rsidRDefault="008739EE">
            <w:pPr>
              <w:widowControl w:val="0"/>
              <w:numPr>
                <w:ilvl w:val="1"/>
                <w:numId w:val="9"/>
              </w:numPr>
              <w:tabs>
                <w:tab w:val="left" w:pos="360"/>
              </w:tabs>
              <w:autoSpaceDE w:val="0"/>
              <w:autoSpaceDN w:val="0"/>
              <w:spacing w:line="276" w:lineRule="auto"/>
              <w:ind w:left="397"/>
              <w:rPr>
                <w:lang w:eastAsia="en-GB"/>
              </w:rPr>
            </w:pPr>
            <w:r w:rsidRPr="00F10121">
              <w:rPr>
                <w:lang w:eastAsia="en-GB"/>
              </w:rPr>
              <w:t>Antivirus Software</w:t>
            </w:r>
          </w:p>
          <w:p w14:paraId="7E7F17ED" w14:textId="77777777" w:rsidR="008739EE" w:rsidRPr="00F10121" w:rsidRDefault="008739EE" w:rsidP="00A20947">
            <w:pPr>
              <w:spacing w:line="276" w:lineRule="auto"/>
              <w:rPr>
                <w:rFonts w:eastAsia="Calibri"/>
                <w:bCs/>
                <w:lang w:eastAsia="zh-CN"/>
              </w:rPr>
            </w:pPr>
          </w:p>
        </w:tc>
        <w:tc>
          <w:tcPr>
            <w:tcW w:w="1260" w:type="dxa"/>
          </w:tcPr>
          <w:p w14:paraId="6CC5CCDE" w14:textId="77777777" w:rsidR="008739EE" w:rsidRPr="00F10121" w:rsidRDefault="008739EE" w:rsidP="00A20947">
            <w:pPr>
              <w:spacing w:line="276" w:lineRule="auto"/>
              <w:rPr>
                <w:rFonts w:eastAsia="Calibri"/>
                <w:bCs/>
                <w:lang w:eastAsia="zh-CN"/>
              </w:rPr>
            </w:pPr>
            <w:r w:rsidRPr="00F10121">
              <w:rPr>
                <w:rFonts w:eastAsia="Calibri"/>
                <w:bCs/>
                <w:lang w:eastAsia="zh-CN"/>
              </w:rPr>
              <w:t>5 pcs</w:t>
            </w:r>
          </w:p>
        </w:tc>
        <w:tc>
          <w:tcPr>
            <w:tcW w:w="1885" w:type="dxa"/>
          </w:tcPr>
          <w:p w14:paraId="7B515575" w14:textId="77777777" w:rsidR="008739EE" w:rsidRPr="00F10121" w:rsidRDefault="008739EE" w:rsidP="00A20947">
            <w:pPr>
              <w:spacing w:line="276" w:lineRule="auto"/>
              <w:rPr>
                <w:rFonts w:eastAsia="Calibri"/>
                <w:bCs/>
                <w:lang w:eastAsia="zh-CN"/>
              </w:rPr>
            </w:pPr>
            <w:r w:rsidRPr="00F10121">
              <w:rPr>
                <w:rFonts w:eastAsia="Calibri"/>
                <w:bCs/>
                <w:lang w:eastAsia="zh-CN"/>
              </w:rPr>
              <w:t>1:5</w:t>
            </w:r>
          </w:p>
        </w:tc>
      </w:tr>
      <w:tr w:rsidR="00790A67" w:rsidRPr="00F10121" w14:paraId="244D9369" w14:textId="77777777" w:rsidTr="009B09B3">
        <w:tc>
          <w:tcPr>
            <w:tcW w:w="625" w:type="dxa"/>
          </w:tcPr>
          <w:p w14:paraId="48148A9A"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57161ADF" w14:textId="77777777" w:rsidR="008739EE" w:rsidRPr="00F10121" w:rsidRDefault="008739EE" w:rsidP="00A20947">
            <w:pPr>
              <w:widowControl w:val="0"/>
              <w:autoSpaceDE w:val="0"/>
              <w:autoSpaceDN w:val="0"/>
              <w:spacing w:line="276" w:lineRule="auto"/>
              <w:rPr>
                <w:lang w:eastAsia="en-GB"/>
              </w:rPr>
            </w:pPr>
            <w:r w:rsidRPr="00F10121">
              <w:rPr>
                <w:lang w:eastAsia="en-GB"/>
              </w:rPr>
              <w:t>Projector</w:t>
            </w:r>
          </w:p>
        </w:tc>
        <w:tc>
          <w:tcPr>
            <w:tcW w:w="2070" w:type="dxa"/>
          </w:tcPr>
          <w:p w14:paraId="0611D08E" w14:textId="77777777" w:rsidR="008739EE" w:rsidRPr="00F10121" w:rsidRDefault="008739EE" w:rsidP="00A20947">
            <w:pPr>
              <w:spacing w:line="276" w:lineRule="auto"/>
              <w:rPr>
                <w:rFonts w:eastAsia="Calibri"/>
                <w:bCs/>
                <w:lang w:eastAsia="zh-CN"/>
              </w:rPr>
            </w:pPr>
            <w:r w:rsidRPr="00F10121">
              <w:rPr>
                <w:lang w:eastAsia="en-GB"/>
              </w:rPr>
              <w:t>LCD</w:t>
            </w:r>
          </w:p>
        </w:tc>
        <w:tc>
          <w:tcPr>
            <w:tcW w:w="1260" w:type="dxa"/>
          </w:tcPr>
          <w:p w14:paraId="747A8E81" w14:textId="77777777" w:rsidR="008739EE" w:rsidRPr="00F10121" w:rsidRDefault="008739EE" w:rsidP="00A20947">
            <w:pPr>
              <w:spacing w:line="276" w:lineRule="auto"/>
              <w:rPr>
                <w:rFonts w:eastAsia="Calibri"/>
                <w:bCs/>
                <w:lang w:eastAsia="zh-CN"/>
              </w:rPr>
            </w:pPr>
            <w:r w:rsidRPr="00F10121">
              <w:rPr>
                <w:rFonts w:eastAsia="Calibri"/>
                <w:bCs/>
                <w:lang w:eastAsia="zh-CN"/>
              </w:rPr>
              <w:t>1</w:t>
            </w:r>
          </w:p>
        </w:tc>
        <w:tc>
          <w:tcPr>
            <w:tcW w:w="1885" w:type="dxa"/>
          </w:tcPr>
          <w:p w14:paraId="1CB9F08A" w14:textId="77777777" w:rsidR="008739EE" w:rsidRPr="00F10121" w:rsidRDefault="008739EE" w:rsidP="00A20947">
            <w:pPr>
              <w:spacing w:line="276" w:lineRule="auto"/>
              <w:rPr>
                <w:rFonts w:eastAsia="Calibri"/>
                <w:bCs/>
                <w:lang w:eastAsia="zh-CN"/>
              </w:rPr>
            </w:pPr>
            <w:r w:rsidRPr="00F10121">
              <w:rPr>
                <w:rFonts w:eastAsia="Calibri"/>
                <w:bCs/>
                <w:lang w:eastAsia="zh-CN"/>
              </w:rPr>
              <w:t>1:25</w:t>
            </w:r>
          </w:p>
        </w:tc>
      </w:tr>
      <w:tr w:rsidR="008739EE" w:rsidRPr="00F10121" w14:paraId="3DB30430" w14:textId="77777777" w:rsidTr="009B09B3">
        <w:tc>
          <w:tcPr>
            <w:tcW w:w="625" w:type="dxa"/>
          </w:tcPr>
          <w:p w14:paraId="4F1CDC3D" w14:textId="77777777" w:rsidR="008739EE" w:rsidRPr="00F10121" w:rsidRDefault="008739EE">
            <w:pPr>
              <w:pStyle w:val="ListParagraph"/>
              <w:numPr>
                <w:ilvl w:val="0"/>
                <w:numId w:val="166"/>
              </w:numPr>
              <w:spacing w:line="276" w:lineRule="auto"/>
              <w:ind w:left="396"/>
              <w:rPr>
                <w:rFonts w:eastAsia="Calibri"/>
                <w:bCs/>
                <w:lang w:eastAsia="zh-CN"/>
              </w:rPr>
            </w:pPr>
          </w:p>
        </w:tc>
        <w:tc>
          <w:tcPr>
            <w:tcW w:w="3510" w:type="dxa"/>
          </w:tcPr>
          <w:p w14:paraId="2139F9BC" w14:textId="77777777" w:rsidR="008739EE" w:rsidRPr="00F10121" w:rsidRDefault="008739EE" w:rsidP="00A20947">
            <w:pPr>
              <w:spacing w:line="276" w:lineRule="auto"/>
              <w:rPr>
                <w:rFonts w:eastAsia="Calibri"/>
                <w:lang w:eastAsia="zh-CN"/>
              </w:rPr>
            </w:pPr>
            <w:r w:rsidRPr="00F10121">
              <w:rPr>
                <w:rFonts w:eastAsia="Calibri"/>
                <w:lang w:eastAsia="zh-CN"/>
              </w:rPr>
              <w:t>Printer</w:t>
            </w:r>
          </w:p>
        </w:tc>
        <w:tc>
          <w:tcPr>
            <w:tcW w:w="2070" w:type="dxa"/>
          </w:tcPr>
          <w:p w14:paraId="482E7883" w14:textId="77777777" w:rsidR="008739EE" w:rsidRPr="00F10121" w:rsidRDefault="008739EE" w:rsidP="00A20947">
            <w:pPr>
              <w:spacing w:line="276" w:lineRule="auto"/>
              <w:rPr>
                <w:rFonts w:eastAsia="Calibri"/>
                <w:bCs/>
                <w:lang w:eastAsia="zh-CN"/>
              </w:rPr>
            </w:pPr>
            <w:r w:rsidRPr="00F10121">
              <w:rPr>
                <w:rFonts w:eastAsia="Calibri"/>
                <w:bCs/>
                <w:lang w:eastAsia="zh-CN"/>
              </w:rPr>
              <w:t>Colour printer</w:t>
            </w:r>
          </w:p>
        </w:tc>
        <w:tc>
          <w:tcPr>
            <w:tcW w:w="1260" w:type="dxa"/>
          </w:tcPr>
          <w:p w14:paraId="39D223EA" w14:textId="77777777" w:rsidR="008739EE" w:rsidRPr="00F10121" w:rsidRDefault="008739EE" w:rsidP="00A20947">
            <w:pPr>
              <w:spacing w:line="276" w:lineRule="auto"/>
              <w:rPr>
                <w:rFonts w:eastAsia="Calibri"/>
                <w:bCs/>
                <w:lang w:eastAsia="zh-CN"/>
              </w:rPr>
            </w:pPr>
            <w:r w:rsidRPr="00F10121">
              <w:rPr>
                <w:rFonts w:eastAsia="Calibri"/>
                <w:bCs/>
                <w:lang w:eastAsia="zh-CN"/>
              </w:rPr>
              <w:t>2</w:t>
            </w:r>
          </w:p>
        </w:tc>
        <w:tc>
          <w:tcPr>
            <w:tcW w:w="1885" w:type="dxa"/>
          </w:tcPr>
          <w:p w14:paraId="4DB8982E" w14:textId="77777777" w:rsidR="008739EE" w:rsidRPr="00F10121" w:rsidRDefault="008739EE" w:rsidP="00A20947">
            <w:pPr>
              <w:spacing w:line="276" w:lineRule="auto"/>
              <w:rPr>
                <w:rFonts w:eastAsia="Calibri"/>
                <w:bCs/>
                <w:lang w:eastAsia="zh-CN"/>
              </w:rPr>
            </w:pPr>
            <w:r w:rsidRPr="00F10121">
              <w:rPr>
                <w:rFonts w:eastAsia="Calibri"/>
                <w:bCs/>
                <w:lang w:eastAsia="zh-CN"/>
              </w:rPr>
              <w:t>1:12.5</w:t>
            </w:r>
          </w:p>
        </w:tc>
      </w:tr>
    </w:tbl>
    <w:p w14:paraId="17B4795C" w14:textId="77777777" w:rsidR="008739EE" w:rsidRPr="00F10121" w:rsidRDefault="008739EE" w:rsidP="00A20947">
      <w:pPr>
        <w:spacing w:after="0" w:line="276" w:lineRule="auto"/>
        <w:rPr>
          <w:rFonts w:eastAsia="DengXian" w:cs="Times New Roman"/>
          <w:szCs w:val="24"/>
          <w:lang w:val="en-US" w:eastAsia="zh-CN"/>
        </w:rPr>
      </w:pPr>
    </w:p>
    <w:p w14:paraId="01A082B0" w14:textId="77777777" w:rsidR="008739EE" w:rsidRPr="00F10121" w:rsidRDefault="008739EE" w:rsidP="00A20947">
      <w:pPr>
        <w:spacing w:after="0" w:line="276" w:lineRule="auto"/>
        <w:rPr>
          <w:rFonts w:eastAsia="DengXian" w:cs="Times New Roman"/>
          <w:szCs w:val="24"/>
          <w:lang w:val="en-US" w:eastAsia="zh-CN"/>
        </w:rPr>
      </w:pPr>
      <w:r w:rsidRPr="00F10121">
        <w:rPr>
          <w:rFonts w:eastAsia="DengXian" w:cs="Times New Roman"/>
          <w:szCs w:val="24"/>
          <w:lang w:val="en-US" w:eastAsia="zh-CN"/>
        </w:rPr>
        <w:br w:type="page"/>
      </w:r>
    </w:p>
    <w:p w14:paraId="12A010F4" w14:textId="368F40EB" w:rsidR="00285FCE" w:rsidRPr="00F10121" w:rsidRDefault="00285FCE" w:rsidP="000A4A19">
      <w:pPr>
        <w:keepNext/>
        <w:keepLines/>
        <w:spacing w:before="240" w:after="0" w:line="276" w:lineRule="auto"/>
        <w:jc w:val="center"/>
        <w:outlineLvl w:val="1"/>
        <w:rPr>
          <w:rFonts w:eastAsia="Calibri" w:cs="Times New Roman"/>
          <w:b/>
          <w:szCs w:val="24"/>
          <w:lang w:val="en-ZW" w:eastAsia="zh-CN"/>
        </w:rPr>
      </w:pPr>
      <w:bookmarkStart w:id="121" w:name="_Toc196811362"/>
      <w:r w:rsidRPr="00F10121">
        <w:rPr>
          <w:rFonts w:eastAsia="Calibri" w:cs="Times New Roman"/>
          <w:b/>
          <w:szCs w:val="24"/>
          <w:lang w:val="en-ZW" w:eastAsia="zh-CN"/>
        </w:rPr>
        <w:lastRenderedPageBreak/>
        <w:t>FOOD PROCESSING QUALITY ASSURANCE</w:t>
      </w:r>
      <w:bookmarkEnd w:id="121"/>
    </w:p>
    <w:p w14:paraId="06945FB2" w14:textId="57AE0D13" w:rsidR="00285FCE" w:rsidRPr="00F10121" w:rsidRDefault="00285FCE" w:rsidP="0044268E">
      <w:pPr>
        <w:rPr>
          <w:rFonts w:eastAsia="Calibri" w:cs="Times New Roman"/>
          <w:szCs w:val="24"/>
          <w:lang w:val="en-US" w:eastAsia="zh-CN"/>
        </w:rPr>
      </w:pPr>
      <w:r w:rsidRPr="00F10121">
        <w:rPr>
          <w:rFonts w:eastAsia="Calibri" w:cs="Times New Roman"/>
          <w:b/>
          <w:szCs w:val="24"/>
          <w:lang w:val="en-ZA" w:eastAsia="zh-CN"/>
        </w:rPr>
        <w:t>ISCED UNIT CODE:</w:t>
      </w:r>
      <w:r w:rsidRPr="00F10121">
        <w:rPr>
          <w:rFonts w:eastAsia="Calibri" w:cs="Times New Roman"/>
          <w:szCs w:val="24"/>
          <w:lang w:val="en-ZW" w:eastAsia="zh-CN"/>
        </w:rPr>
        <w:t xml:space="preserve"> 0721 551 </w:t>
      </w:r>
      <w:r w:rsidR="0011024E">
        <w:rPr>
          <w:rFonts w:eastAsia="Calibri" w:cs="Times New Roman"/>
          <w:szCs w:val="24"/>
          <w:lang w:val="en-ZW" w:eastAsia="zh-CN"/>
        </w:rPr>
        <w:t>2</w:t>
      </w:r>
      <w:r w:rsidR="0004765A">
        <w:rPr>
          <w:rFonts w:eastAsia="Calibri" w:cs="Times New Roman"/>
          <w:szCs w:val="24"/>
          <w:lang w:val="en-ZW" w:eastAsia="zh-CN"/>
        </w:rPr>
        <w:t>2</w:t>
      </w:r>
      <w:r w:rsidR="0011024E">
        <w:rPr>
          <w:rFonts w:eastAsia="Calibri" w:cs="Times New Roman"/>
          <w:szCs w:val="24"/>
          <w:lang w:val="en-ZW" w:eastAsia="zh-CN"/>
        </w:rPr>
        <w:t>A</w:t>
      </w:r>
    </w:p>
    <w:p w14:paraId="0527EBD6" w14:textId="77777777" w:rsidR="00285FCE" w:rsidRPr="00F10121" w:rsidRDefault="00285FCE" w:rsidP="0044268E">
      <w:pPr>
        <w:rPr>
          <w:rFonts w:eastAsia="Calibri" w:cs="Times New Roman"/>
          <w:szCs w:val="24"/>
          <w:lang w:val="en-ZA" w:eastAsia="zh-CN"/>
        </w:rPr>
      </w:pPr>
      <w:r w:rsidRPr="00F10121">
        <w:rPr>
          <w:rFonts w:eastAsia="Calibri" w:cs="Times New Roman"/>
          <w:b/>
          <w:szCs w:val="24"/>
          <w:lang w:val="en-ZA" w:eastAsia="zh-CN"/>
        </w:rPr>
        <w:t>Relationship to Occupational Standards</w:t>
      </w:r>
    </w:p>
    <w:p w14:paraId="789B7374" w14:textId="74DC8B7E" w:rsidR="00285FCE" w:rsidRPr="00F10121" w:rsidRDefault="00285FCE" w:rsidP="0044268E">
      <w:pPr>
        <w:rPr>
          <w:rFonts w:eastAsia="Calibri" w:cs="Times New Roman"/>
          <w:b/>
          <w:bCs/>
          <w:szCs w:val="24"/>
          <w:lang w:val="en-US" w:eastAsia="zh-CN"/>
        </w:rPr>
      </w:pPr>
      <w:r w:rsidRPr="00F10121">
        <w:rPr>
          <w:rFonts w:eastAsia="Calibri" w:cs="Times New Roman"/>
          <w:szCs w:val="24"/>
          <w:lang w:val="en-ZA" w:eastAsia="zh-CN"/>
        </w:rPr>
        <w:t xml:space="preserve">This unit addresses the Unit of Competency: </w:t>
      </w:r>
      <w:bookmarkStart w:id="122" w:name="_Toc171521117"/>
      <w:r w:rsidRPr="00774CD4">
        <w:rPr>
          <w:rFonts w:eastAsia="Calibri" w:cs="Times New Roman"/>
          <w:b/>
          <w:bCs/>
          <w:szCs w:val="24"/>
          <w:lang w:val="en-US" w:eastAsia="zh-CN"/>
        </w:rPr>
        <w:t>Perform food processing quality assurance</w:t>
      </w:r>
      <w:bookmarkEnd w:id="122"/>
    </w:p>
    <w:p w14:paraId="39A9D1E5" w14:textId="4BE05789" w:rsidR="00285FCE" w:rsidRPr="00F10121" w:rsidRDefault="00285FCE" w:rsidP="0044268E">
      <w:pPr>
        <w:rPr>
          <w:rFonts w:eastAsia="Calibri" w:cs="Times New Roman"/>
          <w:szCs w:val="24"/>
          <w:lang w:val="en-ZA" w:eastAsia="zh-CN"/>
        </w:rPr>
      </w:pPr>
      <w:r w:rsidRPr="00F10121">
        <w:rPr>
          <w:rFonts w:eastAsia="Calibri" w:cs="Times New Roman"/>
          <w:b/>
          <w:szCs w:val="24"/>
          <w:lang w:val="en-ZA" w:eastAsia="zh-CN"/>
        </w:rPr>
        <w:t xml:space="preserve">Duration of Unit: </w:t>
      </w:r>
      <w:r w:rsidRPr="00F10121">
        <w:rPr>
          <w:rFonts w:eastAsia="Calibri" w:cs="Times New Roman"/>
          <w:szCs w:val="24"/>
          <w:lang w:val="en-ZA" w:eastAsia="zh-CN"/>
        </w:rPr>
        <w:t>120 Hours</w:t>
      </w:r>
    </w:p>
    <w:p w14:paraId="42E5FE8E" w14:textId="77777777" w:rsidR="00285FCE" w:rsidRPr="00F10121" w:rsidRDefault="00285FCE" w:rsidP="0044268E">
      <w:pPr>
        <w:rPr>
          <w:rFonts w:eastAsia="Calibri" w:cs="Times New Roman"/>
          <w:b/>
          <w:szCs w:val="24"/>
          <w:lang w:val="en-ZA" w:eastAsia="zh-CN"/>
        </w:rPr>
      </w:pPr>
      <w:r w:rsidRPr="00F10121">
        <w:rPr>
          <w:rFonts w:eastAsia="Calibri" w:cs="Times New Roman"/>
          <w:b/>
          <w:szCs w:val="24"/>
          <w:lang w:val="en-ZA" w:eastAsia="zh-CN"/>
        </w:rPr>
        <w:t>Unit Description</w:t>
      </w:r>
    </w:p>
    <w:p w14:paraId="0C63688D" w14:textId="77777777" w:rsidR="00285FCE" w:rsidRPr="00F10121" w:rsidRDefault="00285FCE" w:rsidP="0044268E">
      <w:pPr>
        <w:rPr>
          <w:rFonts w:eastAsia="Calibri" w:cs="Times New Roman"/>
          <w:bCs/>
          <w:szCs w:val="24"/>
          <w:lang w:val="en-ZW" w:eastAsia="zh-CN"/>
        </w:rPr>
      </w:pPr>
      <w:r w:rsidRPr="00F10121">
        <w:rPr>
          <w:rFonts w:eastAsia="Calibri" w:cs="Times New Roman"/>
          <w:bCs/>
          <w:szCs w:val="24"/>
          <w:lang w:val="en-ZW" w:eastAsia="zh-CN"/>
        </w:rPr>
        <w:t xml:space="preserve">This unit covers the competencies required </w:t>
      </w:r>
      <w:r w:rsidRPr="00F10121">
        <w:rPr>
          <w:rFonts w:eastAsia="Calibri" w:cs="Times New Roman"/>
          <w:bCs/>
          <w:szCs w:val="24"/>
          <w:lang w:val="en-US" w:eastAsia="zh-CN"/>
        </w:rPr>
        <w:t>to perform food processing quality assurance. It involves implementing food safety and quality systems, performing quality inspections and audits, analyzing raw materials and food products as well as using resources sustainably.</w:t>
      </w:r>
    </w:p>
    <w:p w14:paraId="5CAEB054" w14:textId="77777777" w:rsidR="00285FCE" w:rsidRPr="00F10121" w:rsidRDefault="00285FCE" w:rsidP="0044268E">
      <w:pPr>
        <w:rPr>
          <w:rFonts w:eastAsia="Calibri" w:cs="Times New Roman"/>
          <w:b/>
          <w:szCs w:val="24"/>
          <w:lang w:val="en-ZA" w:eastAsia="zh-CN"/>
        </w:rPr>
      </w:pPr>
    </w:p>
    <w:p w14:paraId="6038C9D5" w14:textId="143A8259" w:rsidR="008A1798" w:rsidRDefault="00285FCE" w:rsidP="008A1798">
      <w:pPr>
        <w:rPr>
          <w:rFonts w:eastAsia="Calibri" w:cs="Times New Roman"/>
          <w:bCs/>
          <w:szCs w:val="24"/>
          <w:lang w:val="en-ZA" w:eastAsia="zh-CN"/>
        </w:rPr>
      </w:pPr>
      <w:r w:rsidRPr="00F10121">
        <w:rPr>
          <w:rFonts w:eastAsia="Calibri" w:cs="Times New Roman"/>
          <w:b/>
          <w:szCs w:val="24"/>
          <w:lang w:val="en-ZA" w:eastAsia="zh-CN"/>
        </w:rPr>
        <w:t>Summary of Learning Outcomes</w:t>
      </w:r>
      <w:r w:rsidR="00A129E1">
        <w:rPr>
          <w:rFonts w:eastAsia="Calibri" w:cs="Times New Roman"/>
          <w:b/>
          <w:szCs w:val="24"/>
          <w:lang w:val="en-ZA" w:eastAsia="zh-CN"/>
        </w:rPr>
        <w:t xml:space="preserve"> </w:t>
      </w:r>
    </w:p>
    <w:p w14:paraId="5CB3CD96" w14:textId="6C79BB08" w:rsidR="006A0D46" w:rsidRPr="006A0D46" w:rsidRDefault="005A3CF1" w:rsidP="006A0D46">
      <w:pPr>
        <w:rPr>
          <w:bCs/>
          <w:szCs w:val="24"/>
          <w:lang w:val="en-ZA"/>
        </w:rPr>
      </w:pPr>
      <w:r w:rsidRPr="006A0D46">
        <w:rPr>
          <w:bCs/>
          <w:szCs w:val="24"/>
          <w:lang w:val="en-ZA"/>
        </w:rPr>
        <w:t>By the</w:t>
      </w:r>
      <w:r w:rsidR="006A0D46" w:rsidRPr="006A0D46">
        <w:rPr>
          <w:bCs/>
          <w:szCs w:val="24"/>
          <w:lang w:val="en-ZA"/>
        </w:rPr>
        <w:t xml:space="preserv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06B9A3A5" w14:textId="77777777" w:rsidTr="006A0D46">
        <w:tc>
          <w:tcPr>
            <w:tcW w:w="710" w:type="dxa"/>
          </w:tcPr>
          <w:p w14:paraId="78E2E41B" w14:textId="77777777" w:rsidR="006A0D46" w:rsidRPr="00761329" w:rsidRDefault="006A0D46" w:rsidP="00B43BA7">
            <w:pPr>
              <w:spacing w:after="160"/>
              <w:rPr>
                <w:b/>
              </w:rPr>
            </w:pPr>
            <w:r w:rsidRPr="00761329">
              <w:rPr>
                <w:b/>
              </w:rPr>
              <w:t>S/No</w:t>
            </w:r>
          </w:p>
        </w:tc>
        <w:tc>
          <w:tcPr>
            <w:tcW w:w="5336" w:type="dxa"/>
          </w:tcPr>
          <w:p w14:paraId="3355E03D" w14:textId="77777777" w:rsidR="006A0D46" w:rsidRPr="00761329" w:rsidRDefault="006A0D46" w:rsidP="00B43BA7">
            <w:pPr>
              <w:spacing w:after="160"/>
              <w:rPr>
                <w:b/>
              </w:rPr>
            </w:pPr>
            <w:r w:rsidRPr="00761329">
              <w:rPr>
                <w:b/>
              </w:rPr>
              <w:t>Learning Outcomes</w:t>
            </w:r>
          </w:p>
        </w:tc>
        <w:tc>
          <w:tcPr>
            <w:tcW w:w="2970" w:type="dxa"/>
          </w:tcPr>
          <w:p w14:paraId="00884487" w14:textId="77777777" w:rsidR="006A0D46" w:rsidRPr="00761329" w:rsidRDefault="006A0D46" w:rsidP="00B43BA7">
            <w:pPr>
              <w:spacing w:after="160"/>
              <w:rPr>
                <w:b/>
              </w:rPr>
            </w:pPr>
            <w:r w:rsidRPr="00761329">
              <w:rPr>
                <w:b/>
              </w:rPr>
              <w:t>Duration (Hours)</w:t>
            </w:r>
          </w:p>
        </w:tc>
      </w:tr>
      <w:tr w:rsidR="006A0D46" w:rsidRPr="00761329" w14:paraId="5C0A9D25" w14:textId="77777777" w:rsidTr="006A0D46">
        <w:tc>
          <w:tcPr>
            <w:tcW w:w="710" w:type="dxa"/>
          </w:tcPr>
          <w:p w14:paraId="1AC7B80D" w14:textId="77777777" w:rsidR="006A0D46" w:rsidRPr="00761329" w:rsidRDefault="006A0D46" w:rsidP="006A0D46">
            <w:pPr>
              <w:spacing w:after="160"/>
              <w:rPr>
                <w:b/>
              </w:rPr>
            </w:pPr>
            <w:r w:rsidRPr="00761329">
              <w:rPr>
                <w:bCs/>
              </w:rPr>
              <w:t xml:space="preserve">1.   </w:t>
            </w:r>
          </w:p>
        </w:tc>
        <w:tc>
          <w:tcPr>
            <w:tcW w:w="5336" w:type="dxa"/>
            <w:vAlign w:val="center"/>
          </w:tcPr>
          <w:p w14:paraId="7AEC9828" w14:textId="11AB7696" w:rsidR="006A0D46" w:rsidRPr="00761329" w:rsidRDefault="006A0D46" w:rsidP="006A0D46">
            <w:pPr>
              <w:spacing w:after="160"/>
              <w:rPr>
                <w:bCs/>
              </w:rPr>
            </w:pPr>
            <w:r w:rsidRPr="00F10121">
              <w:rPr>
                <w:lang w:val="en-ZA"/>
              </w:rPr>
              <w:t>Implement food safety and quality systems</w:t>
            </w:r>
          </w:p>
        </w:tc>
        <w:tc>
          <w:tcPr>
            <w:tcW w:w="2970" w:type="dxa"/>
          </w:tcPr>
          <w:p w14:paraId="61963F63" w14:textId="79F107C5" w:rsidR="006A0D46" w:rsidRPr="00761329" w:rsidRDefault="006A0D46" w:rsidP="006A0D46">
            <w:pPr>
              <w:spacing w:after="160"/>
              <w:rPr>
                <w:b/>
              </w:rPr>
            </w:pPr>
            <w:r w:rsidRPr="00F10121">
              <w:t>40</w:t>
            </w:r>
          </w:p>
        </w:tc>
      </w:tr>
      <w:tr w:rsidR="006A0D46" w:rsidRPr="00761329" w14:paraId="297B23CD" w14:textId="77777777" w:rsidTr="006A0D46">
        <w:tc>
          <w:tcPr>
            <w:tcW w:w="710" w:type="dxa"/>
          </w:tcPr>
          <w:p w14:paraId="1E3B68AA" w14:textId="77777777" w:rsidR="006A0D46" w:rsidRPr="00761329" w:rsidRDefault="006A0D46" w:rsidP="006A0D46">
            <w:pPr>
              <w:spacing w:after="160"/>
              <w:rPr>
                <w:b/>
              </w:rPr>
            </w:pPr>
            <w:r w:rsidRPr="00761329">
              <w:t xml:space="preserve">2.   </w:t>
            </w:r>
          </w:p>
        </w:tc>
        <w:tc>
          <w:tcPr>
            <w:tcW w:w="5336" w:type="dxa"/>
            <w:vAlign w:val="center"/>
          </w:tcPr>
          <w:p w14:paraId="682AFB87" w14:textId="2EC40202" w:rsidR="006A0D46" w:rsidRPr="00761329" w:rsidRDefault="006A0D46" w:rsidP="006A0D46">
            <w:pPr>
              <w:spacing w:after="160"/>
              <w:rPr>
                <w:b/>
              </w:rPr>
            </w:pPr>
            <w:r w:rsidRPr="00F10121">
              <w:rPr>
                <w:lang w:val="en-ZA"/>
              </w:rPr>
              <w:t>Perform quality inspections and audits</w:t>
            </w:r>
          </w:p>
        </w:tc>
        <w:tc>
          <w:tcPr>
            <w:tcW w:w="2970" w:type="dxa"/>
          </w:tcPr>
          <w:p w14:paraId="5400459B" w14:textId="308DE0DE" w:rsidR="006A0D46" w:rsidRPr="00761329" w:rsidRDefault="006A0D46" w:rsidP="006A0D46">
            <w:pPr>
              <w:spacing w:after="160"/>
              <w:rPr>
                <w:b/>
              </w:rPr>
            </w:pPr>
            <w:r w:rsidRPr="00F10121">
              <w:t>30</w:t>
            </w:r>
          </w:p>
        </w:tc>
      </w:tr>
      <w:tr w:rsidR="006A0D46" w:rsidRPr="00761329" w14:paraId="5A43A7F3" w14:textId="77777777" w:rsidTr="006A0D46">
        <w:tc>
          <w:tcPr>
            <w:tcW w:w="710" w:type="dxa"/>
          </w:tcPr>
          <w:p w14:paraId="741936CD" w14:textId="77777777" w:rsidR="006A0D46" w:rsidRPr="00761329" w:rsidRDefault="006A0D46" w:rsidP="006A0D46">
            <w:pPr>
              <w:spacing w:after="160"/>
            </w:pPr>
            <w:r w:rsidRPr="00761329">
              <w:t>3.</w:t>
            </w:r>
          </w:p>
        </w:tc>
        <w:tc>
          <w:tcPr>
            <w:tcW w:w="5336" w:type="dxa"/>
            <w:vAlign w:val="center"/>
          </w:tcPr>
          <w:p w14:paraId="065853AF" w14:textId="4DF86BD4" w:rsidR="006A0D46" w:rsidRPr="00761329" w:rsidRDefault="006A0D46" w:rsidP="006A0D46">
            <w:pPr>
              <w:spacing w:after="160"/>
            </w:pPr>
            <w:r w:rsidRPr="00F10121">
              <w:rPr>
                <w:lang w:val="en-ZA"/>
              </w:rPr>
              <w:t>Analyse raw material and product</w:t>
            </w:r>
          </w:p>
        </w:tc>
        <w:tc>
          <w:tcPr>
            <w:tcW w:w="2970" w:type="dxa"/>
          </w:tcPr>
          <w:p w14:paraId="058F01C5" w14:textId="4E4D9349" w:rsidR="006A0D46" w:rsidRPr="00761329" w:rsidRDefault="006A0D46" w:rsidP="006A0D46">
            <w:pPr>
              <w:spacing w:after="160"/>
              <w:rPr>
                <w:b/>
              </w:rPr>
            </w:pPr>
            <w:r w:rsidRPr="00F10121">
              <w:t>40</w:t>
            </w:r>
          </w:p>
        </w:tc>
      </w:tr>
      <w:tr w:rsidR="006A0D46" w:rsidRPr="00761329" w14:paraId="01E94BDF" w14:textId="77777777" w:rsidTr="006A0D46">
        <w:tc>
          <w:tcPr>
            <w:tcW w:w="710" w:type="dxa"/>
          </w:tcPr>
          <w:p w14:paraId="708EF6C2" w14:textId="77777777" w:rsidR="006A0D46" w:rsidRPr="00761329" w:rsidRDefault="006A0D46" w:rsidP="006A0D46">
            <w:pPr>
              <w:spacing w:after="160"/>
              <w:rPr>
                <w:b/>
              </w:rPr>
            </w:pPr>
            <w:r w:rsidRPr="00761329">
              <w:t xml:space="preserve">4.    </w:t>
            </w:r>
          </w:p>
        </w:tc>
        <w:tc>
          <w:tcPr>
            <w:tcW w:w="5336" w:type="dxa"/>
            <w:vAlign w:val="center"/>
          </w:tcPr>
          <w:p w14:paraId="379D5661" w14:textId="1118273F" w:rsidR="006A0D46" w:rsidRPr="00761329" w:rsidRDefault="006A0D46" w:rsidP="006A0D46">
            <w:pPr>
              <w:spacing w:after="160"/>
            </w:pPr>
            <w:r w:rsidRPr="00F10121">
              <w:rPr>
                <w:lang w:val="en-ZA"/>
              </w:rPr>
              <w:t>Use resources sustainably</w:t>
            </w:r>
          </w:p>
        </w:tc>
        <w:tc>
          <w:tcPr>
            <w:tcW w:w="2970" w:type="dxa"/>
          </w:tcPr>
          <w:p w14:paraId="2A07A247" w14:textId="66A6598D" w:rsidR="006A0D46" w:rsidRPr="00761329" w:rsidRDefault="006A0D46" w:rsidP="006A0D46">
            <w:pPr>
              <w:spacing w:after="160"/>
              <w:rPr>
                <w:b/>
              </w:rPr>
            </w:pPr>
            <w:r w:rsidRPr="00F10121">
              <w:t>10</w:t>
            </w:r>
          </w:p>
        </w:tc>
      </w:tr>
      <w:tr w:rsidR="006A0D46" w:rsidRPr="00761329" w14:paraId="78EB6901" w14:textId="77777777" w:rsidTr="006A0D46">
        <w:tc>
          <w:tcPr>
            <w:tcW w:w="6046" w:type="dxa"/>
            <w:gridSpan w:val="2"/>
          </w:tcPr>
          <w:p w14:paraId="6E1067D3" w14:textId="77777777" w:rsidR="006A0D46" w:rsidRPr="00761329" w:rsidRDefault="006A0D46" w:rsidP="00B43BA7">
            <w:pPr>
              <w:spacing w:after="160"/>
            </w:pPr>
            <w:r w:rsidRPr="00761329">
              <w:rPr>
                <w:b/>
                <w:lang w:val="en-ZW"/>
              </w:rPr>
              <w:t>Total</w:t>
            </w:r>
          </w:p>
        </w:tc>
        <w:tc>
          <w:tcPr>
            <w:tcW w:w="2970" w:type="dxa"/>
          </w:tcPr>
          <w:p w14:paraId="066C043E" w14:textId="4B9F0BFE" w:rsidR="006A0D46" w:rsidRPr="00761329" w:rsidRDefault="006A0D46" w:rsidP="00B43BA7">
            <w:pPr>
              <w:spacing w:after="160"/>
              <w:rPr>
                <w:b/>
              </w:rPr>
            </w:pPr>
            <w:r>
              <w:rPr>
                <w:b/>
              </w:rPr>
              <w:t>120</w:t>
            </w:r>
          </w:p>
        </w:tc>
      </w:tr>
    </w:tbl>
    <w:p w14:paraId="72F03C00" w14:textId="2F4344DD" w:rsidR="00285FCE" w:rsidRPr="00F10121" w:rsidRDefault="00285FCE" w:rsidP="0044268E">
      <w:pPr>
        <w:rPr>
          <w:rFonts w:eastAsia="Times New Roman" w:cs="Times New Roman"/>
          <w:szCs w:val="24"/>
          <w:lang w:val="en-US" w:eastAsia="en-GB"/>
        </w:rPr>
      </w:pPr>
    </w:p>
    <w:p w14:paraId="053AD3C6" w14:textId="77777777" w:rsidR="00285FCE" w:rsidRDefault="00285FCE" w:rsidP="0044268E">
      <w:pPr>
        <w:rPr>
          <w:rFonts w:eastAsia="Calibri" w:cs="Times New Roman"/>
          <w:b/>
          <w:szCs w:val="24"/>
          <w:lang w:val="en-ZA" w:eastAsia="zh-CN"/>
        </w:rPr>
      </w:pPr>
      <w:r w:rsidRPr="00F10121">
        <w:rPr>
          <w:rFonts w:eastAsia="Calibri" w:cs="Times New Roman"/>
          <w:b/>
          <w:szCs w:val="24"/>
          <w:lang w:val="en-ZA" w:eastAsia="zh-CN"/>
        </w:rPr>
        <w:t>Learning Outcomes, Content and Suggested Assessment Methods</w:t>
      </w:r>
    </w:p>
    <w:tbl>
      <w:tblPr>
        <w:tblW w:w="5374"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149"/>
        <w:gridCol w:w="2851"/>
      </w:tblGrid>
      <w:tr w:rsidR="00EF61F1" w:rsidRPr="00B66659" w14:paraId="2C45ED97" w14:textId="77777777" w:rsidTr="00535BDC">
        <w:trPr>
          <w:trHeight w:val="620"/>
        </w:trPr>
        <w:tc>
          <w:tcPr>
            <w:tcW w:w="1388" w:type="pct"/>
            <w:tcBorders>
              <w:top w:val="single" w:sz="4" w:space="0" w:color="auto"/>
              <w:left w:val="single" w:sz="4" w:space="0" w:color="auto"/>
              <w:bottom w:val="single" w:sz="4" w:space="0" w:color="auto"/>
              <w:right w:val="single" w:sz="4" w:space="0" w:color="auto"/>
            </w:tcBorders>
            <w:hideMark/>
          </w:tcPr>
          <w:p w14:paraId="48AA4B71" w14:textId="77777777" w:rsidR="00EF61F1" w:rsidRPr="00B66659" w:rsidRDefault="00EF61F1" w:rsidP="00535BDC">
            <w:pPr>
              <w:spacing w:line="276" w:lineRule="auto"/>
              <w:rPr>
                <w:rFonts w:cs="Times New Roman"/>
                <w:szCs w:val="24"/>
                <w:lang w:val="en-ZW"/>
              </w:rPr>
            </w:pPr>
            <w:r w:rsidRPr="00B66659">
              <w:rPr>
                <w:rFonts w:cs="Times New Roman"/>
                <w:b/>
                <w:szCs w:val="24"/>
                <w:lang w:val="en-ZA"/>
              </w:rPr>
              <w:t>Learning Outcome</w:t>
            </w:r>
          </w:p>
        </w:tc>
        <w:tc>
          <w:tcPr>
            <w:tcW w:w="2141" w:type="pct"/>
            <w:tcBorders>
              <w:top w:val="single" w:sz="4" w:space="0" w:color="auto"/>
              <w:left w:val="single" w:sz="4" w:space="0" w:color="auto"/>
              <w:bottom w:val="single" w:sz="4" w:space="0" w:color="auto"/>
              <w:right w:val="single" w:sz="4" w:space="0" w:color="auto"/>
            </w:tcBorders>
            <w:hideMark/>
          </w:tcPr>
          <w:p w14:paraId="481D1BF8" w14:textId="77777777" w:rsidR="00EF61F1" w:rsidRPr="00B66659" w:rsidRDefault="00EF61F1" w:rsidP="00535BDC">
            <w:pPr>
              <w:spacing w:line="276" w:lineRule="auto"/>
              <w:rPr>
                <w:rFonts w:cs="Times New Roman"/>
                <w:szCs w:val="24"/>
                <w:lang w:val="en-ZA"/>
              </w:rPr>
            </w:pPr>
            <w:r w:rsidRPr="00B66659">
              <w:rPr>
                <w:rFonts w:cs="Times New Roman"/>
                <w:b/>
                <w:szCs w:val="24"/>
                <w:lang w:val="en-ZA"/>
              </w:rPr>
              <w:t>Content</w:t>
            </w:r>
          </w:p>
        </w:tc>
        <w:tc>
          <w:tcPr>
            <w:tcW w:w="1471" w:type="pct"/>
            <w:tcBorders>
              <w:top w:val="single" w:sz="4" w:space="0" w:color="auto"/>
              <w:left w:val="single" w:sz="4" w:space="0" w:color="auto"/>
              <w:bottom w:val="single" w:sz="4" w:space="0" w:color="auto"/>
              <w:right w:val="single" w:sz="4" w:space="0" w:color="auto"/>
            </w:tcBorders>
            <w:hideMark/>
          </w:tcPr>
          <w:p w14:paraId="1FC6E4D8" w14:textId="77777777" w:rsidR="00EF61F1" w:rsidRPr="00B66659" w:rsidRDefault="00EF61F1" w:rsidP="00535BDC">
            <w:pPr>
              <w:spacing w:line="276" w:lineRule="auto"/>
              <w:rPr>
                <w:rFonts w:cs="Times New Roman"/>
                <w:szCs w:val="24"/>
                <w:lang w:val="en-ZA"/>
              </w:rPr>
            </w:pPr>
            <w:r w:rsidRPr="00B66659">
              <w:rPr>
                <w:rFonts w:cs="Times New Roman"/>
                <w:b/>
                <w:szCs w:val="24"/>
                <w:lang w:val="en-ZA"/>
              </w:rPr>
              <w:t>Suggested Assessment Methods</w:t>
            </w:r>
          </w:p>
        </w:tc>
      </w:tr>
      <w:tr w:rsidR="00EF61F1" w:rsidRPr="00B66659" w14:paraId="3FA96046" w14:textId="77777777" w:rsidTr="00535BDC">
        <w:trPr>
          <w:trHeight w:val="1106"/>
        </w:trPr>
        <w:tc>
          <w:tcPr>
            <w:tcW w:w="1388" w:type="pct"/>
            <w:tcBorders>
              <w:top w:val="single" w:sz="4" w:space="0" w:color="auto"/>
              <w:left w:val="single" w:sz="4" w:space="0" w:color="auto"/>
              <w:bottom w:val="single" w:sz="4" w:space="0" w:color="auto"/>
              <w:right w:val="single" w:sz="4" w:space="0" w:color="auto"/>
            </w:tcBorders>
          </w:tcPr>
          <w:p w14:paraId="11B87966" w14:textId="77777777" w:rsidR="00EF61F1" w:rsidRPr="00B66659" w:rsidRDefault="00EF61F1" w:rsidP="00EF61F1">
            <w:pPr>
              <w:pStyle w:val="ListParagraph"/>
              <w:numPr>
                <w:ilvl w:val="0"/>
                <w:numId w:val="145"/>
              </w:numPr>
              <w:spacing w:before="120" w:line="276" w:lineRule="auto"/>
              <w:ind w:left="440" w:hanging="283"/>
              <w:jc w:val="both"/>
              <w:rPr>
                <w:rFonts w:cs="Times New Roman"/>
                <w:bCs/>
                <w:szCs w:val="24"/>
                <w:lang w:val="en-ZA"/>
              </w:rPr>
            </w:pPr>
            <w:r w:rsidRPr="00B66659">
              <w:rPr>
                <w:rFonts w:cs="Times New Roman"/>
                <w:bCs/>
                <w:szCs w:val="24"/>
                <w:lang w:val="en-ZA"/>
              </w:rPr>
              <w:t>Implement food safety and quality systems</w:t>
            </w:r>
          </w:p>
          <w:p w14:paraId="6D15F2BA" w14:textId="77777777" w:rsidR="00EF61F1" w:rsidRPr="00B66659" w:rsidRDefault="00EF61F1" w:rsidP="00535BDC">
            <w:pPr>
              <w:spacing w:line="276" w:lineRule="auto"/>
              <w:ind w:left="360"/>
              <w:contextualSpacing/>
              <w:rPr>
                <w:rFonts w:eastAsia="Times New Roman" w:cs="Times New Roman"/>
                <w:szCs w:val="24"/>
                <w:lang w:val="en-ZW"/>
              </w:rPr>
            </w:pPr>
          </w:p>
        </w:tc>
        <w:tc>
          <w:tcPr>
            <w:tcW w:w="2141" w:type="pct"/>
            <w:tcBorders>
              <w:top w:val="single" w:sz="4" w:space="0" w:color="auto"/>
              <w:left w:val="single" w:sz="4" w:space="0" w:color="auto"/>
              <w:bottom w:val="single" w:sz="4" w:space="0" w:color="auto"/>
              <w:right w:val="single" w:sz="4" w:space="0" w:color="auto"/>
            </w:tcBorders>
          </w:tcPr>
          <w:p w14:paraId="7E0DBE01" w14:textId="77777777" w:rsidR="00EF61F1" w:rsidRPr="00EE751E" w:rsidRDefault="00EF61F1" w:rsidP="00EF61F1">
            <w:pPr>
              <w:pStyle w:val="ListParagraph"/>
              <w:numPr>
                <w:ilvl w:val="1"/>
                <w:numId w:val="145"/>
              </w:numPr>
              <w:spacing w:after="0" w:line="276" w:lineRule="auto"/>
              <w:rPr>
                <w:rFonts w:eastAsia="Times New Roman" w:cs="Times New Roman"/>
                <w:szCs w:val="24"/>
                <w:lang w:val="en-ZW"/>
              </w:rPr>
            </w:pPr>
            <w:r w:rsidRPr="00EE751E">
              <w:rPr>
                <w:rFonts w:eastAsia="Times New Roman" w:cs="Times New Roman"/>
                <w:szCs w:val="24"/>
                <w:lang w:val="en-ZW"/>
              </w:rPr>
              <w:t>Food safety and quality systems</w:t>
            </w:r>
          </w:p>
          <w:p w14:paraId="703F370E" w14:textId="77777777" w:rsidR="00EF61F1" w:rsidRDefault="00EF61F1" w:rsidP="00EF61F1">
            <w:pPr>
              <w:pStyle w:val="ListParagraph"/>
              <w:numPr>
                <w:ilvl w:val="2"/>
                <w:numId w:val="145"/>
              </w:numPr>
              <w:spacing w:after="0" w:line="276" w:lineRule="auto"/>
              <w:rPr>
                <w:rFonts w:eastAsia="Times New Roman" w:cs="Times New Roman"/>
                <w:szCs w:val="24"/>
                <w:lang w:val="en-ZW"/>
              </w:rPr>
            </w:pPr>
            <w:r w:rsidRPr="00B66659">
              <w:rPr>
                <w:rFonts w:eastAsia="Times New Roman" w:cs="Times New Roman"/>
                <w:szCs w:val="24"/>
                <w:lang w:val="en-ZW"/>
              </w:rPr>
              <w:t>ISO 9000</w:t>
            </w:r>
          </w:p>
          <w:p w14:paraId="442FF651" w14:textId="77777777" w:rsidR="00EF61F1" w:rsidRDefault="00EF61F1" w:rsidP="00EF61F1">
            <w:pPr>
              <w:pStyle w:val="ListParagraph"/>
              <w:numPr>
                <w:ilvl w:val="2"/>
                <w:numId w:val="145"/>
              </w:numPr>
              <w:spacing w:after="0" w:line="276" w:lineRule="auto"/>
              <w:rPr>
                <w:rFonts w:eastAsia="Times New Roman" w:cs="Times New Roman"/>
                <w:szCs w:val="24"/>
                <w:lang w:val="en-ZW"/>
              </w:rPr>
            </w:pPr>
            <w:r w:rsidRPr="00EE751E">
              <w:rPr>
                <w:rFonts w:eastAsia="Times New Roman" w:cs="Times New Roman"/>
                <w:szCs w:val="24"/>
                <w:lang w:val="en-ZW"/>
              </w:rPr>
              <w:t xml:space="preserve">ISO 22000 </w:t>
            </w:r>
          </w:p>
          <w:p w14:paraId="7F09605B" w14:textId="77777777" w:rsidR="00EF61F1" w:rsidRPr="008666D1" w:rsidRDefault="00EF61F1" w:rsidP="00EF61F1">
            <w:pPr>
              <w:pStyle w:val="ListParagraph"/>
              <w:numPr>
                <w:ilvl w:val="3"/>
                <w:numId w:val="145"/>
              </w:numPr>
              <w:spacing w:after="0" w:line="276" w:lineRule="auto"/>
              <w:ind w:left="2553"/>
              <w:rPr>
                <w:rFonts w:eastAsia="Times New Roman" w:cs="Times New Roman"/>
                <w:szCs w:val="24"/>
                <w:lang w:val="en-ZW"/>
              </w:rPr>
            </w:pPr>
            <w:r>
              <w:rPr>
                <w:rFonts w:eastAsia="Times New Roman" w:cs="Times New Roman"/>
                <w:szCs w:val="24"/>
                <w:lang w:val="en-ZW"/>
              </w:rPr>
              <w:t>Hazard analysis and critical control points (</w:t>
            </w:r>
            <w:r w:rsidRPr="008666D1">
              <w:rPr>
                <w:rFonts w:eastAsia="Times New Roman" w:cs="Times New Roman"/>
                <w:szCs w:val="24"/>
                <w:lang w:val="en-ZW"/>
              </w:rPr>
              <w:t>HACCP</w:t>
            </w:r>
            <w:r>
              <w:rPr>
                <w:rFonts w:eastAsia="Times New Roman" w:cs="Times New Roman"/>
                <w:szCs w:val="24"/>
                <w:lang w:val="en-ZW"/>
              </w:rPr>
              <w:t>)</w:t>
            </w:r>
          </w:p>
          <w:p w14:paraId="25C28895" w14:textId="77777777" w:rsidR="00EF61F1" w:rsidRPr="00EE751E" w:rsidRDefault="00EF61F1" w:rsidP="00EF61F1">
            <w:pPr>
              <w:pStyle w:val="ListParagraph"/>
              <w:numPr>
                <w:ilvl w:val="2"/>
                <w:numId w:val="145"/>
              </w:numPr>
              <w:spacing w:after="0" w:line="276" w:lineRule="auto"/>
              <w:rPr>
                <w:rFonts w:eastAsia="Times New Roman" w:cs="Times New Roman"/>
                <w:szCs w:val="24"/>
                <w:lang w:val="en-ZW"/>
              </w:rPr>
            </w:pPr>
            <w:r w:rsidRPr="00EE751E">
              <w:rPr>
                <w:rFonts w:eastAsia="Times New Roman" w:cs="Times New Roman"/>
                <w:szCs w:val="24"/>
                <w:lang w:val="en-ZW"/>
              </w:rPr>
              <w:t>H</w:t>
            </w:r>
            <w:r>
              <w:rPr>
                <w:rFonts w:eastAsia="Times New Roman" w:cs="Times New Roman"/>
                <w:szCs w:val="24"/>
                <w:lang w:val="en-ZW"/>
              </w:rPr>
              <w:t xml:space="preserve">azard </w:t>
            </w:r>
            <w:r w:rsidRPr="00EE751E">
              <w:rPr>
                <w:rFonts w:eastAsia="Times New Roman" w:cs="Times New Roman"/>
                <w:szCs w:val="24"/>
                <w:lang w:val="en-ZW"/>
              </w:rPr>
              <w:t>ARPC</w:t>
            </w:r>
          </w:p>
          <w:p w14:paraId="32FE89FB" w14:textId="77777777" w:rsidR="00EF61F1" w:rsidRPr="00314F4C" w:rsidRDefault="00EF61F1" w:rsidP="00EF61F1">
            <w:pPr>
              <w:pStyle w:val="ListParagraph"/>
              <w:numPr>
                <w:ilvl w:val="1"/>
                <w:numId w:val="145"/>
              </w:numPr>
              <w:spacing w:after="0" w:line="276" w:lineRule="auto"/>
              <w:rPr>
                <w:rFonts w:eastAsia="Times New Roman" w:cs="Times New Roman"/>
                <w:szCs w:val="24"/>
                <w:lang w:val="en-ZW"/>
              </w:rPr>
            </w:pPr>
            <w:r w:rsidRPr="00314F4C">
              <w:rPr>
                <w:rFonts w:eastAsia="Times New Roman" w:cs="Times New Roman"/>
                <w:szCs w:val="24"/>
                <w:lang w:val="en-ZW"/>
              </w:rPr>
              <w:t>Pre-requisite programs:</w:t>
            </w:r>
          </w:p>
          <w:p w14:paraId="6A003175" w14:textId="77777777" w:rsidR="00EF61F1" w:rsidRPr="00B66659" w:rsidRDefault="00EF61F1" w:rsidP="00EF61F1">
            <w:pPr>
              <w:pStyle w:val="ListParagraph"/>
              <w:numPr>
                <w:ilvl w:val="2"/>
                <w:numId w:val="145"/>
              </w:numPr>
              <w:spacing w:after="0" w:line="276" w:lineRule="auto"/>
              <w:rPr>
                <w:rFonts w:eastAsia="Times New Roman" w:cs="Times New Roman"/>
                <w:szCs w:val="24"/>
                <w:lang w:val="en-ZW"/>
              </w:rPr>
            </w:pPr>
            <w:r w:rsidRPr="00B66659">
              <w:rPr>
                <w:rFonts w:eastAsia="Times New Roman" w:cs="Times New Roman"/>
                <w:szCs w:val="24"/>
                <w:lang w:val="en-ZW"/>
              </w:rPr>
              <w:lastRenderedPageBreak/>
              <w:t>G</w:t>
            </w:r>
            <w:r>
              <w:rPr>
                <w:rFonts w:eastAsia="Times New Roman" w:cs="Times New Roman"/>
                <w:szCs w:val="24"/>
                <w:lang w:val="en-ZW"/>
              </w:rPr>
              <w:t xml:space="preserve">ood </w:t>
            </w:r>
            <w:r w:rsidRPr="00B66659">
              <w:rPr>
                <w:rFonts w:eastAsia="Times New Roman" w:cs="Times New Roman"/>
                <w:szCs w:val="24"/>
                <w:lang w:val="en-ZW"/>
              </w:rPr>
              <w:t>M</w:t>
            </w:r>
            <w:r>
              <w:rPr>
                <w:rFonts w:eastAsia="Times New Roman" w:cs="Times New Roman"/>
                <w:szCs w:val="24"/>
                <w:lang w:val="en-ZW"/>
              </w:rPr>
              <w:t xml:space="preserve">anufacturing </w:t>
            </w:r>
            <w:r w:rsidRPr="00B66659">
              <w:rPr>
                <w:rFonts w:eastAsia="Times New Roman" w:cs="Times New Roman"/>
                <w:szCs w:val="24"/>
                <w:lang w:val="en-ZW"/>
              </w:rPr>
              <w:t>P</w:t>
            </w:r>
            <w:r>
              <w:rPr>
                <w:rFonts w:eastAsia="Times New Roman" w:cs="Times New Roman"/>
                <w:szCs w:val="24"/>
                <w:lang w:val="en-ZW"/>
              </w:rPr>
              <w:t>ractices (GMPs)</w:t>
            </w:r>
          </w:p>
          <w:p w14:paraId="24763617" w14:textId="77777777" w:rsidR="00EF61F1" w:rsidRPr="00B66659" w:rsidRDefault="00EF61F1" w:rsidP="00EF61F1">
            <w:pPr>
              <w:pStyle w:val="ListParagraph"/>
              <w:numPr>
                <w:ilvl w:val="2"/>
                <w:numId w:val="145"/>
              </w:numPr>
              <w:spacing w:after="0" w:line="276" w:lineRule="auto"/>
              <w:rPr>
                <w:rFonts w:eastAsia="Times New Roman" w:cs="Times New Roman"/>
                <w:szCs w:val="24"/>
                <w:lang w:val="en-ZW"/>
              </w:rPr>
            </w:pPr>
            <w:r w:rsidRPr="00B66659">
              <w:rPr>
                <w:rFonts w:eastAsia="Times New Roman" w:cs="Times New Roman"/>
                <w:szCs w:val="24"/>
                <w:lang w:val="en-ZW"/>
              </w:rPr>
              <w:t>G</w:t>
            </w:r>
            <w:r>
              <w:rPr>
                <w:rFonts w:eastAsia="Times New Roman" w:cs="Times New Roman"/>
                <w:szCs w:val="24"/>
                <w:lang w:val="en-ZW"/>
              </w:rPr>
              <w:t xml:space="preserve">ood </w:t>
            </w:r>
            <w:r w:rsidRPr="00B66659">
              <w:rPr>
                <w:rFonts w:eastAsia="Times New Roman" w:cs="Times New Roman"/>
                <w:szCs w:val="24"/>
                <w:lang w:val="en-ZW"/>
              </w:rPr>
              <w:t>H</w:t>
            </w:r>
            <w:r>
              <w:rPr>
                <w:rFonts w:eastAsia="Times New Roman" w:cs="Times New Roman"/>
                <w:szCs w:val="24"/>
                <w:lang w:val="en-ZW"/>
              </w:rPr>
              <w:t xml:space="preserve">ygienic </w:t>
            </w:r>
            <w:r w:rsidRPr="00B66659">
              <w:rPr>
                <w:rFonts w:eastAsia="Times New Roman" w:cs="Times New Roman"/>
                <w:szCs w:val="24"/>
                <w:lang w:val="en-ZW"/>
              </w:rPr>
              <w:t>P</w:t>
            </w:r>
            <w:r>
              <w:rPr>
                <w:rFonts w:eastAsia="Times New Roman" w:cs="Times New Roman"/>
                <w:szCs w:val="24"/>
                <w:lang w:val="en-ZW"/>
              </w:rPr>
              <w:t>ractices (GHPs)</w:t>
            </w:r>
          </w:p>
          <w:p w14:paraId="6605C900" w14:textId="77777777" w:rsidR="00EF61F1" w:rsidRPr="00EE751E" w:rsidRDefault="00EF61F1" w:rsidP="00EF61F1">
            <w:pPr>
              <w:pStyle w:val="ListParagraph"/>
              <w:numPr>
                <w:ilvl w:val="1"/>
                <w:numId w:val="145"/>
              </w:numPr>
              <w:spacing w:after="0" w:line="276" w:lineRule="auto"/>
              <w:rPr>
                <w:rFonts w:eastAsia="Times New Roman" w:cs="Times New Roman"/>
                <w:szCs w:val="24"/>
                <w:lang w:val="en-ZW"/>
              </w:rPr>
            </w:pPr>
            <w:r w:rsidRPr="00EE751E">
              <w:rPr>
                <w:rFonts w:eastAsia="Times New Roman" w:cs="Times New Roman"/>
                <w:szCs w:val="24"/>
                <w:lang w:val="en-ZW"/>
              </w:rPr>
              <w:t>regulatory requirements</w:t>
            </w:r>
          </w:p>
          <w:p w14:paraId="06FCEB22"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International standards e.g.  ISO 22000:2015, ISO 9000: 2015 QMS, HALAL</w:t>
            </w:r>
          </w:p>
          <w:p w14:paraId="2FD51A92"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National standards e.g., KEBS</w:t>
            </w:r>
          </w:p>
          <w:p w14:paraId="1D6914C1"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Workplace standards</w:t>
            </w:r>
          </w:p>
          <w:p w14:paraId="634DEF0D"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Rainforest Alliance</w:t>
            </w:r>
          </w:p>
          <w:p w14:paraId="3FD8B5BE"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NEMA Regulations 2006</w:t>
            </w:r>
          </w:p>
          <w:p w14:paraId="77C102B3"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OSH Act, 2007</w:t>
            </w:r>
          </w:p>
          <w:p w14:paraId="42919493"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KEBS standards and specifications</w:t>
            </w:r>
          </w:p>
          <w:p w14:paraId="65FD9581"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Business permits</w:t>
            </w:r>
          </w:p>
          <w:p w14:paraId="4C5D685A" w14:textId="77777777" w:rsidR="00EF61F1" w:rsidRPr="008666D1" w:rsidRDefault="00EF61F1" w:rsidP="00EF61F1">
            <w:pPr>
              <w:pStyle w:val="ListParagraph"/>
              <w:numPr>
                <w:ilvl w:val="2"/>
                <w:numId w:val="145"/>
              </w:numPr>
              <w:spacing w:after="0" w:line="276" w:lineRule="auto"/>
              <w:rPr>
                <w:rFonts w:eastAsia="Times New Roman" w:cs="Times New Roman"/>
                <w:szCs w:val="24"/>
                <w:lang w:val="en-ZW"/>
              </w:rPr>
            </w:pPr>
            <w:r w:rsidRPr="008666D1">
              <w:rPr>
                <w:rFonts w:eastAsia="Times New Roman" w:cs="Times New Roman"/>
                <w:szCs w:val="24"/>
                <w:lang w:val="en-ZW"/>
              </w:rPr>
              <w:t>County Public Health Act (CAP. 242)</w:t>
            </w:r>
          </w:p>
          <w:p w14:paraId="36793384" w14:textId="77777777" w:rsidR="00EF61F1" w:rsidRPr="008666D1" w:rsidRDefault="00EF61F1" w:rsidP="00535BDC">
            <w:pPr>
              <w:spacing w:after="0" w:line="276" w:lineRule="auto"/>
              <w:jc w:val="both"/>
              <w:rPr>
                <w:rFonts w:eastAsia="Times New Roman" w:cs="Times New Roman"/>
                <w:szCs w:val="24"/>
                <w:lang w:val="en-ZW"/>
              </w:rPr>
            </w:pPr>
            <w:r w:rsidRPr="008666D1">
              <w:rPr>
                <w:rFonts w:eastAsia="Times New Roman" w:cs="Times New Roman"/>
                <w:szCs w:val="24"/>
                <w:lang w:val="en-ZW"/>
              </w:rPr>
              <w:t xml:space="preserve">4.5 Maintaining food quality and safety systems </w:t>
            </w:r>
          </w:p>
          <w:p w14:paraId="62BA1B3A" w14:textId="77777777" w:rsidR="00EF61F1" w:rsidRPr="008666D1" w:rsidRDefault="00EF61F1" w:rsidP="00535BDC">
            <w:pPr>
              <w:spacing w:after="0" w:line="276" w:lineRule="auto"/>
              <w:jc w:val="both"/>
              <w:rPr>
                <w:rFonts w:eastAsia="Times New Roman" w:cs="Times New Roman"/>
                <w:szCs w:val="24"/>
                <w:lang w:val="en-ZW"/>
              </w:rPr>
            </w:pPr>
            <w:r w:rsidRPr="008666D1">
              <w:rPr>
                <w:rFonts w:eastAsia="Times New Roman" w:cs="Times New Roman"/>
                <w:szCs w:val="24"/>
                <w:lang w:val="en-ZW"/>
              </w:rPr>
              <w:t xml:space="preserve">4.6 Food safety and quality records </w:t>
            </w:r>
          </w:p>
        </w:tc>
        <w:tc>
          <w:tcPr>
            <w:tcW w:w="1471" w:type="pct"/>
            <w:tcBorders>
              <w:top w:val="single" w:sz="4" w:space="0" w:color="auto"/>
              <w:left w:val="single" w:sz="4" w:space="0" w:color="auto"/>
              <w:bottom w:val="single" w:sz="4" w:space="0" w:color="auto"/>
              <w:right w:val="single" w:sz="4" w:space="0" w:color="auto"/>
            </w:tcBorders>
          </w:tcPr>
          <w:p w14:paraId="18B37CD4"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lastRenderedPageBreak/>
              <w:t>Practical assessment</w:t>
            </w:r>
          </w:p>
          <w:p w14:paraId="38C8950D"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Portfolio of evidence</w:t>
            </w:r>
          </w:p>
          <w:p w14:paraId="020AEADE"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 xml:space="preserve">Project </w:t>
            </w:r>
          </w:p>
          <w:p w14:paraId="77E103A3"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Third party reports</w:t>
            </w:r>
          </w:p>
          <w:p w14:paraId="0E557EE1" w14:textId="77777777" w:rsidR="00EF61F1" w:rsidRPr="00744F89" w:rsidRDefault="00EF61F1" w:rsidP="00EF61F1">
            <w:pPr>
              <w:pStyle w:val="ListParagraph"/>
              <w:numPr>
                <w:ilvl w:val="0"/>
                <w:numId w:val="4"/>
              </w:numPr>
              <w:pBdr>
                <w:top w:val="nil"/>
                <w:left w:val="nil"/>
                <w:bottom w:val="nil"/>
                <w:right w:val="nil"/>
                <w:between w:val="nil"/>
              </w:pBdr>
              <w:spacing w:line="276" w:lineRule="auto"/>
              <w:rPr>
                <w:rFonts w:cs="Times New Roman"/>
                <w:szCs w:val="24"/>
                <w:lang w:val="en-ZA"/>
              </w:rPr>
            </w:pPr>
            <w:r w:rsidRPr="00B66659">
              <w:rPr>
                <w:rFonts w:cs="Times New Roman"/>
                <w:szCs w:val="24"/>
              </w:rPr>
              <w:t>Written test</w:t>
            </w:r>
          </w:p>
          <w:p w14:paraId="00F12F1F" w14:textId="77777777" w:rsidR="00EF61F1" w:rsidRPr="00B66659" w:rsidRDefault="00EF61F1" w:rsidP="00EF61F1">
            <w:pPr>
              <w:pStyle w:val="ListParagraph"/>
              <w:numPr>
                <w:ilvl w:val="0"/>
                <w:numId w:val="4"/>
              </w:numPr>
              <w:spacing w:line="276" w:lineRule="auto"/>
              <w:rPr>
                <w:rFonts w:cs="Times New Roman"/>
                <w:szCs w:val="24"/>
                <w:lang w:val="en-ZA"/>
              </w:rPr>
            </w:pPr>
            <w:r w:rsidRPr="00B66659">
              <w:rPr>
                <w:rFonts w:cs="Times New Roman"/>
                <w:szCs w:val="24"/>
              </w:rPr>
              <w:t>Oral assessment</w:t>
            </w:r>
          </w:p>
        </w:tc>
      </w:tr>
      <w:tr w:rsidR="00EF61F1" w:rsidRPr="00B66659" w14:paraId="053F9B3F" w14:textId="77777777" w:rsidTr="00535BDC">
        <w:trPr>
          <w:trHeight w:val="755"/>
        </w:trPr>
        <w:tc>
          <w:tcPr>
            <w:tcW w:w="1388" w:type="pct"/>
            <w:tcBorders>
              <w:top w:val="single" w:sz="4" w:space="0" w:color="auto"/>
              <w:left w:val="single" w:sz="4" w:space="0" w:color="auto"/>
              <w:bottom w:val="single" w:sz="4" w:space="0" w:color="auto"/>
              <w:right w:val="single" w:sz="4" w:space="0" w:color="auto"/>
            </w:tcBorders>
          </w:tcPr>
          <w:p w14:paraId="5FDF371E" w14:textId="77777777" w:rsidR="00EF61F1" w:rsidRPr="00A37667" w:rsidRDefault="00EF61F1" w:rsidP="00EF61F1">
            <w:pPr>
              <w:pStyle w:val="ListParagraph"/>
              <w:numPr>
                <w:ilvl w:val="0"/>
                <w:numId w:val="145"/>
              </w:numPr>
              <w:spacing w:before="120" w:line="276" w:lineRule="auto"/>
              <w:ind w:left="436"/>
              <w:jc w:val="both"/>
              <w:rPr>
                <w:rFonts w:cs="Times New Roman"/>
                <w:bCs/>
                <w:szCs w:val="24"/>
                <w:lang w:val="en-ZA"/>
              </w:rPr>
            </w:pPr>
            <w:r w:rsidRPr="00A37667">
              <w:rPr>
                <w:rFonts w:cs="Times New Roman"/>
                <w:bCs/>
                <w:szCs w:val="24"/>
                <w:lang w:val="en-ZA"/>
              </w:rPr>
              <w:t>Perform quality inspections and audits</w:t>
            </w:r>
          </w:p>
          <w:p w14:paraId="11526F77" w14:textId="77777777" w:rsidR="00EF61F1" w:rsidRPr="00B66659" w:rsidRDefault="00EF61F1" w:rsidP="00535BDC">
            <w:pPr>
              <w:spacing w:line="276" w:lineRule="auto"/>
              <w:ind w:left="360"/>
              <w:contextualSpacing/>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tcPr>
          <w:p w14:paraId="228ADB7C" w14:textId="77777777" w:rsidR="00EF61F1" w:rsidRPr="00A37667" w:rsidRDefault="00EF61F1" w:rsidP="00EF61F1">
            <w:pPr>
              <w:pStyle w:val="ListParagraph"/>
              <w:numPr>
                <w:ilvl w:val="1"/>
                <w:numId w:val="431"/>
              </w:numPr>
              <w:spacing w:line="276" w:lineRule="auto"/>
              <w:rPr>
                <w:rFonts w:eastAsia="Times New Roman" w:cs="Times New Roman"/>
                <w:szCs w:val="24"/>
                <w:lang w:val="en-ZW"/>
              </w:rPr>
            </w:pPr>
            <w:r w:rsidRPr="00A37667">
              <w:rPr>
                <w:rFonts w:eastAsia="Times New Roman" w:cs="Times New Roman"/>
                <w:szCs w:val="24"/>
                <w:lang w:val="en-ZW"/>
              </w:rPr>
              <w:t>Food quality inspections:</w:t>
            </w:r>
          </w:p>
          <w:p w14:paraId="4412E0D0"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Raw materials</w:t>
            </w:r>
          </w:p>
          <w:p w14:paraId="23477151"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In process</w:t>
            </w:r>
          </w:p>
          <w:p w14:paraId="06D2FD88"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Final products</w:t>
            </w:r>
          </w:p>
          <w:p w14:paraId="6754FA5C"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Packaging materials</w:t>
            </w:r>
          </w:p>
          <w:p w14:paraId="42157EDA"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Food storage</w:t>
            </w:r>
          </w:p>
          <w:p w14:paraId="4DB04C75"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Hand washing facilities</w:t>
            </w:r>
          </w:p>
          <w:p w14:paraId="7F72077B" w14:textId="77777777" w:rsidR="00EF61F1" w:rsidRPr="00A37667" w:rsidRDefault="00EF61F1" w:rsidP="00EF61F1">
            <w:pPr>
              <w:pStyle w:val="ListParagraph"/>
              <w:numPr>
                <w:ilvl w:val="1"/>
                <w:numId w:val="431"/>
              </w:numPr>
              <w:spacing w:line="276" w:lineRule="auto"/>
              <w:rPr>
                <w:rFonts w:eastAsia="Times New Roman" w:cs="Times New Roman"/>
                <w:szCs w:val="24"/>
                <w:lang w:val="en-ZW"/>
              </w:rPr>
            </w:pPr>
            <w:r w:rsidRPr="00A37667">
              <w:rPr>
                <w:rFonts w:eastAsia="Times New Roman" w:cs="Times New Roman"/>
                <w:szCs w:val="24"/>
                <w:lang w:val="en-ZW"/>
              </w:rPr>
              <w:t>Production</w:t>
            </w:r>
            <w:r>
              <w:rPr>
                <w:rFonts w:eastAsia="Times New Roman" w:cs="Times New Roman"/>
                <w:szCs w:val="24"/>
                <w:lang w:val="en-ZW"/>
              </w:rPr>
              <w:t xml:space="preserve"> process</w:t>
            </w:r>
            <w:r w:rsidRPr="00A37667">
              <w:rPr>
                <w:rFonts w:eastAsia="Times New Roman" w:cs="Times New Roman"/>
                <w:szCs w:val="24"/>
                <w:lang w:val="en-ZW"/>
              </w:rPr>
              <w:t xml:space="preserve"> audits</w:t>
            </w:r>
          </w:p>
        </w:tc>
        <w:tc>
          <w:tcPr>
            <w:tcW w:w="1471" w:type="pct"/>
            <w:tcBorders>
              <w:top w:val="single" w:sz="4" w:space="0" w:color="auto"/>
              <w:left w:val="single" w:sz="4" w:space="0" w:color="auto"/>
              <w:bottom w:val="single" w:sz="4" w:space="0" w:color="auto"/>
              <w:right w:val="single" w:sz="4" w:space="0" w:color="auto"/>
            </w:tcBorders>
          </w:tcPr>
          <w:p w14:paraId="5495F7DD"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Practical assessment</w:t>
            </w:r>
          </w:p>
          <w:p w14:paraId="1852AEA2"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Portfolio of evidence</w:t>
            </w:r>
          </w:p>
          <w:p w14:paraId="37022C0F"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 xml:space="preserve">Project </w:t>
            </w:r>
          </w:p>
          <w:p w14:paraId="6960FF8F"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Third party reports</w:t>
            </w:r>
          </w:p>
          <w:p w14:paraId="4938EF0F" w14:textId="77777777" w:rsidR="00EF61F1" w:rsidRPr="00744F89" w:rsidRDefault="00EF61F1" w:rsidP="00EF61F1">
            <w:pPr>
              <w:pStyle w:val="ListParagraph"/>
              <w:numPr>
                <w:ilvl w:val="0"/>
                <w:numId w:val="4"/>
              </w:numPr>
              <w:pBdr>
                <w:top w:val="nil"/>
                <w:left w:val="nil"/>
                <w:bottom w:val="nil"/>
                <w:right w:val="nil"/>
                <w:between w:val="nil"/>
              </w:pBdr>
              <w:spacing w:line="276" w:lineRule="auto"/>
              <w:rPr>
                <w:rFonts w:cs="Times New Roman"/>
                <w:szCs w:val="24"/>
                <w:lang w:val="en-ZA"/>
              </w:rPr>
            </w:pPr>
            <w:r w:rsidRPr="00B66659">
              <w:rPr>
                <w:rFonts w:cs="Times New Roman"/>
                <w:szCs w:val="24"/>
              </w:rPr>
              <w:t>Written test</w:t>
            </w:r>
          </w:p>
          <w:p w14:paraId="2837F1AF" w14:textId="77777777" w:rsidR="00EF61F1" w:rsidRPr="00B66659" w:rsidRDefault="00EF61F1" w:rsidP="00EF61F1">
            <w:pPr>
              <w:pStyle w:val="ListParagraph"/>
              <w:numPr>
                <w:ilvl w:val="0"/>
                <w:numId w:val="4"/>
              </w:numPr>
              <w:spacing w:line="276" w:lineRule="auto"/>
              <w:rPr>
                <w:rFonts w:cs="Times New Roman"/>
                <w:szCs w:val="24"/>
                <w:lang w:val="en-ZA"/>
              </w:rPr>
            </w:pPr>
            <w:r w:rsidRPr="00B66659">
              <w:rPr>
                <w:rFonts w:cs="Times New Roman"/>
                <w:szCs w:val="24"/>
              </w:rPr>
              <w:t>Oral assessment</w:t>
            </w:r>
          </w:p>
        </w:tc>
      </w:tr>
      <w:tr w:rsidR="00EF61F1" w:rsidRPr="00B66659" w14:paraId="5B0AF410" w14:textId="77777777" w:rsidTr="00535BDC">
        <w:trPr>
          <w:trHeight w:val="755"/>
        </w:trPr>
        <w:tc>
          <w:tcPr>
            <w:tcW w:w="1388" w:type="pct"/>
            <w:tcBorders>
              <w:top w:val="single" w:sz="4" w:space="0" w:color="auto"/>
              <w:left w:val="single" w:sz="4" w:space="0" w:color="auto"/>
              <w:bottom w:val="single" w:sz="4" w:space="0" w:color="auto"/>
              <w:right w:val="single" w:sz="4" w:space="0" w:color="auto"/>
            </w:tcBorders>
          </w:tcPr>
          <w:p w14:paraId="74337D1A" w14:textId="77777777" w:rsidR="00EF61F1" w:rsidRPr="00B66659" w:rsidRDefault="00EF61F1" w:rsidP="00EF61F1">
            <w:pPr>
              <w:pStyle w:val="ListParagraph"/>
              <w:numPr>
                <w:ilvl w:val="0"/>
                <w:numId w:val="431"/>
              </w:numPr>
              <w:spacing w:before="120" w:line="276" w:lineRule="auto"/>
              <w:ind w:left="450"/>
              <w:jc w:val="both"/>
              <w:rPr>
                <w:rFonts w:cs="Times New Roman"/>
                <w:bCs/>
                <w:szCs w:val="24"/>
                <w:lang w:val="en-ZA"/>
              </w:rPr>
            </w:pPr>
            <w:r w:rsidRPr="00B66659">
              <w:rPr>
                <w:rFonts w:cs="Times New Roman"/>
                <w:bCs/>
                <w:szCs w:val="24"/>
                <w:lang w:val="en-ZA"/>
              </w:rPr>
              <w:t>Analyse raw material and product</w:t>
            </w:r>
          </w:p>
          <w:p w14:paraId="765337A4" w14:textId="77777777" w:rsidR="00EF61F1" w:rsidRPr="00B66659" w:rsidRDefault="00EF61F1" w:rsidP="00535BDC">
            <w:pPr>
              <w:spacing w:line="276" w:lineRule="auto"/>
              <w:ind w:left="360"/>
              <w:contextualSpacing/>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tcPr>
          <w:p w14:paraId="718A8FAD" w14:textId="77777777" w:rsidR="00EF61F1" w:rsidRPr="00E27A43" w:rsidRDefault="00EF61F1" w:rsidP="00EF61F1">
            <w:pPr>
              <w:pStyle w:val="ListParagraph"/>
              <w:numPr>
                <w:ilvl w:val="1"/>
                <w:numId w:val="431"/>
              </w:numPr>
              <w:spacing w:line="276" w:lineRule="auto"/>
              <w:rPr>
                <w:rFonts w:eastAsia="Times New Roman" w:cs="Times New Roman"/>
                <w:szCs w:val="24"/>
                <w:lang w:val="en-ZW"/>
              </w:rPr>
            </w:pPr>
            <w:r w:rsidRPr="00E27A43">
              <w:rPr>
                <w:rFonts w:eastAsia="Times New Roman" w:cs="Times New Roman"/>
                <w:szCs w:val="24"/>
                <w:lang w:val="en-ZW"/>
              </w:rPr>
              <w:lastRenderedPageBreak/>
              <w:t>Sampling procedures</w:t>
            </w:r>
          </w:p>
          <w:p w14:paraId="6BB6DED9"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Simple Random</w:t>
            </w:r>
          </w:p>
          <w:p w14:paraId="61902689"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Stratified</w:t>
            </w:r>
          </w:p>
          <w:p w14:paraId="722351C6"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lastRenderedPageBreak/>
              <w:t>Systematic sampling</w:t>
            </w:r>
          </w:p>
          <w:p w14:paraId="50050A5F"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 xml:space="preserve">Cluster </w:t>
            </w:r>
          </w:p>
          <w:p w14:paraId="6C6BB8A6"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 xml:space="preserve">Composite </w:t>
            </w:r>
          </w:p>
          <w:p w14:paraId="7B97A5D9" w14:textId="77777777" w:rsidR="00EF61F1" w:rsidRPr="00B66659" w:rsidRDefault="00EF61F1" w:rsidP="00EF61F1">
            <w:pPr>
              <w:pStyle w:val="ListParagraph"/>
              <w:numPr>
                <w:ilvl w:val="1"/>
                <w:numId w:val="431"/>
              </w:numPr>
              <w:spacing w:line="276" w:lineRule="auto"/>
              <w:rPr>
                <w:rFonts w:eastAsia="Times New Roman" w:cs="Times New Roman"/>
                <w:szCs w:val="24"/>
                <w:lang w:val="en-ZW"/>
              </w:rPr>
            </w:pPr>
            <w:r w:rsidRPr="00B66659">
              <w:rPr>
                <w:rFonts w:eastAsia="Times New Roman" w:cs="Times New Roman"/>
                <w:szCs w:val="24"/>
                <w:lang w:val="en-ZW"/>
              </w:rPr>
              <w:t>Sample and reagent preparation</w:t>
            </w:r>
          </w:p>
          <w:p w14:paraId="03C26541" w14:textId="77777777" w:rsidR="00EF61F1" w:rsidRPr="00B66659" w:rsidRDefault="00EF61F1" w:rsidP="00EF61F1">
            <w:pPr>
              <w:pStyle w:val="ListParagraph"/>
              <w:numPr>
                <w:ilvl w:val="1"/>
                <w:numId w:val="431"/>
              </w:numPr>
              <w:spacing w:line="276" w:lineRule="auto"/>
              <w:rPr>
                <w:rFonts w:eastAsia="Times New Roman" w:cs="Times New Roman"/>
                <w:szCs w:val="24"/>
                <w:lang w:val="en-ZW"/>
              </w:rPr>
            </w:pPr>
            <w:r w:rsidRPr="00B66659">
              <w:rPr>
                <w:rFonts w:eastAsia="Times New Roman" w:cs="Times New Roman"/>
                <w:szCs w:val="24"/>
                <w:lang w:val="en-ZW"/>
              </w:rPr>
              <w:t>Equipment calibration</w:t>
            </w:r>
          </w:p>
          <w:p w14:paraId="53B325FC" w14:textId="77777777" w:rsidR="00EF61F1" w:rsidRPr="00B66659" w:rsidRDefault="00EF61F1" w:rsidP="00EF61F1">
            <w:pPr>
              <w:pStyle w:val="ListParagraph"/>
              <w:numPr>
                <w:ilvl w:val="1"/>
                <w:numId w:val="431"/>
              </w:numPr>
              <w:spacing w:line="276" w:lineRule="auto"/>
              <w:rPr>
                <w:rFonts w:eastAsia="Times New Roman" w:cs="Times New Roman"/>
                <w:szCs w:val="24"/>
                <w:lang w:val="en-ZW"/>
              </w:rPr>
            </w:pPr>
            <w:r w:rsidRPr="00B66659">
              <w:rPr>
                <w:rFonts w:eastAsia="Times New Roman" w:cs="Times New Roman"/>
                <w:szCs w:val="24"/>
                <w:lang w:val="en-ZW"/>
              </w:rPr>
              <w:t>Food analysis procedures</w:t>
            </w:r>
          </w:p>
          <w:p w14:paraId="1AC5174E"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Microbiological</w:t>
            </w:r>
          </w:p>
          <w:p w14:paraId="161BCE40"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Physical tests</w:t>
            </w:r>
          </w:p>
          <w:p w14:paraId="43C42898"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Chemical tests</w:t>
            </w:r>
          </w:p>
          <w:p w14:paraId="575623A9"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 xml:space="preserve">Organoleptic </w:t>
            </w:r>
          </w:p>
        </w:tc>
        <w:tc>
          <w:tcPr>
            <w:tcW w:w="1471" w:type="pct"/>
            <w:tcBorders>
              <w:top w:val="single" w:sz="4" w:space="0" w:color="auto"/>
              <w:left w:val="single" w:sz="4" w:space="0" w:color="auto"/>
              <w:bottom w:val="single" w:sz="4" w:space="0" w:color="auto"/>
              <w:right w:val="single" w:sz="4" w:space="0" w:color="auto"/>
            </w:tcBorders>
          </w:tcPr>
          <w:p w14:paraId="1EA2FF6F"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lastRenderedPageBreak/>
              <w:t>Practical assessment</w:t>
            </w:r>
          </w:p>
          <w:p w14:paraId="6E2E1485"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lastRenderedPageBreak/>
              <w:t>Portfolio of evidence</w:t>
            </w:r>
          </w:p>
          <w:p w14:paraId="78D6324A"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 xml:space="preserve">Project </w:t>
            </w:r>
          </w:p>
          <w:p w14:paraId="4C544A60"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Third party reports</w:t>
            </w:r>
          </w:p>
          <w:p w14:paraId="58B62AB4" w14:textId="77777777" w:rsidR="00EF61F1" w:rsidRPr="00744F89" w:rsidRDefault="00EF61F1" w:rsidP="00EF61F1">
            <w:pPr>
              <w:pStyle w:val="ListParagraph"/>
              <w:numPr>
                <w:ilvl w:val="0"/>
                <w:numId w:val="4"/>
              </w:numPr>
              <w:pBdr>
                <w:top w:val="nil"/>
                <w:left w:val="nil"/>
                <w:bottom w:val="nil"/>
                <w:right w:val="nil"/>
                <w:between w:val="nil"/>
              </w:pBdr>
              <w:spacing w:line="276" w:lineRule="auto"/>
              <w:rPr>
                <w:rFonts w:cs="Times New Roman"/>
                <w:szCs w:val="24"/>
                <w:lang w:val="en-ZA"/>
              </w:rPr>
            </w:pPr>
            <w:r w:rsidRPr="00B66659">
              <w:rPr>
                <w:rFonts w:cs="Times New Roman"/>
                <w:szCs w:val="24"/>
              </w:rPr>
              <w:t>Written test</w:t>
            </w:r>
          </w:p>
          <w:p w14:paraId="5F910F75"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Oral assessment</w:t>
            </w:r>
          </w:p>
        </w:tc>
      </w:tr>
      <w:tr w:rsidR="00EF61F1" w:rsidRPr="00B66659" w14:paraId="5DEB0D43" w14:textId="77777777" w:rsidTr="00535BDC">
        <w:trPr>
          <w:trHeight w:val="755"/>
        </w:trPr>
        <w:tc>
          <w:tcPr>
            <w:tcW w:w="1388" w:type="pct"/>
            <w:tcBorders>
              <w:top w:val="single" w:sz="4" w:space="0" w:color="auto"/>
              <w:left w:val="single" w:sz="4" w:space="0" w:color="auto"/>
              <w:bottom w:val="single" w:sz="4" w:space="0" w:color="auto"/>
              <w:right w:val="single" w:sz="4" w:space="0" w:color="auto"/>
            </w:tcBorders>
          </w:tcPr>
          <w:p w14:paraId="4E41ED9E" w14:textId="77777777" w:rsidR="00EF61F1" w:rsidRPr="00B66659" w:rsidRDefault="00EF61F1" w:rsidP="00EF61F1">
            <w:pPr>
              <w:pStyle w:val="ListParagraph"/>
              <w:numPr>
                <w:ilvl w:val="0"/>
                <w:numId w:val="431"/>
              </w:numPr>
              <w:spacing w:before="120" w:line="276" w:lineRule="auto"/>
              <w:ind w:left="309"/>
              <w:jc w:val="both"/>
              <w:rPr>
                <w:rFonts w:cs="Times New Roman"/>
                <w:bCs/>
                <w:szCs w:val="24"/>
                <w:lang w:val="en-ZA"/>
              </w:rPr>
            </w:pPr>
            <w:r w:rsidRPr="00B66659">
              <w:rPr>
                <w:rFonts w:cs="Times New Roman"/>
                <w:bCs/>
                <w:szCs w:val="24"/>
                <w:lang w:val="en-ZA"/>
              </w:rPr>
              <w:lastRenderedPageBreak/>
              <w:t>Use resources sustainably</w:t>
            </w:r>
          </w:p>
          <w:p w14:paraId="52459E24" w14:textId="77777777" w:rsidR="00EF61F1" w:rsidRPr="00B66659" w:rsidRDefault="00EF61F1" w:rsidP="00535BDC">
            <w:pPr>
              <w:pStyle w:val="ListParagraph"/>
              <w:spacing w:before="120" w:line="276" w:lineRule="auto"/>
              <w:ind w:left="360"/>
              <w:rPr>
                <w:rFonts w:cs="Times New Roman"/>
                <w:szCs w:val="24"/>
                <w:lang w:val="en-ZW"/>
              </w:rPr>
            </w:pPr>
          </w:p>
        </w:tc>
        <w:tc>
          <w:tcPr>
            <w:tcW w:w="2141" w:type="pct"/>
            <w:tcBorders>
              <w:top w:val="single" w:sz="4" w:space="0" w:color="auto"/>
              <w:left w:val="single" w:sz="4" w:space="0" w:color="auto"/>
              <w:bottom w:val="single" w:sz="4" w:space="0" w:color="auto"/>
              <w:right w:val="single" w:sz="4" w:space="0" w:color="auto"/>
            </w:tcBorders>
          </w:tcPr>
          <w:p w14:paraId="53D09974" w14:textId="77777777" w:rsidR="00EF61F1" w:rsidRPr="00314F4C" w:rsidRDefault="00EF61F1" w:rsidP="00EF61F1">
            <w:pPr>
              <w:pStyle w:val="ListParagraph"/>
              <w:numPr>
                <w:ilvl w:val="1"/>
                <w:numId w:val="431"/>
              </w:numPr>
              <w:spacing w:line="276" w:lineRule="auto"/>
              <w:rPr>
                <w:rFonts w:eastAsia="Times New Roman" w:cs="Times New Roman"/>
                <w:szCs w:val="24"/>
                <w:lang w:val="en-ZW"/>
              </w:rPr>
            </w:pPr>
            <w:r w:rsidRPr="00314F4C">
              <w:rPr>
                <w:rFonts w:eastAsia="Times New Roman" w:cs="Times New Roman"/>
                <w:szCs w:val="24"/>
                <w:lang w:val="en-ZW"/>
              </w:rPr>
              <w:t>Environmental legislation in Kenya</w:t>
            </w:r>
          </w:p>
          <w:p w14:paraId="049BD0D5"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Article 69(2) of the Constitution of Kenya</w:t>
            </w:r>
          </w:p>
          <w:p w14:paraId="68A73F1D"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EMCA 1999</w:t>
            </w:r>
          </w:p>
          <w:p w14:paraId="732D1D2A" w14:textId="77777777" w:rsidR="00EF61F1" w:rsidRPr="00314F4C" w:rsidRDefault="00EF61F1" w:rsidP="00EF61F1">
            <w:pPr>
              <w:pStyle w:val="ListParagraph"/>
              <w:numPr>
                <w:ilvl w:val="1"/>
                <w:numId w:val="431"/>
              </w:numPr>
              <w:spacing w:line="276" w:lineRule="auto"/>
              <w:rPr>
                <w:rFonts w:eastAsia="Times New Roman" w:cs="Times New Roman"/>
                <w:szCs w:val="24"/>
                <w:lang w:val="en-ZW"/>
              </w:rPr>
            </w:pPr>
            <w:r w:rsidRPr="00314F4C">
              <w:rPr>
                <w:rFonts w:eastAsia="Times New Roman" w:cs="Times New Roman"/>
                <w:szCs w:val="24"/>
                <w:lang w:val="en-ZW"/>
              </w:rPr>
              <w:t>Food production resources</w:t>
            </w:r>
          </w:p>
          <w:p w14:paraId="24C4C819"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Water</w:t>
            </w:r>
          </w:p>
          <w:p w14:paraId="2C3D3A07"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B66659">
              <w:rPr>
                <w:rFonts w:eastAsia="Times New Roman" w:cs="Times New Roman"/>
                <w:szCs w:val="24"/>
                <w:lang w:val="en-ZW"/>
              </w:rPr>
              <w:t>Energy</w:t>
            </w:r>
          </w:p>
          <w:p w14:paraId="43E7FB4E" w14:textId="77777777" w:rsidR="00EF61F1" w:rsidRPr="00B66659" w:rsidRDefault="00EF61F1" w:rsidP="00EF61F1">
            <w:pPr>
              <w:pStyle w:val="ListParagraph"/>
              <w:numPr>
                <w:ilvl w:val="1"/>
                <w:numId w:val="431"/>
              </w:numPr>
              <w:spacing w:line="276" w:lineRule="auto"/>
              <w:rPr>
                <w:rFonts w:eastAsia="Times New Roman" w:cs="Times New Roman"/>
                <w:szCs w:val="24"/>
                <w:lang w:val="en-ZW"/>
              </w:rPr>
            </w:pPr>
            <w:r w:rsidRPr="00B66659">
              <w:rPr>
                <w:rFonts w:eastAsia="Times New Roman" w:cs="Times New Roman"/>
                <w:szCs w:val="24"/>
                <w:lang w:val="en-ZW"/>
              </w:rPr>
              <w:t>Resource wastage minimisation methods:</w:t>
            </w:r>
          </w:p>
          <w:p w14:paraId="35A0B43B"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Resources reuse</w:t>
            </w:r>
          </w:p>
          <w:p w14:paraId="712F0D8D"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Resources recycle</w:t>
            </w:r>
          </w:p>
          <w:p w14:paraId="3527DD6C"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Quality control improvement</w:t>
            </w:r>
          </w:p>
          <w:p w14:paraId="5566542C" w14:textId="77777777" w:rsidR="00EF61F1" w:rsidRPr="00E27A43"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Process monitoring</w:t>
            </w:r>
          </w:p>
          <w:p w14:paraId="51B7F0F4" w14:textId="77777777" w:rsidR="00EF61F1" w:rsidRPr="00B66659" w:rsidRDefault="00EF61F1" w:rsidP="00EF61F1">
            <w:pPr>
              <w:pStyle w:val="ListParagraph"/>
              <w:numPr>
                <w:ilvl w:val="2"/>
                <w:numId w:val="431"/>
              </w:numPr>
              <w:spacing w:line="276" w:lineRule="auto"/>
              <w:rPr>
                <w:rFonts w:eastAsia="Times New Roman" w:cs="Times New Roman"/>
                <w:szCs w:val="24"/>
                <w:lang w:val="en-ZW"/>
              </w:rPr>
            </w:pPr>
            <w:r w:rsidRPr="00E27A43">
              <w:rPr>
                <w:rFonts w:eastAsia="Times New Roman" w:cs="Times New Roman"/>
                <w:szCs w:val="24"/>
                <w:lang w:val="en-ZW"/>
              </w:rPr>
              <w:t>Optimization of resources</w:t>
            </w:r>
          </w:p>
          <w:p w14:paraId="18A399BC" w14:textId="77777777" w:rsidR="00EF61F1" w:rsidRPr="00EE751E" w:rsidRDefault="00EF61F1" w:rsidP="00EF61F1">
            <w:pPr>
              <w:pStyle w:val="ListParagraph"/>
              <w:numPr>
                <w:ilvl w:val="1"/>
                <w:numId w:val="431"/>
              </w:numPr>
              <w:spacing w:line="276" w:lineRule="auto"/>
              <w:rPr>
                <w:rFonts w:eastAsia="Times New Roman" w:cs="Times New Roman"/>
                <w:szCs w:val="24"/>
                <w:lang w:val="en-ZW"/>
              </w:rPr>
            </w:pPr>
            <w:r w:rsidRPr="00EE751E">
              <w:rPr>
                <w:rFonts w:eastAsia="Times New Roman" w:cs="Times New Roman"/>
                <w:szCs w:val="24"/>
                <w:lang w:val="en-ZW"/>
              </w:rPr>
              <w:t>Environmental conservation measures</w:t>
            </w:r>
          </w:p>
        </w:tc>
        <w:tc>
          <w:tcPr>
            <w:tcW w:w="1471" w:type="pct"/>
            <w:tcBorders>
              <w:top w:val="single" w:sz="4" w:space="0" w:color="auto"/>
              <w:left w:val="single" w:sz="4" w:space="0" w:color="auto"/>
              <w:bottom w:val="single" w:sz="4" w:space="0" w:color="auto"/>
              <w:right w:val="single" w:sz="4" w:space="0" w:color="auto"/>
            </w:tcBorders>
          </w:tcPr>
          <w:p w14:paraId="574D73A6"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Practical assessment</w:t>
            </w:r>
          </w:p>
          <w:p w14:paraId="515A838A"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Portfolio of evidence</w:t>
            </w:r>
          </w:p>
          <w:p w14:paraId="187535FA"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 xml:space="preserve">Project </w:t>
            </w:r>
          </w:p>
          <w:p w14:paraId="63A4806D"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Third party reports</w:t>
            </w:r>
          </w:p>
          <w:p w14:paraId="38DFAFD0" w14:textId="77777777" w:rsidR="00EF61F1" w:rsidRPr="00744F89" w:rsidRDefault="00EF61F1" w:rsidP="00EF61F1">
            <w:pPr>
              <w:pStyle w:val="ListParagraph"/>
              <w:numPr>
                <w:ilvl w:val="0"/>
                <w:numId w:val="4"/>
              </w:numPr>
              <w:pBdr>
                <w:top w:val="nil"/>
                <w:left w:val="nil"/>
                <w:bottom w:val="nil"/>
                <w:right w:val="nil"/>
                <w:between w:val="nil"/>
              </w:pBdr>
              <w:spacing w:line="276" w:lineRule="auto"/>
              <w:rPr>
                <w:rFonts w:cs="Times New Roman"/>
                <w:szCs w:val="24"/>
                <w:lang w:val="en-ZA"/>
              </w:rPr>
            </w:pPr>
            <w:r w:rsidRPr="00B66659">
              <w:rPr>
                <w:rFonts w:cs="Times New Roman"/>
                <w:szCs w:val="24"/>
              </w:rPr>
              <w:t>Written test</w:t>
            </w:r>
          </w:p>
          <w:p w14:paraId="78688CB6" w14:textId="77777777" w:rsidR="00EF61F1" w:rsidRPr="00B66659" w:rsidRDefault="00EF61F1" w:rsidP="00EF61F1">
            <w:pPr>
              <w:pStyle w:val="ListParagraph"/>
              <w:numPr>
                <w:ilvl w:val="0"/>
                <w:numId w:val="4"/>
              </w:numPr>
              <w:pBdr>
                <w:top w:val="nil"/>
                <w:left w:val="nil"/>
                <w:bottom w:val="nil"/>
                <w:right w:val="nil"/>
                <w:between w:val="nil"/>
              </w:pBdr>
              <w:spacing w:line="276" w:lineRule="auto"/>
              <w:rPr>
                <w:rFonts w:cs="Times New Roman"/>
                <w:szCs w:val="24"/>
              </w:rPr>
            </w:pPr>
            <w:r w:rsidRPr="00B66659">
              <w:rPr>
                <w:rFonts w:cs="Times New Roman"/>
                <w:szCs w:val="24"/>
              </w:rPr>
              <w:t>Oral assessment</w:t>
            </w:r>
          </w:p>
        </w:tc>
      </w:tr>
    </w:tbl>
    <w:p w14:paraId="026D6592" w14:textId="77777777" w:rsidR="00EF61F1" w:rsidRDefault="00EF61F1" w:rsidP="0044268E">
      <w:pPr>
        <w:rPr>
          <w:rFonts w:eastAsia="Calibri" w:cs="Times New Roman"/>
          <w:b/>
          <w:szCs w:val="24"/>
          <w:lang w:val="en-ZA" w:eastAsia="zh-CN"/>
        </w:rPr>
      </w:pPr>
    </w:p>
    <w:p w14:paraId="1E2C357E" w14:textId="77777777" w:rsidR="00EF61F1" w:rsidRDefault="00EF61F1" w:rsidP="0044268E">
      <w:pPr>
        <w:rPr>
          <w:rFonts w:eastAsia="Calibri" w:cs="Times New Roman"/>
          <w:b/>
          <w:szCs w:val="24"/>
          <w:lang w:val="en-ZA" w:eastAsia="zh-CN"/>
        </w:rPr>
      </w:pPr>
    </w:p>
    <w:p w14:paraId="0807DE72" w14:textId="77777777" w:rsidR="00EF61F1" w:rsidRDefault="00EF61F1" w:rsidP="0044268E">
      <w:pPr>
        <w:rPr>
          <w:rFonts w:eastAsia="Calibri" w:cs="Times New Roman"/>
          <w:b/>
          <w:szCs w:val="24"/>
          <w:lang w:val="en-ZA" w:eastAsia="zh-CN"/>
        </w:rPr>
      </w:pPr>
    </w:p>
    <w:p w14:paraId="21DD7A51" w14:textId="77777777" w:rsidR="00EF61F1" w:rsidRPr="00F10121" w:rsidRDefault="00EF61F1" w:rsidP="0044268E">
      <w:pPr>
        <w:rPr>
          <w:rFonts w:eastAsia="Calibri" w:cs="Times New Roman"/>
          <w:b/>
          <w:szCs w:val="24"/>
          <w:lang w:val="en-ZA" w:eastAsia="zh-CN"/>
        </w:rPr>
      </w:pPr>
    </w:p>
    <w:tbl>
      <w:tblPr>
        <w:tblW w:w="5373"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149"/>
        <w:gridCol w:w="2851"/>
      </w:tblGrid>
      <w:tr w:rsidR="00790A67" w:rsidRPr="00F10121" w14:paraId="2B72E96C" w14:textId="77777777" w:rsidTr="00C14792">
        <w:trPr>
          <w:trHeight w:val="620"/>
        </w:trPr>
        <w:tc>
          <w:tcPr>
            <w:tcW w:w="1388" w:type="pct"/>
            <w:tcBorders>
              <w:top w:val="single" w:sz="4" w:space="0" w:color="auto"/>
              <w:left w:val="single" w:sz="4" w:space="0" w:color="auto"/>
              <w:bottom w:val="single" w:sz="4" w:space="0" w:color="auto"/>
              <w:right w:val="single" w:sz="4" w:space="0" w:color="auto"/>
            </w:tcBorders>
          </w:tcPr>
          <w:p w14:paraId="3CDB0B80" w14:textId="6F5DE99A" w:rsidR="00285FCE" w:rsidRPr="00F10121" w:rsidRDefault="00285FCE" w:rsidP="0044268E">
            <w:pPr>
              <w:rPr>
                <w:rFonts w:eastAsia="Calibri" w:cs="Times New Roman"/>
                <w:szCs w:val="24"/>
                <w:lang w:val="en-ZW" w:eastAsia="zh-CN"/>
              </w:rPr>
            </w:pPr>
          </w:p>
        </w:tc>
        <w:tc>
          <w:tcPr>
            <w:tcW w:w="2141" w:type="pct"/>
            <w:tcBorders>
              <w:top w:val="single" w:sz="4" w:space="0" w:color="auto"/>
              <w:left w:val="single" w:sz="4" w:space="0" w:color="auto"/>
              <w:bottom w:val="single" w:sz="4" w:space="0" w:color="auto"/>
              <w:right w:val="single" w:sz="4" w:space="0" w:color="auto"/>
            </w:tcBorders>
          </w:tcPr>
          <w:p w14:paraId="3A550CA9" w14:textId="4ED8D486" w:rsidR="00285FCE" w:rsidRPr="00F10121" w:rsidRDefault="00285FCE" w:rsidP="0044268E">
            <w:pPr>
              <w:rPr>
                <w:rFonts w:eastAsia="Calibri" w:cs="Times New Roman"/>
                <w:szCs w:val="24"/>
                <w:lang w:val="en-ZA" w:eastAsia="zh-CN"/>
              </w:rPr>
            </w:pPr>
          </w:p>
        </w:tc>
        <w:tc>
          <w:tcPr>
            <w:tcW w:w="1471" w:type="pct"/>
            <w:tcBorders>
              <w:top w:val="single" w:sz="4" w:space="0" w:color="auto"/>
              <w:left w:val="single" w:sz="4" w:space="0" w:color="auto"/>
              <w:bottom w:val="single" w:sz="4" w:space="0" w:color="auto"/>
              <w:right w:val="single" w:sz="4" w:space="0" w:color="auto"/>
            </w:tcBorders>
          </w:tcPr>
          <w:p w14:paraId="6BD37D18" w14:textId="5ACB9325" w:rsidR="00285FCE" w:rsidRPr="00F10121" w:rsidRDefault="00285FCE" w:rsidP="0044268E">
            <w:pPr>
              <w:rPr>
                <w:rFonts w:eastAsia="Calibri" w:cs="Times New Roman"/>
                <w:szCs w:val="24"/>
                <w:lang w:val="en-ZA" w:eastAsia="zh-CN"/>
              </w:rPr>
            </w:pPr>
          </w:p>
        </w:tc>
      </w:tr>
      <w:tr w:rsidR="00790A67" w:rsidRPr="00F10121" w14:paraId="64D5FF04" w14:textId="77777777" w:rsidTr="00C14792">
        <w:trPr>
          <w:trHeight w:val="1106"/>
        </w:trPr>
        <w:tc>
          <w:tcPr>
            <w:tcW w:w="1388" w:type="pct"/>
            <w:tcBorders>
              <w:top w:val="single" w:sz="4" w:space="0" w:color="auto"/>
              <w:left w:val="single" w:sz="4" w:space="0" w:color="auto"/>
              <w:bottom w:val="single" w:sz="4" w:space="0" w:color="auto"/>
              <w:right w:val="single" w:sz="4" w:space="0" w:color="auto"/>
            </w:tcBorders>
          </w:tcPr>
          <w:p w14:paraId="0AAF08ED" w14:textId="77777777" w:rsidR="00285FCE" w:rsidRPr="00F10121" w:rsidRDefault="00285FCE" w:rsidP="0044268E">
            <w:pPr>
              <w:rPr>
                <w:rFonts w:eastAsia="Times New Roman" w:cs="Times New Roman"/>
                <w:szCs w:val="24"/>
                <w:lang w:val="en-ZW" w:eastAsia="zh-CN"/>
              </w:rPr>
            </w:pPr>
          </w:p>
        </w:tc>
        <w:tc>
          <w:tcPr>
            <w:tcW w:w="2141" w:type="pct"/>
            <w:tcBorders>
              <w:top w:val="single" w:sz="4" w:space="0" w:color="auto"/>
              <w:left w:val="single" w:sz="4" w:space="0" w:color="auto"/>
              <w:bottom w:val="single" w:sz="4" w:space="0" w:color="auto"/>
              <w:right w:val="single" w:sz="4" w:space="0" w:color="auto"/>
            </w:tcBorders>
          </w:tcPr>
          <w:p w14:paraId="26CBF204" w14:textId="6A23EF62" w:rsidR="00285FCE" w:rsidRPr="00C14792" w:rsidRDefault="00285FCE" w:rsidP="00C14792">
            <w:pPr>
              <w:pStyle w:val="ListParagraph"/>
              <w:numPr>
                <w:ilvl w:val="0"/>
                <w:numId w:val="228"/>
              </w:numPr>
              <w:rPr>
                <w:rFonts w:eastAsia="Times New Roman" w:cs="Times New Roman"/>
                <w:szCs w:val="24"/>
                <w:lang w:val="en-ZW" w:eastAsia="zh-CN"/>
              </w:rPr>
            </w:pPr>
          </w:p>
        </w:tc>
        <w:tc>
          <w:tcPr>
            <w:tcW w:w="1471" w:type="pct"/>
            <w:tcBorders>
              <w:top w:val="single" w:sz="4" w:space="0" w:color="auto"/>
              <w:left w:val="single" w:sz="4" w:space="0" w:color="auto"/>
              <w:bottom w:val="single" w:sz="4" w:space="0" w:color="auto"/>
              <w:right w:val="single" w:sz="4" w:space="0" w:color="auto"/>
            </w:tcBorders>
          </w:tcPr>
          <w:p w14:paraId="7A4C86A2" w14:textId="00D79962" w:rsidR="00285FCE" w:rsidRPr="00C14792" w:rsidRDefault="00285FCE" w:rsidP="00C14792">
            <w:pPr>
              <w:pStyle w:val="ListParagraph"/>
              <w:numPr>
                <w:ilvl w:val="0"/>
                <w:numId w:val="226"/>
              </w:numPr>
              <w:rPr>
                <w:rFonts w:eastAsia="Calibri" w:cs="Times New Roman"/>
                <w:szCs w:val="24"/>
                <w:lang w:val="en-ZA" w:eastAsia="zh-CN"/>
              </w:rPr>
            </w:pPr>
          </w:p>
        </w:tc>
      </w:tr>
      <w:tr w:rsidR="00790A67" w:rsidRPr="00F10121" w14:paraId="73021BBF" w14:textId="77777777" w:rsidTr="00C14792">
        <w:trPr>
          <w:trHeight w:val="755"/>
        </w:trPr>
        <w:tc>
          <w:tcPr>
            <w:tcW w:w="1388" w:type="pct"/>
            <w:tcBorders>
              <w:top w:val="single" w:sz="4" w:space="0" w:color="auto"/>
              <w:left w:val="single" w:sz="4" w:space="0" w:color="auto"/>
              <w:bottom w:val="single" w:sz="4" w:space="0" w:color="auto"/>
              <w:right w:val="single" w:sz="4" w:space="0" w:color="auto"/>
            </w:tcBorders>
          </w:tcPr>
          <w:p w14:paraId="5DC44E53" w14:textId="77777777" w:rsidR="00285FCE" w:rsidRPr="00F10121" w:rsidRDefault="00285FCE" w:rsidP="0044268E">
            <w:pPr>
              <w:rPr>
                <w:rFonts w:eastAsia="Times New Roman" w:cs="Times New Roman"/>
                <w:szCs w:val="24"/>
                <w:lang w:val="en-US" w:eastAsia="zh-CN"/>
              </w:rPr>
            </w:pPr>
          </w:p>
        </w:tc>
        <w:tc>
          <w:tcPr>
            <w:tcW w:w="2141" w:type="pct"/>
            <w:tcBorders>
              <w:top w:val="single" w:sz="4" w:space="0" w:color="auto"/>
              <w:left w:val="single" w:sz="4" w:space="0" w:color="auto"/>
              <w:bottom w:val="single" w:sz="4" w:space="0" w:color="auto"/>
              <w:right w:val="single" w:sz="4" w:space="0" w:color="auto"/>
            </w:tcBorders>
            <w:vAlign w:val="center"/>
          </w:tcPr>
          <w:p w14:paraId="3F652D07" w14:textId="3D3D28B9" w:rsidR="00285FCE" w:rsidRPr="00F10121" w:rsidRDefault="00285FCE" w:rsidP="0044268E">
            <w:pPr>
              <w:rPr>
                <w:rFonts w:eastAsia="Times New Roman" w:cs="Times New Roman"/>
                <w:szCs w:val="24"/>
                <w:lang w:val="en-ZW" w:eastAsia="zh-CN"/>
              </w:rPr>
            </w:pPr>
          </w:p>
        </w:tc>
        <w:tc>
          <w:tcPr>
            <w:tcW w:w="1471" w:type="pct"/>
            <w:tcBorders>
              <w:top w:val="single" w:sz="4" w:space="0" w:color="auto"/>
              <w:left w:val="single" w:sz="4" w:space="0" w:color="auto"/>
              <w:bottom w:val="single" w:sz="4" w:space="0" w:color="auto"/>
              <w:right w:val="single" w:sz="4" w:space="0" w:color="auto"/>
            </w:tcBorders>
          </w:tcPr>
          <w:p w14:paraId="3D0E91F4" w14:textId="7FA377F0" w:rsidR="00285FCE" w:rsidRPr="00F10121" w:rsidRDefault="00285FCE" w:rsidP="0044268E">
            <w:pPr>
              <w:rPr>
                <w:rFonts w:eastAsia="Calibri" w:cs="Times New Roman"/>
                <w:szCs w:val="24"/>
                <w:lang w:val="en-ZA" w:eastAsia="zh-CN"/>
              </w:rPr>
            </w:pPr>
          </w:p>
        </w:tc>
      </w:tr>
      <w:tr w:rsidR="00790A67" w:rsidRPr="00F10121" w14:paraId="3DEEE0F4" w14:textId="77777777" w:rsidTr="00C14792">
        <w:trPr>
          <w:trHeight w:val="755"/>
        </w:trPr>
        <w:tc>
          <w:tcPr>
            <w:tcW w:w="1388" w:type="pct"/>
            <w:tcBorders>
              <w:top w:val="single" w:sz="4" w:space="0" w:color="auto"/>
              <w:left w:val="single" w:sz="4" w:space="0" w:color="auto"/>
              <w:bottom w:val="single" w:sz="4" w:space="0" w:color="auto"/>
              <w:right w:val="single" w:sz="4" w:space="0" w:color="auto"/>
            </w:tcBorders>
          </w:tcPr>
          <w:p w14:paraId="27415F4B" w14:textId="77777777" w:rsidR="00285FCE" w:rsidRPr="00F10121" w:rsidRDefault="00285FCE" w:rsidP="0044268E">
            <w:pPr>
              <w:rPr>
                <w:rFonts w:eastAsia="Times New Roman" w:cs="Times New Roman"/>
                <w:szCs w:val="24"/>
                <w:lang w:val="en-US" w:eastAsia="zh-CN"/>
              </w:rPr>
            </w:pPr>
          </w:p>
        </w:tc>
        <w:tc>
          <w:tcPr>
            <w:tcW w:w="2141" w:type="pct"/>
            <w:tcBorders>
              <w:top w:val="single" w:sz="4" w:space="0" w:color="auto"/>
              <w:left w:val="single" w:sz="4" w:space="0" w:color="auto"/>
              <w:bottom w:val="single" w:sz="4" w:space="0" w:color="auto"/>
              <w:right w:val="single" w:sz="4" w:space="0" w:color="auto"/>
            </w:tcBorders>
          </w:tcPr>
          <w:p w14:paraId="4C3A0A92" w14:textId="143B553D" w:rsidR="00285FCE" w:rsidRPr="00F10121" w:rsidRDefault="00285FCE" w:rsidP="0044268E">
            <w:pPr>
              <w:rPr>
                <w:rFonts w:eastAsia="Times New Roman" w:cs="Times New Roman"/>
                <w:szCs w:val="24"/>
                <w:lang w:val="en-ZW" w:eastAsia="zh-CN"/>
              </w:rPr>
            </w:pPr>
          </w:p>
        </w:tc>
        <w:tc>
          <w:tcPr>
            <w:tcW w:w="1471" w:type="pct"/>
            <w:tcBorders>
              <w:top w:val="single" w:sz="4" w:space="0" w:color="auto"/>
              <w:left w:val="single" w:sz="4" w:space="0" w:color="auto"/>
              <w:bottom w:val="single" w:sz="4" w:space="0" w:color="auto"/>
              <w:right w:val="single" w:sz="4" w:space="0" w:color="auto"/>
            </w:tcBorders>
          </w:tcPr>
          <w:p w14:paraId="77817EEA" w14:textId="6E5028D5" w:rsidR="00285FCE" w:rsidRPr="00F10121" w:rsidRDefault="00285FCE" w:rsidP="0044268E">
            <w:pPr>
              <w:rPr>
                <w:rFonts w:eastAsia="Calibri" w:cs="Times New Roman"/>
                <w:szCs w:val="24"/>
                <w:lang w:val="en-US" w:eastAsia="zh-CN"/>
              </w:rPr>
            </w:pPr>
          </w:p>
        </w:tc>
      </w:tr>
      <w:tr w:rsidR="00790A67" w:rsidRPr="00F10121" w14:paraId="584D2992" w14:textId="77777777" w:rsidTr="00C14792">
        <w:trPr>
          <w:trHeight w:val="755"/>
        </w:trPr>
        <w:tc>
          <w:tcPr>
            <w:tcW w:w="1388" w:type="pct"/>
            <w:tcBorders>
              <w:top w:val="single" w:sz="4" w:space="0" w:color="auto"/>
              <w:left w:val="single" w:sz="4" w:space="0" w:color="auto"/>
              <w:bottom w:val="single" w:sz="4" w:space="0" w:color="auto"/>
              <w:right w:val="single" w:sz="4" w:space="0" w:color="auto"/>
            </w:tcBorders>
          </w:tcPr>
          <w:p w14:paraId="6A4D09ED" w14:textId="77777777" w:rsidR="00285FCE" w:rsidRPr="00F10121" w:rsidRDefault="00285FCE" w:rsidP="0044268E">
            <w:pPr>
              <w:rPr>
                <w:rFonts w:eastAsia="Calibri" w:cs="Times New Roman"/>
                <w:szCs w:val="24"/>
                <w:lang w:val="en-ZW" w:eastAsia="zh-CN"/>
              </w:rPr>
            </w:pPr>
          </w:p>
        </w:tc>
        <w:tc>
          <w:tcPr>
            <w:tcW w:w="2141" w:type="pct"/>
            <w:tcBorders>
              <w:top w:val="single" w:sz="4" w:space="0" w:color="auto"/>
              <w:left w:val="single" w:sz="4" w:space="0" w:color="auto"/>
              <w:bottom w:val="single" w:sz="4" w:space="0" w:color="auto"/>
              <w:right w:val="single" w:sz="4" w:space="0" w:color="auto"/>
            </w:tcBorders>
          </w:tcPr>
          <w:p w14:paraId="007D4CC7" w14:textId="4CA287E2" w:rsidR="00285FCE" w:rsidRPr="00F10121" w:rsidRDefault="00285FCE" w:rsidP="0044268E">
            <w:pPr>
              <w:rPr>
                <w:rFonts w:eastAsia="Times New Roman" w:cs="Times New Roman"/>
                <w:szCs w:val="24"/>
                <w:lang w:val="en-ZW" w:eastAsia="zh-CN"/>
              </w:rPr>
            </w:pPr>
          </w:p>
        </w:tc>
        <w:tc>
          <w:tcPr>
            <w:tcW w:w="1471" w:type="pct"/>
            <w:tcBorders>
              <w:top w:val="single" w:sz="4" w:space="0" w:color="auto"/>
              <w:left w:val="single" w:sz="4" w:space="0" w:color="auto"/>
              <w:bottom w:val="single" w:sz="4" w:space="0" w:color="auto"/>
              <w:right w:val="single" w:sz="4" w:space="0" w:color="auto"/>
            </w:tcBorders>
          </w:tcPr>
          <w:p w14:paraId="1F6A9E71" w14:textId="4341C154" w:rsidR="00285FCE" w:rsidRPr="00F10121" w:rsidRDefault="00285FCE" w:rsidP="0044268E">
            <w:pPr>
              <w:rPr>
                <w:rFonts w:eastAsia="Calibri" w:cs="Times New Roman"/>
                <w:szCs w:val="24"/>
                <w:lang w:val="en-US" w:eastAsia="zh-CN"/>
              </w:rPr>
            </w:pPr>
          </w:p>
        </w:tc>
      </w:tr>
    </w:tbl>
    <w:p w14:paraId="73784CA9" w14:textId="77777777" w:rsidR="00285FCE" w:rsidRPr="00F10121" w:rsidRDefault="00285FCE" w:rsidP="0044268E">
      <w:pPr>
        <w:rPr>
          <w:rFonts w:eastAsia="Calibri" w:cs="Times New Roman"/>
          <w:b/>
          <w:szCs w:val="24"/>
          <w:lang w:val="en-ZA" w:eastAsia="zh-CN"/>
        </w:rPr>
      </w:pPr>
    </w:p>
    <w:p w14:paraId="6921E75A" w14:textId="77777777" w:rsidR="00285FCE" w:rsidRPr="00F10121" w:rsidRDefault="00285FCE" w:rsidP="0044268E">
      <w:pPr>
        <w:rPr>
          <w:rFonts w:eastAsia="Calibri" w:cs="Times New Roman"/>
          <w:b/>
          <w:szCs w:val="24"/>
          <w:lang w:val="en-ZA" w:eastAsia="zh-CN"/>
        </w:rPr>
      </w:pPr>
      <w:r w:rsidRPr="00F10121">
        <w:rPr>
          <w:rFonts w:eastAsia="Calibri" w:cs="Times New Roman"/>
          <w:b/>
          <w:szCs w:val="24"/>
          <w:lang w:val="en-ZA" w:eastAsia="zh-CN"/>
        </w:rPr>
        <w:t xml:space="preserve">Suggested Methods of Delivery </w:t>
      </w:r>
    </w:p>
    <w:p w14:paraId="54B5608E" w14:textId="77777777" w:rsidR="00285FCE" w:rsidRPr="00EF61F1" w:rsidRDefault="00285FCE" w:rsidP="00EF61F1">
      <w:pPr>
        <w:pStyle w:val="ListParagraph"/>
        <w:numPr>
          <w:ilvl w:val="0"/>
          <w:numId w:val="226"/>
        </w:numPr>
        <w:rPr>
          <w:rFonts w:eastAsia="Times New Roman" w:cs="Times New Roman"/>
          <w:szCs w:val="24"/>
          <w:lang w:val="en-ZW" w:eastAsia="zh-CN"/>
        </w:rPr>
      </w:pPr>
      <w:r w:rsidRPr="00EF61F1">
        <w:rPr>
          <w:rFonts w:eastAsia="Times New Roman" w:cs="Times New Roman"/>
          <w:szCs w:val="24"/>
          <w:lang w:val="en-ZW" w:eastAsia="zh-CN"/>
        </w:rPr>
        <w:t xml:space="preserve">Practical </w:t>
      </w:r>
    </w:p>
    <w:p w14:paraId="4D4600E6" w14:textId="77777777" w:rsidR="00285FCE" w:rsidRPr="00EF61F1" w:rsidRDefault="00285FCE" w:rsidP="00EF61F1">
      <w:pPr>
        <w:pStyle w:val="ListParagraph"/>
        <w:numPr>
          <w:ilvl w:val="0"/>
          <w:numId w:val="226"/>
        </w:numPr>
        <w:rPr>
          <w:rFonts w:eastAsia="Times New Roman" w:cs="Times New Roman"/>
          <w:szCs w:val="24"/>
          <w:lang w:val="en-ZW" w:eastAsia="zh-CN"/>
        </w:rPr>
      </w:pPr>
      <w:r w:rsidRPr="00EF61F1">
        <w:rPr>
          <w:rFonts w:eastAsia="Times New Roman" w:cs="Times New Roman"/>
          <w:szCs w:val="24"/>
          <w:lang w:val="en-ZW" w:eastAsia="zh-CN"/>
        </w:rPr>
        <w:t>Projects</w:t>
      </w:r>
    </w:p>
    <w:p w14:paraId="119D652E" w14:textId="77777777" w:rsidR="00285FCE" w:rsidRPr="00EF61F1" w:rsidRDefault="00285FCE" w:rsidP="00EF61F1">
      <w:pPr>
        <w:pStyle w:val="ListParagraph"/>
        <w:numPr>
          <w:ilvl w:val="0"/>
          <w:numId w:val="226"/>
        </w:numPr>
        <w:rPr>
          <w:rFonts w:eastAsia="Times New Roman" w:cs="Times New Roman"/>
          <w:szCs w:val="24"/>
          <w:lang w:val="en-ZW" w:eastAsia="zh-CN"/>
        </w:rPr>
      </w:pPr>
      <w:r w:rsidRPr="00EF61F1">
        <w:rPr>
          <w:rFonts w:eastAsia="Times New Roman" w:cs="Times New Roman"/>
          <w:szCs w:val="24"/>
          <w:lang w:val="en-ZW" w:eastAsia="zh-CN"/>
        </w:rPr>
        <w:t>Demonstrations</w:t>
      </w:r>
    </w:p>
    <w:p w14:paraId="5E3F3F38" w14:textId="77777777" w:rsidR="00285FCE" w:rsidRPr="00EF61F1" w:rsidRDefault="00285FCE" w:rsidP="00EF61F1">
      <w:pPr>
        <w:pStyle w:val="ListParagraph"/>
        <w:numPr>
          <w:ilvl w:val="0"/>
          <w:numId w:val="226"/>
        </w:numPr>
        <w:rPr>
          <w:rFonts w:eastAsia="Times New Roman" w:cs="Times New Roman"/>
          <w:szCs w:val="24"/>
          <w:lang w:val="en-ZW" w:eastAsia="zh-CN"/>
        </w:rPr>
      </w:pPr>
      <w:r w:rsidRPr="00EF61F1">
        <w:rPr>
          <w:rFonts w:eastAsia="Times New Roman" w:cs="Times New Roman"/>
          <w:szCs w:val="24"/>
          <w:lang w:val="en-ZW" w:eastAsia="zh-CN"/>
        </w:rPr>
        <w:t>Group discussion</w:t>
      </w:r>
    </w:p>
    <w:p w14:paraId="3B69394F" w14:textId="77777777" w:rsidR="00285FCE" w:rsidRPr="00EF61F1" w:rsidRDefault="00285FCE" w:rsidP="00EF61F1">
      <w:pPr>
        <w:pStyle w:val="ListParagraph"/>
        <w:numPr>
          <w:ilvl w:val="0"/>
          <w:numId w:val="226"/>
        </w:numPr>
        <w:rPr>
          <w:rFonts w:eastAsia="Times New Roman" w:cs="Times New Roman"/>
          <w:szCs w:val="24"/>
          <w:lang w:val="en-ZW" w:eastAsia="zh-CN"/>
        </w:rPr>
      </w:pPr>
      <w:r w:rsidRPr="00EF61F1">
        <w:rPr>
          <w:rFonts w:eastAsia="Times New Roman" w:cs="Times New Roman"/>
          <w:szCs w:val="24"/>
          <w:lang w:val="en-ZW" w:eastAsia="zh-CN"/>
        </w:rPr>
        <w:t>Direct instruction</w:t>
      </w:r>
    </w:p>
    <w:p w14:paraId="4EC8701A" w14:textId="77777777" w:rsidR="00285FCE" w:rsidRPr="00F10121" w:rsidRDefault="00285FCE" w:rsidP="0044268E">
      <w:pPr>
        <w:rPr>
          <w:rFonts w:eastAsia="Times New Roman" w:cs="Times New Roman"/>
          <w:szCs w:val="24"/>
          <w:lang w:val="en-ZW" w:eastAsia="zh-CN"/>
        </w:rPr>
      </w:pPr>
    </w:p>
    <w:p w14:paraId="7A817E91" w14:textId="77777777" w:rsidR="00285FCE" w:rsidRPr="00F10121" w:rsidRDefault="00285FCE" w:rsidP="0044268E">
      <w:pPr>
        <w:rPr>
          <w:rFonts w:eastAsia="Calibri" w:cs="Times New Roman"/>
          <w:b/>
          <w:szCs w:val="24"/>
          <w:lang w:val="en-ZW" w:eastAsia="zh-CN"/>
        </w:rPr>
      </w:pPr>
      <w:r w:rsidRPr="00F10121">
        <w:rPr>
          <w:rFonts w:eastAsia="Calibri" w:cs="Times New Roman"/>
          <w:b/>
          <w:szCs w:val="24"/>
          <w:lang w:val="en-ZW" w:eastAsia="zh-CN"/>
        </w:rPr>
        <w:t xml:space="preserve">Recommended Resources for 25 trainees </w:t>
      </w:r>
    </w:p>
    <w:p w14:paraId="54E17ACF" w14:textId="77777777" w:rsidR="00285FCE" w:rsidRPr="00F10121" w:rsidRDefault="00285FCE" w:rsidP="0044268E">
      <w:pPr>
        <w:rPr>
          <w:rFonts w:eastAsia="Calibri" w:cs="Times New Roman"/>
          <w:szCs w:val="24"/>
          <w:lang w:val="en-US" w:eastAsia="zh-CN"/>
        </w:rPr>
      </w:pPr>
    </w:p>
    <w:tbl>
      <w:tblPr>
        <w:tblStyle w:val="TableGrid"/>
        <w:tblW w:w="9355" w:type="dxa"/>
        <w:tblLayout w:type="fixed"/>
        <w:tblCellMar>
          <w:left w:w="144" w:type="dxa"/>
          <w:right w:w="144" w:type="dxa"/>
        </w:tblCellMar>
        <w:tblLook w:val="04A0" w:firstRow="1" w:lastRow="0" w:firstColumn="1" w:lastColumn="0" w:noHBand="0" w:noVBand="1"/>
      </w:tblPr>
      <w:tblGrid>
        <w:gridCol w:w="895"/>
        <w:gridCol w:w="3240"/>
        <w:gridCol w:w="2070"/>
        <w:gridCol w:w="1260"/>
        <w:gridCol w:w="1890"/>
      </w:tblGrid>
      <w:tr w:rsidR="00790A67" w:rsidRPr="00F10121" w14:paraId="16E8F88E" w14:textId="77777777" w:rsidTr="00130733">
        <w:tc>
          <w:tcPr>
            <w:tcW w:w="895" w:type="dxa"/>
          </w:tcPr>
          <w:p w14:paraId="69313408" w14:textId="77777777" w:rsidR="00285FCE" w:rsidRPr="00F10121" w:rsidRDefault="00285FCE" w:rsidP="0044268E">
            <w:pPr>
              <w:rPr>
                <w:rFonts w:eastAsia="Calibri"/>
                <w:b/>
                <w:lang w:eastAsia="zh-CN"/>
              </w:rPr>
            </w:pPr>
            <w:r w:rsidRPr="00F10121">
              <w:rPr>
                <w:rFonts w:eastAsia="Calibri"/>
                <w:b/>
                <w:lang w:eastAsia="zh-CN"/>
              </w:rPr>
              <w:t>S/No.</w:t>
            </w:r>
          </w:p>
        </w:tc>
        <w:tc>
          <w:tcPr>
            <w:tcW w:w="3240" w:type="dxa"/>
          </w:tcPr>
          <w:p w14:paraId="1FA61922" w14:textId="77777777" w:rsidR="00285FCE" w:rsidRPr="00F10121" w:rsidRDefault="00285FCE" w:rsidP="0044268E">
            <w:pPr>
              <w:rPr>
                <w:rFonts w:eastAsia="Calibri"/>
                <w:b/>
                <w:lang w:eastAsia="zh-CN"/>
              </w:rPr>
            </w:pPr>
            <w:r w:rsidRPr="00F10121">
              <w:rPr>
                <w:rFonts w:eastAsia="Calibri"/>
                <w:b/>
                <w:lang w:eastAsia="zh-CN"/>
              </w:rPr>
              <w:t>Category/Item</w:t>
            </w:r>
          </w:p>
        </w:tc>
        <w:tc>
          <w:tcPr>
            <w:tcW w:w="2070" w:type="dxa"/>
          </w:tcPr>
          <w:p w14:paraId="421EFB5A" w14:textId="77777777" w:rsidR="00285FCE" w:rsidRPr="00F10121" w:rsidRDefault="00285FCE" w:rsidP="0044268E">
            <w:pPr>
              <w:rPr>
                <w:rFonts w:eastAsia="Calibri"/>
                <w:b/>
                <w:lang w:eastAsia="zh-CN"/>
              </w:rPr>
            </w:pPr>
            <w:r w:rsidRPr="00F10121">
              <w:rPr>
                <w:rFonts w:eastAsia="Calibri"/>
                <w:b/>
                <w:lang w:eastAsia="zh-CN"/>
              </w:rPr>
              <w:t>Description/ Specifications</w:t>
            </w:r>
          </w:p>
        </w:tc>
        <w:tc>
          <w:tcPr>
            <w:tcW w:w="1260" w:type="dxa"/>
          </w:tcPr>
          <w:p w14:paraId="399D88E8" w14:textId="77777777" w:rsidR="00285FCE" w:rsidRPr="00F10121" w:rsidRDefault="00285FCE" w:rsidP="0044268E">
            <w:pPr>
              <w:rPr>
                <w:rFonts w:eastAsia="Calibri"/>
                <w:b/>
                <w:lang w:eastAsia="zh-CN"/>
              </w:rPr>
            </w:pPr>
            <w:r w:rsidRPr="00F10121">
              <w:rPr>
                <w:rFonts w:eastAsia="Calibri"/>
                <w:b/>
                <w:lang w:eastAsia="zh-CN"/>
              </w:rPr>
              <w:t>Quantity</w:t>
            </w:r>
          </w:p>
        </w:tc>
        <w:tc>
          <w:tcPr>
            <w:tcW w:w="1890" w:type="dxa"/>
          </w:tcPr>
          <w:p w14:paraId="6B9A049F" w14:textId="77777777" w:rsidR="00285FCE" w:rsidRPr="00F10121" w:rsidRDefault="00285FCE" w:rsidP="0044268E">
            <w:pPr>
              <w:rPr>
                <w:rFonts w:eastAsia="Calibri"/>
                <w:b/>
                <w:lang w:eastAsia="zh-CN"/>
              </w:rPr>
            </w:pPr>
            <w:r w:rsidRPr="00F10121">
              <w:rPr>
                <w:rFonts w:eastAsia="Calibri"/>
                <w:b/>
                <w:lang w:eastAsia="zh-CN"/>
              </w:rPr>
              <w:t>Recommended Ratio</w:t>
            </w:r>
          </w:p>
          <w:p w14:paraId="0EB02786" w14:textId="77777777" w:rsidR="00285FCE" w:rsidRPr="00F10121" w:rsidRDefault="00285FCE" w:rsidP="0044268E">
            <w:pPr>
              <w:rPr>
                <w:rFonts w:eastAsia="Calibri"/>
                <w:bCs/>
                <w:lang w:eastAsia="zh-CN"/>
              </w:rPr>
            </w:pPr>
            <w:r w:rsidRPr="00F10121">
              <w:rPr>
                <w:rFonts w:eastAsia="Calibri"/>
                <w:bCs/>
                <w:lang w:eastAsia="zh-CN"/>
              </w:rPr>
              <w:t>(Item: Trainee)</w:t>
            </w:r>
          </w:p>
        </w:tc>
      </w:tr>
      <w:tr w:rsidR="00790A67" w:rsidRPr="00F10121" w14:paraId="7E1FC9FB" w14:textId="77777777" w:rsidTr="00130733">
        <w:tc>
          <w:tcPr>
            <w:tcW w:w="895" w:type="dxa"/>
          </w:tcPr>
          <w:p w14:paraId="02940DE5" w14:textId="77777777" w:rsidR="00285FCE" w:rsidRPr="00F10121" w:rsidRDefault="00285FCE" w:rsidP="0044268E">
            <w:pPr>
              <w:rPr>
                <w:rFonts w:eastAsia="Calibri"/>
                <w:b/>
                <w:lang w:eastAsia="zh-CN"/>
              </w:rPr>
            </w:pPr>
            <w:r w:rsidRPr="00F10121">
              <w:rPr>
                <w:rFonts w:eastAsia="Calibri"/>
                <w:b/>
                <w:lang w:eastAsia="zh-CN"/>
              </w:rPr>
              <w:t>A</w:t>
            </w:r>
          </w:p>
        </w:tc>
        <w:tc>
          <w:tcPr>
            <w:tcW w:w="8460" w:type="dxa"/>
            <w:gridSpan w:val="4"/>
          </w:tcPr>
          <w:p w14:paraId="04E5C769" w14:textId="77777777" w:rsidR="00285FCE" w:rsidRPr="00F10121" w:rsidRDefault="00285FCE" w:rsidP="0044268E">
            <w:pPr>
              <w:rPr>
                <w:rFonts w:eastAsia="Calibri"/>
                <w:b/>
                <w:lang w:eastAsia="zh-CN"/>
              </w:rPr>
            </w:pPr>
            <w:r w:rsidRPr="00F10121">
              <w:rPr>
                <w:rFonts w:eastAsia="Calibri"/>
                <w:b/>
                <w:lang w:eastAsia="zh-CN"/>
              </w:rPr>
              <w:t xml:space="preserve">Learning Materials </w:t>
            </w:r>
          </w:p>
        </w:tc>
      </w:tr>
      <w:tr w:rsidR="00790A67" w:rsidRPr="00F10121" w14:paraId="6DADF71B" w14:textId="77777777" w:rsidTr="00130733">
        <w:tc>
          <w:tcPr>
            <w:tcW w:w="895" w:type="dxa"/>
          </w:tcPr>
          <w:p w14:paraId="249493EB" w14:textId="4EEFEB08" w:rsidR="00285FCE" w:rsidRPr="00F10121" w:rsidRDefault="00285FCE" w:rsidP="0044268E">
            <w:pPr>
              <w:rPr>
                <w:rFonts w:eastAsia="Calibri"/>
                <w:bCs/>
                <w:lang w:eastAsia="zh-CN"/>
              </w:rPr>
            </w:pPr>
          </w:p>
        </w:tc>
        <w:tc>
          <w:tcPr>
            <w:tcW w:w="3240" w:type="dxa"/>
          </w:tcPr>
          <w:p w14:paraId="72FB5EBB" w14:textId="77777777" w:rsidR="00285FCE" w:rsidRPr="00F10121" w:rsidRDefault="00285FCE" w:rsidP="0044268E">
            <w:pPr>
              <w:rPr>
                <w:rFonts w:eastAsia="Calibri"/>
                <w:bCs/>
                <w:lang w:eastAsia="zh-CN"/>
              </w:rPr>
            </w:pPr>
            <w:r w:rsidRPr="00F10121">
              <w:rPr>
                <w:rFonts w:eastAsia="Calibri"/>
                <w:bCs/>
                <w:lang w:eastAsia="zh-CN"/>
              </w:rPr>
              <w:t>Power point presentations</w:t>
            </w:r>
          </w:p>
        </w:tc>
        <w:tc>
          <w:tcPr>
            <w:tcW w:w="2070" w:type="dxa"/>
          </w:tcPr>
          <w:p w14:paraId="306E2D43" w14:textId="77777777" w:rsidR="00285FCE" w:rsidRPr="00F10121" w:rsidRDefault="00285FCE" w:rsidP="0044268E">
            <w:pPr>
              <w:rPr>
                <w:rFonts w:eastAsia="Calibri"/>
                <w:bCs/>
                <w:lang w:eastAsia="zh-CN"/>
              </w:rPr>
            </w:pPr>
            <w:r w:rsidRPr="00F10121">
              <w:rPr>
                <w:rFonts w:eastAsia="Calibri"/>
                <w:bCs/>
                <w:lang w:eastAsia="zh-CN"/>
              </w:rPr>
              <w:t>For trainer’s use</w:t>
            </w:r>
          </w:p>
        </w:tc>
        <w:tc>
          <w:tcPr>
            <w:tcW w:w="1260" w:type="dxa"/>
          </w:tcPr>
          <w:p w14:paraId="0DCB2A9A"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462DFF75"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537A707E" w14:textId="77777777" w:rsidTr="00130733">
        <w:tc>
          <w:tcPr>
            <w:tcW w:w="895" w:type="dxa"/>
          </w:tcPr>
          <w:p w14:paraId="45EDAB36" w14:textId="3FF7B9C2" w:rsidR="00285FCE" w:rsidRPr="00F10121" w:rsidRDefault="00285FCE" w:rsidP="0044268E">
            <w:pPr>
              <w:rPr>
                <w:rFonts w:eastAsia="Calibri"/>
                <w:bCs/>
                <w:lang w:eastAsia="zh-CN"/>
              </w:rPr>
            </w:pPr>
          </w:p>
        </w:tc>
        <w:tc>
          <w:tcPr>
            <w:tcW w:w="3240" w:type="dxa"/>
          </w:tcPr>
          <w:p w14:paraId="49CE1FBE" w14:textId="77777777" w:rsidR="00285FCE" w:rsidRPr="00F10121" w:rsidRDefault="00285FCE" w:rsidP="0044268E">
            <w:pPr>
              <w:rPr>
                <w:rFonts w:eastAsia="Calibri"/>
                <w:bCs/>
                <w:lang w:eastAsia="zh-CN"/>
              </w:rPr>
            </w:pPr>
            <w:r w:rsidRPr="00F10121">
              <w:rPr>
                <w:rFonts w:eastAsia="Calibri"/>
                <w:bCs/>
                <w:lang w:eastAsia="zh-CN"/>
              </w:rPr>
              <w:t>Flip charts</w:t>
            </w:r>
          </w:p>
        </w:tc>
        <w:tc>
          <w:tcPr>
            <w:tcW w:w="2070" w:type="dxa"/>
          </w:tcPr>
          <w:p w14:paraId="03A48FCC" w14:textId="77777777" w:rsidR="00285FCE" w:rsidRPr="00F10121" w:rsidRDefault="00285FCE" w:rsidP="0044268E">
            <w:pPr>
              <w:rPr>
                <w:rFonts w:eastAsia="Calibri"/>
                <w:bCs/>
                <w:lang w:eastAsia="zh-CN"/>
              </w:rPr>
            </w:pPr>
          </w:p>
        </w:tc>
        <w:tc>
          <w:tcPr>
            <w:tcW w:w="1260" w:type="dxa"/>
          </w:tcPr>
          <w:p w14:paraId="5B2D3B6E"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714DDF3F"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299049FC" w14:textId="77777777" w:rsidTr="00130733">
        <w:tc>
          <w:tcPr>
            <w:tcW w:w="895" w:type="dxa"/>
          </w:tcPr>
          <w:p w14:paraId="1B3A6E50" w14:textId="48E79A15" w:rsidR="00285FCE" w:rsidRPr="00F10121" w:rsidRDefault="00285FCE" w:rsidP="0044268E">
            <w:pPr>
              <w:rPr>
                <w:rFonts w:eastAsia="Calibri"/>
                <w:bCs/>
                <w:lang w:eastAsia="zh-CN"/>
              </w:rPr>
            </w:pPr>
          </w:p>
        </w:tc>
        <w:tc>
          <w:tcPr>
            <w:tcW w:w="3240" w:type="dxa"/>
          </w:tcPr>
          <w:p w14:paraId="2BA6B30E" w14:textId="77777777" w:rsidR="00285FCE" w:rsidRPr="00F10121" w:rsidRDefault="00285FCE" w:rsidP="0044268E">
            <w:pPr>
              <w:rPr>
                <w:rFonts w:eastAsia="Calibri"/>
                <w:bCs/>
                <w:lang w:eastAsia="zh-CN"/>
              </w:rPr>
            </w:pPr>
            <w:r w:rsidRPr="00F10121">
              <w:rPr>
                <w:rFonts w:eastAsia="Calibri"/>
                <w:bCs/>
                <w:lang w:eastAsia="zh-CN"/>
              </w:rPr>
              <w:t xml:space="preserve">Manuals  </w:t>
            </w:r>
          </w:p>
        </w:tc>
        <w:tc>
          <w:tcPr>
            <w:tcW w:w="2070" w:type="dxa"/>
          </w:tcPr>
          <w:p w14:paraId="352FD835" w14:textId="77777777" w:rsidR="00285FCE" w:rsidRPr="00F10121" w:rsidRDefault="00285FCE" w:rsidP="0044268E">
            <w:pPr>
              <w:rPr>
                <w:rFonts w:eastAsia="Calibri"/>
                <w:bCs/>
                <w:lang w:eastAsia="zh-CN"/>
              </w:rPr>
            </w:pPr>
          </w:p>
        </w:tc>
        <w:tc>
          <w:tcPr>
            <w:tcW w:w="1260" w:type="dxa"/>
          </w:tcPr>
          <w:p w14:paraId="078644F8"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45109E28"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0E81A78B" w14:textId="77777777" w:rsidTr="00130733">
        <w:tc>
          <w:tcPr>
            <w:tcW w:w="895" w:type="dxa"/>
          </w:tcPr>
          <w:p w14:paraId="1F732024" w14:textId="67C4AAAF" w:rsidR="00285FCE" w:rsidRPr="00F10121" w:rsidRDefault="00285FCE" w:rsidP="0044268E">
            <w:pPr>
              <w:rPr>
                <w:rFonts w:eastAsia="Calibri"/>
                <w:bCs/>
                <w:lang w:eastAsia="zh-CN"/>
              </w:rPr>
            </w:pPr>
          </w:p>
        </w:tc>
        <w:tc>
          <w:tcPr>
            <w:tcW w:w="3240" w:type="dxa"/>
          </w:tcPr>
          <w:p w14:paraId="1EA4C585" w14:textId="77777777" w:rsidR="00285FCE" w:rsidRPr="00F10121" w:rsidRDefault="00285FCE" w:rsidP="0044268E">
            <w:pPr>
              <w:rPr>
                <w:rFonts w:eastAsia="Calibri"/>
                <w:bCs/>
                <w:lang w:eastAsia="zh-CN"/>
              </w:rPr>
            </w:pPr>
            <w:r w:rsidRPr="00F10121">
              <w:rPr>
                <w:rFonts w:eastAsia="Calibri"/>
                <w:bCs/>
                <w:lang w:eastAsia="zh-CN"/>
              </w:rPr>
              <w:t xml:space="preserve">Recipe cards </w:t>
            </w:r>
          </w:p>
        </w:tc>
        <w:tc>
          <w:tcPr>
            <w:tcW w:w="2070" w:type="dxa"/>
          </w:tcPr>
          <w:p w14:paraId="323A3AE3" w14:textId="77777777" w:rsidR="00285FCE" w:rsidRPr="00F10121" w:rsidRDefault="00285FCE" w:rsidP="0044268E">
            <w:pPr>
              <w:rPr>
                <w:rFonts w:eastAsia="Calibri"/>
                <w:bCs/>
                <w:lang w:eastAsia="zh-CN"/>
              </w:rPr>
            </w:pPr>
          </w:p>
        </w:tc>
        <w:tc>
          <w:tcPr>
            <w:tcW w:w="1260" w:type="dxa"/>
          </w:tcPr>
          <w:p w14:paraId="7EF1D972"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1F2FF974"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587C8D2A" w14:textId="77777777" w:rsidTr="00130733">
        <w:tc>
          <w:tcPr>
            <w:tcW w:w="895" w:type="dxa"/>
          </w:tcPr>
          <w:p w14:paraId="1F052F27" w14:textId="77777777" w:rsidR="00285FCE" w:rsidRPr="00F10121" w:rsidRDefault="00285FCE" w:rsidP="0044268E">
            <w:pPr>
              <w:rPr>
                <w:rFonts w:eastAsia="Calibri"/>
                <w:bCs/>
                <w:lang w:eastAsia="zh-CN"/>
              </w:rPr>
            </w:pPr>
          </w:p>
        </w:tc>
        <w:tc>
          <w:tcPr>
            <w:tcW w:w="3240" w:type="dxa"/>
          </w:tcPr>
          <w:p w14:paraId="24EEB2BA" w14:textId="77777777" w:rsidR="00285FCE" w:rsidRPr="00F10121" w:rsidRDefault="00285FCE" w:rsidP="0044268E">
            <w:pPr>
              <w:rPr>
                <w:rFonts w:eastAsia="Calibri"/>
                <w:bCs/>
                <w:lang w:eastAsia="zh-CN"/>
              </w:rPr>
            </w:pPr>
            <w:r w:rsidRPr="00F10121">
              <w:rPr>
                <w:rFonts w:eastAsia="Calibri"/>
                <w:bCs/>
                <w:lang w:eastAsia="zh-CN"/>
              </w:rPr>
              <w:t xml:space="preserve">Training videos </w:t>
            </w:r>
          </w:p>
        </w:tc>
        <w:tc>
          <w:tcPr>
            <w:tcW w:w="2070" w:type="dxa"/>
          </w:tcPr>
          <w:p w14:paraId="744B4EF3" w14:textId="77777777" w:rsidR="00285FCE" w:rsidRPr="00F10121" w:rsidRDefault="00285FCE" w:rsidP="0044268E">
            <w:pPr>
              <w:rPr>
                <w:rFonts w:eastAsia="Calibri"/>
                <w:bCs/>
                <w:lang w:eastAsia="zh-CN"/>
              </w:rPr>
            </w:pPr>
          </w:p>
        </w:tc>
        <w:tc>
          <w:tcPr>
            <w:tcW w:w="1260" w:type="dxa"/>
          </w:tcPr>
          <w:p w14:paraId="0820C820"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6CAA333D"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5F01FAB3" w14:textId="77777777" w:rsidTr="00130733">
        <w:tc>
          <w:tcPr>
            <w:tcW w:w="895" w:type="dxa"/>
          </w:tcPr>
          <w:p w14:paraId="3D407493" w14:textId="77777777" w:rsidR="00285FCE" w:rsidRPr="00F10121" w:rsidRDefault="00285FCE" w:rsidP="0044268E">
            <w:pPr>
              <w:rPr>
                <w:rFonts w:eastAsia="Calibri"/>
                <w:b/>
                <w:lang w:eastAsia="zh-CN"/>
              </w:rPr>
            </w:pPr>
            <w:r w:rsidRPr="00F10121">
              <w:rPr>
                <w:rFonts w:eastAsia="Calibri"/>
                <w:b/>
                <w:lang w:eastAsia="zh-CN"/>
              </w:rPr>
              <w:t>B</w:t>
            </w:r>
          </w:p>
        </w:tc>
        <w:tc>
          <w:tcPr>
            <w:tcW w:w="8460" w:type="dxa"/>
            <w:gridSpan w:val="4"/>
          </w:tcPr>
          <w:p w14:paraId="6CC50FF4" w14:textId="77777777" w:rsidR="00285FCE" w:rsidRPr="00F10121" w:rsidRDefault="00285FCE" w:rsidP="0044268E">
            <w:pPr>
              <w:rPr>
                <w:rFonts w:eastAsia="Calibri"/>
                <w:b/>
                <w:lang w:eastAsia="zh-CN"/>
              </w:rPr>
            </w:pPr>
            <w:r w:rsidRPr="00F10121">
              <w:rPr>
                <w:rFonts w:eastAsia="Calibri"/>
                <w:b/>
                <w:lang w:eastAsia="zh-CN"/>
              </w:rPr>
              <w:t>Learning Facilities &amp; infrastructure</w:t>
            </w:r>
          </w:p>
        </w:tc>
      </w:tr>
      <w:tr w:rsidR="00790A67" w:rsidRPr="00F10121" w14:paraId="4428E22A" w14:textId="77777777" w:rsidTr="00130733">
        <w:tc>
          <w:tcPr>
            <w:tcW w:w="895" w:type="dxa"/>
          </w:tcPr>
          <w:p w14:paraId="69FB96FE" w14:textId="77777777" w:rsidR="00285FCE" w:rsidRPr="00F10121" w:rsidRDefault="00285FCE" w:rsidP="0044268E">
            <w:pPr>
              <w:rPr>
                <w:rFonts w:eastAsia="Calibri"/>
                <w:bCs/>
                <w:lang w:eastAsia="zh-CN"/>
              </w:rPr>
            </w:pPr>
          </w:p>
        </w:tc>
        <w:tc>
          <w:tcPr>
            <w:tcW w:w="3240" w:type="dxa"/>
          </w:tcPr>
          <w:p w14:paraId="73DC72AD" w14:textId="77777777" w:rsidR="00285FCE" w:rsidRPr="00F10121" w:rsidRDefault="00285FCE" w:rsidP="0044268E">
            <w:pPr>
              <w:rPr>
                <w:rFonts w:eastAsia="Calibri"/>
                <w:bCs/>
                <w:lang w:eastAsia="zh-CN"/>
              </w:rPr>
            </w:pPr>
            <w:r w:rsidRPr="00F10121">
              <w:rPr>
                <w:rFonts w:eastAsia="Calibri"/>
                <w:bCs/>
                <w:lang w:eastAsia="zh-CN"/>
              </w:rPr>
              <w:t>Lecture/theory room</w:t>
            </w:r>
          </w:p>
        </w:tc>
        <w:tc>
          <w:tcPr>
            <w:tcW w:w="2070" w:type="dxa"/>
          </w:tcPr>
          <w:p w14:paraId="6B283FF8" w14:textId="77777777" w:rsidR="00285FCE" w:rsidRPr="00F10121" w:rsidRDefault="00285FCE" w:rsidP="0044268E">
            <w:pPr>
              <w:rPr>
                <w:rFonts w:eastAsia="Calibri"/>
                <w:b/>
                <w:lang w:eastAsia="zh-CN"/>
              </w:rPr>
            </w:pPr>
            <w:r w:rsidRPr="00F10121">
              <w:rPr>
                <w:rFonts w:eastAsia="Calibri"/>
                <w:b/>
                <w:lang w:eastAsia="zh-CN"/>
              </w:rPr>
              <w:t>72M</w:t>
            </w:r>
            <w:r w:rsidRPr="00F10121">
              <w:rPr>
                <w:rFonts w:eastAsia="Calibri"/>
                <w:b/>
                <w:vertAlign w:val="superscript"/>
                <w:lang w:eastAsia="zh-CN"/>
              </w:rPr>
              <w:t>2</w:t>
            </w:r>
          </w:p>
        </w:tc>
        <w:tc>
          <w:tcPr>
            <w:tcW w:w="1260" w:type="dxa"/>
          </w:tcPr>
          <w:p w14:paraId="022B074E"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47C3F8B4" w14:textId="77777777" w:rsidR="00285FCE" w:rsidRPr="00F10121" w:rsidRDefault="00285FCE" w:rsidP="0044268E">
            <w:pPr>
              <w:rPr>
                <w:rFonts w:eastAsia="Calibri"/>
                <w:bCs/>
                <w:lang w:eastAsia="zh-CN"/>
              </w:rPr>
            </w:pPr>
          </w:p>
        </w:tc>
      </w:tr>
      <w:tr w:rsidR="00790A67" w:rsidRPr="00F10121" w14:paraId="75BE6A89" w14:textId="77777777" w:rsidTr="00130733">
        <w:tc>
          <w:tcPr>
            <w:tcW w:w="895" w:type="dxa"/>
          </w:tcPr>
          <w:p w14:paraId="6F794EC1" w14:textId="77777777" w:rsidR="00285FCE" w:rsidRPr="00F10121" w:rsidRDefault="00285FCE" w:rsidP="0044268E">
            <w:pPr>
              <w:rPr>
                <w:rFonts w:eastAsia="Calibri"/>
                <w:bCs/>
                <w:lang w:eastAsia="zh-CN"/>
              </w:rPr>
            </w:pPr>
          </w:p>
        </w:tc>
        <w:tc>
          <w:tcPr>
            <w:tcW w:w="3240" w:type="dxa"/>
          </w:tcPr>
          <w:p w14:paraId="1BCF38BA" w14:textId="77777777" w:rsidR="00285FCE" w:rsidRPr="00F10121" w:rsidRDefault="00285FCE" w:rsidP="0044268E">
            <w:pPr>
              <w:rPr>
                <w:rFonts w:eastAsia="Calibri"/>
                <w:bCs/>
                <w:lang w:eastAsia="zh-CN"/>
              </w:rPr>
            </w:pPr>
            <w:r w:rsidRPr="00F10121">
              <w:rPr>
                <w:rFonts w:eastAsia="Calibri"/>
                <w:bCs/>
                <w:lang w:eastAsia="zh-CN"/>
              </w:rPr>
              <w:t xml:space="preserve">Workshop </w:t>
            </w:r>
          </w:p>
        </w:tc>
        <w:tc>
          <w:tcPr>
            <w:tcW w:w="2070" w:type="dxa"/>
          </w:tcPr>
          <w:p w14:paraId="77BFFFB9" w14:textId="77777777" w:rsidR="00285FCE" w:rsidRPr="00F10121" w:rsidRDefault="00285FCE" w:rsidP="0044268E">
            <w:pPr>
              <w:rPr>
                <w:rFonts w:eastAsia="Calibri"/>
                <w:b/>
                <w:lang w:eastAsia="zh-CN"/>
              </w:rPr>
            </w:pPr>
            <w:r w:rsidRPr="00F10121">
              <w:rPr>
                <w:rFonts w:eastAsia="Calibri"/>
                <w:b/>
                <w:lang w:eastAsia="zh-CN"/>
              </w:rPr>
              <w:t>72 M</w:t>
            </w:r>
            <w:r w:rsidRPr="00F10121">
              <w:rPr>
                <w:rFonts w:eastAsia="Calibri"/>
                <w:b/>
                <w:vertAlign w:val="superscript"/>
                <w:lang w:eastAsia="zh-CN"/>
              </w:rPr>
              <w:t>2</w:t>
            </w:r>
          </w:p>
        </w:tc>
        <w:tc>
          <w:tcPr>
            <w:tcW w:w="1260" w:type="dxa"/>
          </w:tcPr>
          <w:p w14:paraId="1BC25957"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09EA1F46"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6E9FDDF6" w14:textId="77777777" w:rsidTr="00130733">
        <w:tc>
          <w:tcPr>
            <w:tcW w:w="895" w:type="dxa"/>
          </w:tcPr>
          <w:p w14:paraId="250A0D1F" w14:textId="77777777" w:rsidR="00285FCE" w:rsidRPr="00F10121" w:rsidRDefault="00285FCE" w:rsidP="0044268E">
            <w:pPr>
              <w:rPr>
                <w:rFonts w:eastAsia="Calibri"/>
                <w:bCs/>
                <w:lang w:eastAsia="zh-CN"/>
              </w:rPr>
            </w:pPr>
          </w:p>
        </w:tc>
        <w:tc>
          <w:tcPr>
            <w:tcW w:w="3240" w:type="dxa"/>
          </w:tcPr>
          <w:p w14:paraId="0DA621C7" w14:textId="77777777" w:rsidR="00285FCE" w:rsidRPr="00F10121" w:rsidRDefault="00285FCE" w:rsidP="0044268E">
            <w:pPr>
              <w:rPr>
                <w:rFonts w:eastAsia="Calibri"/>
                <w:bCs/>
                <w:lang w:eastAsia="zh-CN"/>
              </w:rPr>
            </w:pPr>
            <w:r w:rsidRPr="00F10121">
              <w:rPr>
                <w:rFonts w:eastAsia="Calibri"/>
                <w:bCs/>
                <w:lang w:eastAsia="zh-CN"/>
              </w:rPr>
              <w:t xml:space="preserve">Laboratory </w:t>
            </w:r>
          </w:p>
        </w:tc>
        <w:tc>
          <w:tcPr>
            <w:tcW w:w="2070" w:type="dxa"/>
          </w:tcPr>
          <w:p w14:paraId="396A75A8" w14:textId="77777777" w:rsidR="00285FCE" w:rsidRPr="00F10121" w:rsidRDefault="00285FCE" w:rsidP="0044268E">
            <w:pPr>
              <w:rPr>
                <w:rFonts w:eastAsia="Calibri"/>
                <w:b/>
                <w:lang w:eastAsia="zh-CN"/>
              </w:rPr>
            </w:pPr>
            <w:r w:rsidRPr="00F10121">
              <w:rPr>
                <w:rFonts w:eastAsia="Calibri"/>
                <w:b/>
                <w:lang w:eastAsia="zh-CN"/>
              </w:rPr>
              <w:t>72 M2</w:t>
            </w:r>
          </w:p>
        </w:tc>
        <w:tc>
          <w:tcPr>
            <w:tcW w:w="1260" w:type="dxa"/>
          </w:tcPr>
          <w:p w14:paraId="443087DF"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14D947B0" w14:textId="77777777" w:rsidR="00285FCE" w:rsidRPr="00F10121" w:rsidRDefault="00285FCE" w:rsidP="0044268E">
            <w:pPr>
              <w:rPr>
                <w:rFonts w:eastAsia="Calibri"/>
                <w:bCs/>
                <w:lang w:eastAsia="zh-CN"/>
              </w:rPr>
            </w:pPr>
          </w:p>
        </w:tc>
      </w:tr>
      <w:tr w:rsidR="00790A67" w:rsidRPr="00F10121" w14:paraId="1AA38275" w14:textId="77777777" w:rsidTr="00130733">
        <w:tc>
          <w:tcPr>
            <w:tcW w:w="895" w:type="dxa"/>
          </w:tcPr>
          <w:p w14:paraId="06131AF6" w14:textId="77777777" w:rsidR="00285FCE" w:rsidRPr="00F10121" w:rsidRDefault="00285FCE" w:rsidP="0044268E">
            <w:pPr>
              <w:rPr>
                <w:rFonts w:eastAsia="Calibri"/>
                <w:b/>
                <w:lang w:eastAsia="zh-CN"/>
              </w:rPr>
            </w:pPr>
            <w:r w:rsidRPr="00F10121">
              <w:rPr>
                <w:rFonts w:eastAsia="Calibri"/>
                <w:b/>
                <w:lang w:eastAsia="zh-CN"/>
              </w:rPr>
              <w:t>C</w:t>
            </w:r>
          </w:p>
        </w:tc>
        <w:tc>
          <w:tcPr>
            <w:tcW w:w="8460" w:type="dxa"/>
            <w:gridSpan w:val="4"/>
          </w:tcPr>
          <w:p w14:paraId="25FDF4C2" w14:textId="77777777" w:rsidR="00285FCE" w:rsidRPr="00F10121" w:rsidRDefault="00285FCE" w:rsidP="0044268E">
            <w:pPr>
              <w:rPr>
                <w:rFonts w:eastAsia="Calibri"/>
                <w:b/>
                <w:lang w:eastAsia="zh-CN"/>
              </w:rPr>
            </w:pPr>
            <w:r w:rsidRPr="00F10121">
              <w:rPr>
                <w:rFonts w:eastAsia="Calibri"/>
                <w:b/>
                <w:lang w:eastAsia="zh-CN"/>
              </w:rPr>
              <w:t>Consumable materials</w:t>
            </w:r>
          </w:p>
        </w:tc>
      </w:tr>
      <w:tr w:rsidR="00790A67" w:rsidRPr="00F10121" w14:paraId="3F241F15" w14:textId="77777777" w:rsidTr="00130733">
        <w:tc>
          <w:tcPr>
            <w:tcW w:w="895" w:type="dxa"/>
          </w:tcPr>
          <w:p w14:paraId="0DD07D07" w14:textId="77777777" w:rsidR="00285FCE" w:rsidRPr="00F10121" w:rsidRDefault="00285FCE" w:rsidP="0044268E">
            <w:pPr>
              <w:rPr>
                <w:rFonts w:eastAsia="Calibri"/>
                <w:bCs/>
                <w:lang w:eastAsia="zh-CN"/>
              </w:rPr>
            </w:pPr>
          </w:p>
        </w:tc>
        <w:tc>
          <w:tcPr>
            <w:tcW w:w="3240" w:type="dxa"/>
          </w:tcPr>
          <w:p w14:paraId="125923B4" w14:textId="77777777" w:rsidR="00285FCE" w:rsidRPr="00F10121" w:rsidRDefault="00285FCE" w:rsidP="0044268E">
            <w:pPr>
              <w:rPr>
                <w:rFonts w:eastAsia="Calibri"/>
                <w:bCs/>
                <w:lang w:eastAsia="zh-CN"/>
              </w:rPr>
            </w:pPr>
            <w:r w:rsidRPr="00F10121">
              <w:rPr>
                <w:rFonts w:eastAsia="Calibri"/>
                <w:bCs/>
                <w:lang w:eastAsia="zh-CN"/>
              </w:rPr>
              <w:t>Cleaning materials</w:t>
            </w:r>
          </w:p>
        </w:tc>
        <w:tc>
          <w:tcPr>
            <w:tcW w:w="2070" w:type="dxa"/>
          </w:tcPr>
          <w:p w14:paraId="00BB5FAD" w14:textId="77777777" w:rsidR="00285FCE" w:rsidRPr="00F10121" w:rsidRDefault="00285FCE" w:rsidP="0044268E">
            <w:pPr>
              <w:rPr>
                <w:rFonts w:eastAsia="Calibri"/>
                <w:bCs/>
                <w:lang w:eastAsia="zh-CN"/>
              </w:rPr>
            </w:pPr>
          </w:p>
        </w:tc>
        <w:tc>
          <w:tcPr>
            <w:tcW w:w="1260" w:type="dxa"/>
          </w:tcPr>
          <w:p w14:paraId="2F521490" w14:textId="77777777" w:rsidR="00285FCE" w:rsidRPr="00F10121" w:rsidRDefault="00285FCE" w:rsidP="0044268E">
            <w:pPr>
              <w:rPr>
                <w:rFonts w:eastAsia="Calibri"/>
                <w:bCs/>
                <w:lang w:eastAsia="zh-CN"/>
              </w:rPr>
            </w:pPr>
          </w:p>
        </w:tc>
        <w:tc>
          <w:tcPr>
            <w:tcW w:w="1890" w:type="dxa"/>
          </w:tcPr>
          <w:p w14:paraId="7AEBB24D" w14:textId="77777777" w:rsidR="00285FCE" w:rsidRPr="00F10121" w:rsidRDefault="00285FCE" w:rsidP="0044268E">
            <w:pPr>
              <w:rPr>
                <w:rFonts w:eastAsia="Calibri"/>
                <w:bCs/>
                <w:lang w:eastAsia="zh-CN"/>
              </w:rPr>
            </w:pPr>
          </w:p>
        </w:tc>
      </w:tr>
      <w:tr w:rsidR="00790A67" w:rsidRPr="00F10121" w14:paraId="0503869E" w14:textId="77777777" w:rsidTr="00130733">
        <w:tc>
          <w:tcPr>
            <w:tcW w:w="895" w:type="dxa"/>
          </w:tcPr>
          <w:p w14:paraId="67C94876" w14:textId="77777777" w:rsidR="00285FCE" w:rsidRPr="00F10121" w:rsidRDefault="00285FCE" w:rsidP="0044268E">
            <w:pPr>
              <w:rPr>
                <w:rFonts w:eastAsia="Calibri"/>
                <w:bCs/>
                <w:lang w:eastAsia="zh-CN"/>
              </w:rPr>
            </w:pPr>
          </w:p>
        </w:tc>
        <w:tc>
          <w:tcPr>
            <w:tcW w:w="3240" w:type="dxa"/>
          </w:tcPr>
          <w:p w14:paraId="2FEDBCEC" w14:textId="77777777" w:rsidR="00285FCE" w:rsidRPr="00F10121" w:rsidRDefault="00285FCE" w:rsidP="0044268E">
            <w:pPr>
              <w:rPr>
                <w:rFonts w:eastAsia="Calibri"/>
                <w:bCs/>
                <w:lang w:eastAsia="zh-CN"/>
              </w:rPr>
            </w:pPr>
            <w:r w:rsidRPr="00F10121">
              <w:rPr>
                <w:rFonts w:eastAsia="Calibri"/>
                <w:bCs/>
                <w:lang w:eastAsia="zh-CN"/>
              </w:rPr>
              <w:t>Personal protective equipment</w:t>
            </w:r>
          </w:p>
        </w:tc>
        <w:tc>
          <w:tcPr>
            <w:tcW w:w="2070" w:type="dxa"/>
          </w:tcPr>
          <w:p w14:paraId="4E756C58" w14:textId="77777777" w:rsidR="00285FCE" w:rsidRPr="00F10121" w:rsidRDefault="00285FCE" w:rsidP="0044268E">
            <w:pPr>
              <w:rPr>
                <w:rFonts w:eastAsia="Calibri"/>
                <w:bCs/>
                <w:lang w:eastAsia="zh-CN"/>
              </w:rPr>
            </w:pPr>
            <w:r w:rsidRPr="00F10121">
              <w:rPr>
                <w:rFonts w:eastAsia="Calibri"/>
                <w:lang w:eastAsia="zh-CN"/>
              </w:rPr>
              <w:t>Lab Coats Safety Goggles: Gloves</w:t>
            </w:r>
            <w:r w:rsidRPr="00F10121">
              <w:rPr>
                <w:lang w:val="en-ZW" w:eastAsia="zh-CN"/>
              </w:rPr>
              <w:t xml:space="preserve"> Ear muffs</w:t>
            </w:r>
          </w:p>
        </w:tc>
        <w:tc>
          <w:tcPr>
            <w:tcW w:w="1260" w:type="dxa"/>
          </w:tcPr>
          <w:p w14:paraId="09CA582B" w14:textId="77777777" w:rsidR="00285FCE" w:rsidRPr="00F10121" w:rsidRDefault="00285FCE" w:rsidP="0044268E">
            <w:pPr>
              <w:rPr>
                <w:rFonts w:eastAsia="Calibri"/>
                <w:bCs/>
                <w:lang w:eastAsia="zh-CN"/>
              </w:rPr>
            </w:pPr>
            <w:r w:rsidRPr="00F10121">
              <w:rPr>
                <w:rFonts w:eastAsia="Calibri"/>
                <w:bCs/>
                <w:lang w:eastAsia="zh-CN"/>
              </w:rPr>
              <w:t xml:space="preserve">25 sets </w:t>
            </w:r>
          </w:p>
        </w:tc>
        <w:tc>
          <w:tcPr>
            <w:tcW w:w="1890" w:type="dxa"/>
          </w:tcPr>
          <w:p w14:paraId="32A52830"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52D7E32C" w14:textId="77777777" w:rsidTr="00130733">
        <w:tc>
          <w:tcPr>
            <w:tcW w:w="895" w:type="dxa"/>
          </w:tcPr>
          <w:p w14:paraId="73501251" w14:textId="77777777" w:rsidR="00285FCE" w:rsidRPr="00F10121" w:rsidRDefault="00285FCE" w:rsidP="0044268E">
            <w:pPr>
              <w:rPr>
                <w:rFonts w:eastAsia="Calibri"/>
                <w:bCs/>
                <w:lang w:eastAsia="zh-CN"/>
              </w:rPr>
            </w:pPr>
          </w:p>
        </w:tc>
        <w:tc>
          <w:tcPr>
            <w:tcW w:w="3240" w:type="dxa"/>
            <w:vMerge w:val="restart"/>
          </w:tcPr>
          <w:p w14:paraId="61DBB319" w14:textId="77777777" w:rsidR="00285FCE" w:rsidRPr="00F10121" w:rsidRDefault="00285FCE" w:rsidP="0044268E">
            <w:pPr>
              <w:rPr>
                <w:rFonts w:eastAsia="Calibri"/>
                <w:bCs/>
                <w:lang w:eastAsia="zh-CN"/>
              </w:rPr>
            </w:pPr>
            <w:r w:rsidRPr="00F10121">
              <w:rPr>
                <w:rFonts w:eastAsia="Calibri"/>
                <w:bCs/>
                <w:lang w:eastAsia="zh-CN"/>
              </w:rPr>
              <w:t xml:space="preserve">Pipettes </w:t>
            </w:r>
          </w:p>
          <w:p w14:paraId="4472A1B8" w14:textId="77777777" w:rsidR="00285FCE" w:rsidRPr="00F10121" w:rsidRDefault="00285FCE" w:rsidP="0044268E">
            <w:pPr>
              <w:rPr>
                <w:rFonts w:eastAsia="Calibri"/>
                <w:bCs/>
                <w:lang w:eastAsia="zh-CN"/>
              </w:rPr>
            </w:pPr>
          </w:p>
        </w:tc>
        <w:tc>
          <w:tcPr>
            <w:tcW w:w="2070" w:type="dxa"/>
          </w:tcPr>
          <w:p w14:paraId="7CB2EF4D" w14:textId="77777777" w:rsidR="00285FCE" w:rsidRPr="00F10121" w:rsidRDefault="00285FCE" w:rsidP="0044268E">
            <w:pPr>
              <w:rPr>
                <w:rFonts w:eastAsia="Calibri"/>
                <w:bCs/>
                <w:lang w:eastAsia="zh-CN"/>
              </w:rPr>
            </w:pPr>
            <w:r w:rsidRPr="00F10121">
              <w:rPr>
                <w:rFonts w:eastAsia="Calibri"/>
                <w:lang w:eastAsia="zh-CN"/>
              </w:rPr>
              <w:t xml:space="preserve">Micropipettes (1-10 </w:t>
            </w:r>
            <w:proofErr w:type="spellStart"/>
            <w:r w:rsidRPr="00F10121">
              <w:rPr>
                <w:rFonts w:eastAsia="Calibri"/>
                <w:lang w:eastAsia="zh-CN"/>
              </w:rPr>
              <w:t>μL</w:t>
            </w:r>
            <w:proofErr w:type="spellEnd"/>
            <w:r w:rsidRPr="00F10121">
              <w:rPr>
                <w:rFonts w:eastAsia="Calibri"/>
                <w:lang w:eastAsia="zh-CN"/>
              </w:rPr>
              <w:t xml:space="preserve">, 10-100 </w:t>
            </w:r>
            <w:proofErr w:type="spellStart"/>
            <w:r w:rsidRPr="00F10121">
              <w:rPr>
                <w:rFonts w:eastAsia="Calibri"/>
                <w:lang w:eastAsia="zh-CN"/>
              </w:rPr>
              <w:t>μL</w:t>
            </w:r>
            <w:proofErr w:type="spellEnd"/>
            <w:r w:rsidRPr="00F10121">
              <w:rPr>
                <w:rFonts w:eastAsia="Calibri"/>
                <w:lang w:eastAsia="zh-CN"/>
              </w:rPr>
              <w:t xml:space="preserve">, 100-1000 </w:t>
            </w:r>
            <w:proofErr w:type="spellStart"/>
            <w:r w:rsidRPr="00F10121">
              <w:rPr>
                <w:rFonts w:eastAsia="Calibri"/>
                <w:lang w:eastAsia="zh-CN"/>
              </w:rPr>
              <w:t>μL</w:t>
            </w:r>
            <w:proofErr w:type="spellEnd"/>
            <w:r w:rsidRPr="00F10121">
              <w:rPr>
                <w:rFonts w:eastAsia="Calibri"/>
                <w:lang w:eastAsia="zh-CN"/>
              </w:rPr>
              <w:t>): 10 sets (each set contains 3 different sizes for group use)</w:t>
            </w:r>
          </w:p>
        </w:tc>
        <w:tc>
          <w:tcPr>
            <w:tcW w:w="1260" w:type="dxa"/>
          </w:tcPr>
          <w:p w14:paraId="7793468B" w14:textId="77777777" w:rsidR="00285FCE" w:rsidRPr="00F10121" w:rsidRDefault="00285FCE" w:rsidP="0044268E">
            <w:pPr>
              <w:rPr>
                <w:rFonts w:eastAsia="Calibri"/>
                <w:bCs/>
                <w:lang w:eastAsia="zh-CN"/>
              </w:rPr>
            </w:pPr>
            <w:r w:rsidRPr="00F10121">
              <w:rPr>
                <w:rFonts w:eastAsia="Calibri"/>
                <w:bCs/>
                <w:lang w:eastAsia="zh-CN"/>
              </w:rPr>
              <w:t xml:space="preserve">1set each </w:t>
            </w:r>
          </w:p>
        </w:tc>
        <w:tc>
          <w:tcPr>
            <w:tcW w:w="1890" w:type="dxa"/>
          </w:tcPr>
          <w:p w14:paraId="68064026"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5888ABDB" w14:textId="77777777" w:rsidTr="00130733">
        <w:tc>
          <w:tcPr>
            <w:tcW w:w="895" w:type="dxa"/>
          </w:tcPr>
          <w:p w14:paraId="3F32E201" w14:textId="77777777" w:rsidR="00285FCE" w:rsidRPr="00F10121" w:rsidRDefault="00285FCE" w:rsidP="0044268E">
            <w:pPr>
              <w:rPr>
                <w:rFonts w:eastAsia="Calibri"/>
                <w:bCs/>
                <w:lang w:eastAsia="zh-CN"/>
              </w:rPr>
            </w:pPr>
          </w:p>
        </w:tc>
        <w:tc>
          <w:tcPr>
            <w:tcW w:w="3240" w:type="dxa"/>
            <w:vMerge/>
          </w:tcPr>
          <w:p w14:paraId="1E152418" w14:textId="77777777" w:rsidR="00285FCE" w:rsidRPr="00F10121" w:rsidRDefault="00285FCE" w:rsidP="0044268E">
            <w:pPr>
              <w:rPr>
                <w:rFonts w:eastAsia="Calibri"/>
                <w:bCs/>
                <w:lang w:eastAsia="zh-CN"/>
              </w:rPr>
            </w:pPr>
          </w:p>
        </w:tc>
        <w:tc>
          <w:tcPr>
            <w:tcW w:w="2070" w:type="dxa"/>
          </w:tcPr>
          <w:p w14:paraId="2C167D7E" w14:textId="77777777" w:rsidR="00285FCE" w:rsidRPr="00F10121" w:rsidRDefault="00285FCE" w:rsidP="0044268E">
            <w:pPr>
              <w:rPr>
                <w:rFonts w:eastAsia="Calibri"/>
                <w:bCs/>
                <w:lang w:eastAsia="zh-CN"/>
              </w:rPr>
            </w:pPr>
            <w:r w:rsidRPr="00F10121">
              <w:rPr>
                <w:rFonts w:eastAsia="Calibri"/>
                <w:lang w:eastAsia="zh-CN"/>
              </w:rPr>
              <w:t>Graduated Pipettes (1 mL, 5 mL, 10 mL): 20 (shared between groups)</w:t>
            </w:r>
          </w:p>
        </w:tc>
        <w:tc>
          <w:tcPr>
            <w:tcW w:w="1260" w:type="dxa"/>
          </w:tcPr>
          <w:p w14:paraId="75D91D44" w14:textId="77777777" w:rsidR="00285FCE" w:rsidRPr="00F10121" w:rsidRDefault="00285FCE" w:rsidP="0044268E">
            <w:pPr>
              <w:rPr>
                <w:rFonts w:eastAsia="Calibri"/>
                <w:bCs/>
                <w:lang w:eastAsia="zh-CN"/>
              </w:rPr>
            </w:pPr>
            <w:r w:rsidRPr="00F10121">
              <w:rPr>
                <w:rFonts w:eastAsia="Calibri"/>
                <w:bCs/>
                <w:lang w:eastAsia="zh-CN"/>
              </w:rPr>
              <w:t xml:space="preserve">1 set each </w:t>
            </w:r>
          </w:p>
        </w:tc>
        <w:tc>
          <w:tcPr>
            <w:tcW w:w="1890" w:type="dxa"/>
          </w:tcPr>
          <w:p w14:paraId="2544B962"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2C872AD9" w14:textId="77777777" w:rsidTr="00130733">
        <w:tc>
          <w:tcPr>
            <w:tcW w:w="895" w:type="dxa"/>
          </w:tcPr>
          <w:p w14:paraId="0E35E6CC" w14:textId="77777777" w:rsidR="00285FCE" w:rsidRPr="00F10121" w:rsidRDefault="00285FCE" w:rsidP="0044268E">
            <w:pPr>
              <w:rPr>
                <w:rFonts w:eastAsia="Calibri"/>
                <w:bCs/>
                <w:lang w:eastAsia="zh-CN"/>
              </w:rPr>
            </w:pPr>
          </w:p>
        </w:tc>
        <w:tc>
          <w:tcPr>
            <w:tcW w:w="3240" w:type="dxa"/>
            <w:vMerge/>
          </w:tcPr>
          <w:p w14:paraId="44E3EBB6" w14:textId="77777777" w:rsidR="00285FCE" w:rsidRPr="00F10121" w:rsidRDefault="00285FCE" w:rsidP="0044268E">
            <w:pPr>
              <w:rPr>
                <w:rFonts w:eastAsia="Calibri"/>
                <w:bCs/>
                <w:lang w:eastAsia="zh-CN"/>
              </w:rPr>
            </w:pPr>
          </w:p>
        </w:tc>
        <w:tc>
          <w:tcPr>
            <w:tcW w:w="2070" w:type="dxa"/>
          </w:tcPr>
          <w:p w14:paraId="76D68985" w14:textId="77777777" w:rsidR="00285FCE" w:rsidRPr="00F10121" w:rsidRDefault="00285FCE" w:rsidP="0044268E">
            <w:pPr>
              <w:rPr>
                <w:rFonts w:eastAsia="Calibri"/>
                <w:bCs/>
                <w:lang w:eastAsia="zh-CN"/>
              </w:rPr>
            </w:pPr>
            <w:r w:rsidRPr="00F10121">
              <w:rPr>
                <w:rFonts w:eastAsia="Calibri"/>
                <w:lang w:eastAsia="zh-CN"/>
              </w:rPr>
              <w:t>Pipette Tips: 500-1000 tips (various sizes, shared)</w:t>
            </w:r>
          </w:p>
        </w:tc>
        <w:tc>
          <w:tcPr>
            <w:tcW w:w="1260" w:type="dxa"/>
          </w:tcPr>
          <w:p w14:paraId="1F669C71" w14:textId="77777777" w:rsidR="00285FCE" w:rsidRPr="00F10121" w:rsidRDefault="00285FCE" w:rsidP="0044268E">
            <w:pPr>
              <w:rPr>
                <w:rFonts w:eastAsia="Calibri"/>
                <w:bCs/>
                <w:lang w:eastAsia="zh-CN"/>
              </w:rPr>
            </w:pPr>
            <w:r w:rsidRPr="00F10121">
              <w:rPr>
                <w:rFonts w:eastAsia="Calibri"/>
                <w:bCs/>
                <w:lang w:eastAsia="zh-CN"/>
              </w:rPr>
              <w:t xml:space="preserve">1 set each </w:t>
            </w:r>
          </w:p>
        </w:tc>
        <w:tc>
          <w:tcPr>
            <w:tcW w:w="1890" w:type="dxa"/>
          </w:tcPr>
          <w:p w14:paraId="3E8C6EE5"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54A21642" w14:textId="77777777" w:rsidTr="00130733">
        <w:tc>
          <w:tcPr>
            <w:tcW w:w="895" w:type="dxa"/>
          </w:tcPr>
          <w:p w14:paraId="588390A3" w14:textId="77777777" w:rsidR="00285FCE" w:rsidRPr="00F10121" w:rsidRDefault="00285FCE" w:rsidP="0044268E">
            <w:pPr>
              <w:rPr>
                <w:rFonts w:eastAsia="Calibri"/>
                <w:bCs/>
                <w:lang w:eastAsia="zh-CN"/>
              </w:rPr>
            </w:pPr>
          </w:p>
        </w:tc>
        <w:tc>
          <w:tcPr>
            <w:tcW w:w="3240" w:type="dxa"/>
          </w:tcPr>
          <w:p w14:paraId="4A5093D5" w14:textId="77777777" w:rsidR="00285FCE" w:rsidRPr="00F10121" w:rsidRDefault="00285FCE" w:rsidP="0044268E">
            <w:pPr>
              <w:rPr>
                <w:rFonts w:eastAsia="Calibri"/>
                <w:bCs/>
                <w:lang w:eastAsia="zh-CN"/>
              </w:rPr>
            </w:pPr>
            <w:r w:rsidRPr="00F10121">
              <w:rPr>
                <w:rFonts w:eastAsia="Calibri"/>
                <w:lang w:eastAsia="zh-CN"/>
              </w:rPr>
              <w:t>Beakers 50 (shared between pairs/groups)</w:t>
            </w:r>
          </w:p>
        </w:tc>
        <w:tc>
          <w:tcPr>
            <w:tcW w:w="2070" w:type="dxa"/>
          </w:tcPr>
          <w:p w14:paraId="10442B52" w14:textId="77777777" w:rsidR="00285FCE" w:rsidRPr="00F10121" w:rsidRDefault="00285FCE" w:rsidP="0044268E">
            <w:pPr>
              <w:rPr>
                <w:rFonts w:eastAsia="Calibri"/>
                <w:bCs/>
                <w:lang w:eastAsia="zh-CN"/>
              </w:rPr>
            </w:pPr>
            <w:r w:rsidRPr="00F10121">
              <w:rPr>
                <w:rFonts w:eastAsia="Calibri"/>
                <w:lang w:eastAsia="zh-CN"/>
              </w:rPr>
              <w:t>(100 mL, 250 mL, 500 mL):</w:t>
            </w:r>
          </w:p>
        </w:tc>
        <w:tc>
          <w:tcPr>
            <w:tcW w:w="1260" w:type="dxa"/>
          </w:tcPr>
          <w:p w14:paraId="223EB392" w14:textId="77777777" w:rsidR="00285FCE" w:rsidRPr="00F10121" w:rsidRDefault="00285FCE" w:rsidP="0044268E">
            <w:pPr>
              <w:rPr>
                <w:rFonts w:eastAsia="Calibri"/>
                <w:bCs/>
                <w:lang w:eastAsia="zh-CN"/>
              </w:rPr>
            </w:pPr>
            <w:r w:rsidRPr="00F10121">
              <w:rPr>
                <w:rFonts w:eastAsia="Calibri"/>
                <w:bCs/>
                <w:lang w:eastAsia="zh-CN"/>
              </w:rPr>
              <w:t xml:space="preserve">100 </w:t>
            </w:r>
          </w:p>
        </w:tc>
        <w:tc>
          <w:tcPr>
            <w:tcW w:w="1890" w:type="dxa"/>
          </w:tcPr>
          <w:p w14:paraId="5A7BA627" w14:textId="77777777" w:rsidR="00285FCE" w:rsidRPr="00F10121" w:rsidRDefault="00285FCE" w:rsidP="0044268E">
            <w:pPr>
              <w:rPr>
                <w:rFonts w:eastAsia="Calibri"/>
                <w:bCs/>
                <w:lang w:eastAsia="zh-CN"/>
              </w:rPr>
            </w:pPr>
            <w:r w:rsidRPr="00F10121">
              <w:rPr>
                <w:rFonts w:eastAsia="Calibri"/>
                <w:bCs/>
                <w:lang w:eastAsia="zh-CN"/>
              </w:rPr>
              <w:t>4:1</w:t>
            </w:r>
          </w:p>
        </w:tc>
      </w:tr>
      <w:tr w:rsidR="00790A67" w:rsidRPr="00F10121" w14:paraId="73C39650" w14:textId="77777777" w:rsidTr="00130733">
        <w:tc>
          <w:tcPr>
            <w:tcW w:w="895" w:type="dxa"/>
          </w:tcPr>
          <w:p w14:paraId="693CD7FD" w14:textId="77777777" w:rsidR="00285FCE" w:rsidRPr="00F10121" w:rsidRDefault="00285FCE" w:rsidP="0044268E">
            <w:pPr>
              <w:rPr>
                <w:rFonts w:eastAsia="Calibri"/>
                <w:bCs/>
                <w:lang w:eastAsia="zh-CN"/>
              </w:rPr>
            </w:pPr>
          </w:p>
        </w:tc>
        <w:tc>
          <w:tcPr>
            <w:tcW w:w="3240" w:type="dxa"/>
          </w:tcPr>
          <w:p w14:paraId="5E36E1F8" w14:textId="77777777" w:rsidR="00285FCE" w:rsidRPr="00F10121" w:rsidRDefault="00285FCE" w:rsidP="0044268E">
            <w:pPr>
              <w:rPr>
                <w:rFonts w:eastAsia="Calibri"/>
                <w:bCs/>
                <w:lang w:eastAsia="zh-CN"/>
              </w:rPr>
            </w:pPr>
            <w:r w:rsidRPr="00F10121">
              <w:rPr>
                <w:rFonts w:eastAsia="Calibri"/>
                <w:lang w:eastAsia="zh-CN"/>
              </w:rPr>
              <w:t>Flasks (Erlenmeyer or volumetric)</w:t>
            </w:r>
          </w:p>
        </w:tc>
        <w:tc>
          <w:tcPr>
            <w:tcW w:w="2070" w:type="dxa"/>
          </w:tcPr>
          <w:p w14:paraId="7A87D7DC" w14:textId="77777777" w:rsidR="00285FCE" w:rsidRPr="00F10121" w:rsidRDefault="00285FCE" w:rsidP="0044268E">
            <w:pPr>
              <w:rPr>
                <w:rFonts w:eastAsia="Calibri"/>
                <w:bCs/>
                <w:lang w:eastAsia="zh-CN"/>
              </w:rPr>
            </w:pPr>
            <w:r w:rsidRPr="00F10121">
              <w:rPr>
                <w:rFonts w:eastAsia="Calibri"/>
                <w:lang w:eastAsia="zh-CN"/>
              </w:rPr>
              <w:t>100 mL, 250 mL, 500 mL: 25 each size (one per trainee, per experiment)</w:t>
            </w:r>
          </w:p>
        </w:tc>
        <w:tc>
          <w:tcPr>
            <w:tcW w:w="1260" w:type="dxa"/>
          </w:tcPr>
          <w:p w14:paraId="4870FAEC" w14:textId="77777777" w:rsidR="00285FCE" w:rsidRPr="00F10121" w:rsidRDefault="00285FCE" w:rsidP="0044268E">
            <w:pPr>
              <w:rPr>
                <w:rFonts w:eastAsia="Calibri"/>
                <w:bCs/>
                <w:lang w:eastAsia="zh-CN"/>
              </w:rPr>
            </w:pPr>
            <w:r w:rsidRPr="00F10121">
              <w:rPr>
                <w:rFonts w:eastAsia="Calibri"/>
                <w:bCs/>
                <w:lang w:eastAsia="zh-CN"/>
              </w:rPr>
              <w:t>100 each</w:t>
            </w:r>
          </w:p>
        </w:tc>
        <w:tc>
          <w:tcPr>
            <w:tcW w:w="1890" w:type="dxa"/>
          </w:tcPr>
          <w:p w14:paraId="31570E12" w14:textId="77777777" w:rsidR="00285FCE" w:rsidRPr="00F10121" w:rsidRDefault="00285FCE" w:rsidP="0044268E">
            <w:pPr>
              <w:rPr>
                <w:rFonts w:eastAsia="Calibri"/>
                <w:bCs/>
                <w:lang w:eastAsia="zh-CN"/>
              </w:rPr>
            </w:pPr>
            <w:r w:rsidRPr="00F10121">
              <w:rPr>
                <w:rFonts w:eastAsia="Calibri"/>
                <w:bCs/>
                <w:lang w:eastAsia="zh-CN"/>
              </w:rPr>
              <w:t>4:1</w:t>
            </w:r>
          </w:p>
        </w:tc>
      </w:tr>
      <w:tr w:rsidR="00790A67" w:rsidRPr="00F10121" w14:paraId="34D5B238" w14:textId="77777777" w:rsidTr="00130733">
        <w:tc>
          <w:tcPr>
            <w:tcW w:w="895" w:type="dxa"/>
          </w:tcPr>
          <w:p w14:paraId="316A69BC" w14:textId="77777777" w:rsidR="00285FCE" w:rsidRPr="00F10121" w:rsidRDefault="00285FCE" w:rsidP="0044268E">
            <w:pPr>
              <w:rPr>
                <w:rFonts w:eastAsia="Calibri"/>
                <w:bCs/>
                <w:lang w:eastAsia="zh-CN"/>
              </w:rPr>
            </w:pPr>
          </w:p>
        </w:tc>
        <w:tc>
          <w:tcPr>
            <w:tcW w:w="3240" w:type="dxa"/>
          </w:tcPr>
          <w:p w14:paraId="5A670FB6" w14:textId="77777777" w:rsidR="00285FCE" w:rsidRPr="00F10121" w:rsidRDefault="00285FCE" w:rsidP="0044268E">
            <w:pPr>
              <w:rPr>
                <w:rFonts w:eastAsia="Calibri"/>
                <w:bCs/>
                <w:lang w:eastAsia="zh-CN"/>
              </w:rPr>
            </w:pPr>
            <w:r w:rsidRPr="00F10121">
              <w:rPr>
                <w:rFonts w:eastAsia="Calibri"/>
                <w:lang w:eastAsia="zh-CN"/>
              </w:rPr>
              <w:t xml:space="preserve">Graduated Cylinders </w:t>
            </w:r>
          </w:p>
        </w:tc>
        <w:tc>
          <w:tcPr>
            <w:tcW w:w="2070" w:type="dxa"/>
          </w:tcPr>
          <w:p w14:paraId="3ED29EB8" w14:textId="77777777" w:rsidR="00285FCE" w:rsidRPr="00F10121" w:rsidRDefault="00285FCE" w:rsidP="0044268E">
            <w:pPr>
              <w:rPr>
                <w:rFonts w:eastAsia="Calibri"/>
                <w:bCs/>
                <w:lang w:eastAsia="zh-CN"/>
              </w:rPr>
            </w:pPr>
            <w:r w:rsidRPr="00F10121">
              <w:rPr>
                <w:rFonts w:eastAsia="Calibri"/>
                <w:lang w:eastAsia="zh-CN"/>
              </w:rPr>
              <w:t>(10 mL, 50 mL, 100 mL):</w:t>
            </w:r>
          </w:p>
        </w:tc>
        <w:tc>
          <w:tcPr>
            <w:tcW w:w="1260" w:type="dxa"/>
          </w:tcPr>
          <w:p w14:paraId="311FDE5F" w14:textId="77777777" w:rsidR="00285FCE" w:rsidRPr="00F10121" w:rsidRDefault="00285FCE" w:rsidP="0044268E">
            <w:pPr>
              <w:rPr>
                <w:rFonts w:eastAsia="Calibri"/>
                <w:bCs/>
                <w:lang w:eastAsia="zh-CN"/>
              </w:rPr>
            </w:pPr>
            <w:r w:rsidRPr="00F10121">
              <w:rPr>
                <w:rFonts w:eastAsia="Calibri"/>
                <w:bCs/>
                <w:lang w:eastAsia="zh-CN"/>
              </w:rPr>
              <w:t>75 (3 each)</w:t>
            </w:r>
          </w:p>
        </w:tc>
        <w:tc>
          <w:tcPr>
            <w:tcW w:w="1890" w:type="dxa"/>
          </w:tcPr>
          <w:p w14:paraId="2EA2C113"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7547D4D0" w14:textId="77777777" w:rsidTr="00130733">
        <w:tc>
          <w:tcPr>
            <w:tcW w:w="895" w:type="dxa"/>
          </w:tcPr>
          <w:p w14:paraId="0522F0A7" w14:textId="77777777" w:rsidR="00285FCE" w:rsidRPr="00F10121" w:rsidRDefault="00285FCE" w:rsidP="0044268E">
            <w:pPr>
              <w:rPr>
                <w:rFonts w:eastAsia="Calibri"/>
                <w:bCs/>
                <w:lang w:eastAsia="zh-CN"/>
              </w:rPr>
            </w:pPr>
          </w:p>
        </w:tc>
        <w:tc>
          <w:tcPr>
            <w:tcW w:w="3240" w:type="dxa"/>
          </w:tcPr>
          <w:p w14:paraId="2876F622" w14:textId="77777777" w:rsidR="00285FCE" w:rsidRPr="00F10121" w:rsidRDefault="00285FCE" w:rsidP="0044268E">
            <w:pPr>
              <w:rPr>
                <w:rFonts w:eastAsia="Calibri"/>
                <w:lang w:eastAsia="zh-CN"/>
              </w:rPr>
            </w:pPr>
            <w:r w:rsidRPr="00F10121">
              <w:rPr>
                <w:rFonts w:eastAsia="Calibri"/>
                <w:lang w:eastAsia="zh-CN"/>
              </w:rPr>
              <w:t xml:space="preserve">Test Tubes </w:t>
            </w:r>
          </w:p>
        </w:tc>
        <w:tc>
          <w:tcPr>
            <w:tcW w:w="2070" w:type="dxa"/>
          </w:tcPr>
          <w:p w14:paraId="76CD4A6B" w14:textId="77777777" w:rsidR="00285FCE" w:rsidRPr="00F10121" w:rsidRDefault="00285FCE" w:rsidP="0044268E">
            <w:pPr>
              <w:rPr>
                <w:rFonts w:eastAsia="Calibri"/>
                <w:bCs/>
                <w:lang w:eastAsia="zh-CN"/>
              </w:rPr>
            </w:pPr>
            <w:r w:rsidRPr="00F10121">
              <w:rPr>
                <w:rFonts w:eastAsia="Calibri"/>
                <w:lang w:eastAsia="zh-CN"/>
              </w:rPr>
              <w:t xml:space="preserve">(16 mm x 150 mm): </w:t>
            </w:r>
          </w:p>
        </w:tc>
        <w:tc>
          <w:tcPr>
            <w:tcW w:w="1260" w:type="dxa"/>
          </w:tcPr>
          <w:p w14:paraId="3CACE36E" w14:textId="77777777" w:rsidR="00285FCE" w:rsidRPr="00F10121" w:rsidRDefault="00285FCE" w:rsidP="0044268E">
            <w:pPr>
              <w:rPr>
                <w:rFonts w:eastAsia="Calibri"/>
                <w:bCs/>
                <w:lang w:eastAsia="zh-CN"/>
              </w:rPr>
            </w:pPr>
            <w:r w:rsidRPr="00F10121">
              <w:rPr>
                <w:rFonts w:eastAsia="Calibri"/>
                <w:lang w:eastAsia="zh-CN"/>
              </w:rPr>
              <w:t>200</w:t>
            </w:r>
          </w:p>
        </w:tc>
        <w:tc>
          <w:tcPr>
            <w:tcW w:w="1890" w:type="dxa"/>
          </w:tcPr>
          <w:p w14:paraId="4F9DD6D7" w14:textId="77777777" w:rsidR="00285FCE" w:rsidRPr="00F10121" w:rsidRDefault="00285FCE" w:rsidP="0044268E">
            <w:pPr>
              <w:rPr>
                <w:rFonts w:eastAsia="Calibri"/>
                <w:bCs/>
                <w:lang w:eastAsia="zh-CN"/>
              </w:rPr>
            </w:pPr>
            <w:r w:rsidRPr="00F10121">
              <w:rPr>
                <w:rFonts w:eastAsia="Calibri"/>
                <w:lang w:eastAsia="zh-CN"/>
              </w:rPr>
              <w:t>to ensure enough for multiple experiments</w:t>
            </w:r>
          </w:p>
        </w:tc>
      </w:tr>
      <w:tr w:rsidR="00790A67" w:rsidRPr="00F10121" w14:paraId="206A984A" w14:textId="77777777" w:rsidTr="00130733">
        <w:tc>
          <w:tcPr>
            <w:tcW w:w="895" w:type="dxa"/>
          </w:tcPr>
          <w:p w14:paraId="5FBC202E" w14:textId="77777777" w:rsidR="00285FCE" w:rsidRPr="00F10121" w:rsidRDefault="00285FCE" w:rsidP="0044268E">
            <w:pPr>
              <w:rPr>
                <w:rFonts w:eastAsia="Calibri"/>
                <w:bCs/>
                <w:lang w:eastAsia="zh-CN"/>
              </w:rPr>
            </w:pPr>
          </w:p>
        </w:tc>
        <w:tc>
          <w:tcPr>
            <w:tcW w:w="3240" w:type="dxa"/>
          </w:tcPr>
          <w:p w14:paraId="4F2B5ED9" w14:textId="77777777" w:rsidR="00285FCE" w:rsidRPr="00F10121" w:rsidRDefault="00285FCE" w:rsidP="0044268E">
            <w:pPr>
              <w:rPr>
                <w:rFonts w:eastAsia="Calibri"/>
                <w:lang w:eastAsia="zh-CN"/>
              </w:rPr>
            </w:pPr>
            <w:r w:rsidRPr="00F10121">
              <w:rPr>
                <w:rFonts w:eastAsia="Calibri"/>
                <w:lang w:eastAsia="zh-CN"/>
              </w:rPr>
              <w:t>Test Tube Racks</w:t>
            </w:r>
          </w:p>
        </w:tc>
        <w:tc>
          <w:tcPr>
            <w:tcW w:w="2070" w:type="dxa"/>
          </w:tcPr>
          <w:p w14:paraId="4DE29860" w14:textId="77777777" w:rsidR="00285FCE" w:rsidRPr="00F10121" w:rsidRDefault="00285FCE" w:rsidP="0044268E">
            <w:pPr>
              <w:rPr>
                <w:rFonts w:eastAsia="Calibri"/>
                <w:bCs/>
                <w:lang w:eastAsia="zh-CN"/>
              </w:rPr>
            </w:pPr>
          </w:p>
        </w:tc>
        <w:tc>
          <w:tcPr>
            <w:tcW w:w="1260" w:type="dxa"/>
          </w:tcPr>
          <w:p w14:paraId="08FC8A26" w14:textId="77777777" w:rsidR="00285FCE" w:rsidRPr="00F10121" w:rsidRDefault="00285FCE" w:rsidP="0044268E">
            <w:pPr>
              <w:rPr>
                <w:rFonts w:eastAsia="Calibri"/>
                <w:bCs/>
                <w:lang w:eastAsia="zh-CN"/>
              </w:rPr>
            </w:pPr>
            <w:r w:rsidRPr="00F10121">
              <w:rPr>
                <w:rFonts w:eastAsia="Calibri"/>
                <w:lang w:eastAsia="zh-CN"/>
              </w:rPr>
              <w:t>25</w:t>
            </w:r>
          </w:p>
        </w:tc>
        <w:tc>
          <w:tcPr>
            <w:tcW w:w="1890" w:type="dxa"/>
          </w:tcPr>
          <w:p w14:paraId="5B4C7D2A"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0BB24DB2" w14:textId="77777777" w:rsidTr="00130733">
        <w:tc>
          <w:tcPr>
            <w:tcW w:w="895" w:type="dxa"/>
          </w:tcPr>
          <w:p w14:paraId="3461152B" w14:textId="77777777" w:rsidR="00285FCE" w:rsidRPr="00F10121" w:rsidRDefault="00285FCE" w:rsidP="0044268E">
            <w:pPr>
              <w:rPr>
                <w:rFonts w:eastAsia="Calibri"/>
                <w:bCs/>
                <w:lang w:eastAsia="zh-CN"/>
              </w:rPr>
            </w:pPr>
          </w:p>
        </w:tc>
        <w:tc>
          <w:tcPr>
            <w:tcW w:w="3240" w:type="dxa"/>
          </w:tcPr>
          <w:p w14:paraId="0B75D4A3" w14:textId="77777777" w:rsidR="00285FCE" w:rsidRPr="00F10121" w:rsidRDefault="00285FCE" w:rsidP="0044268E">
            <w:pPr>
              <w:rPr>
                <w:rFonts w:eastAsia="Calibri"/>
                <w:lang w:eastAsia="zh-CN"/>
              </w:rPr>
            </w:pPr>
            <w:r w:rsidRPr="00F10121">
              <w:rPr>
                <w:rFonts w:eastAsia="Calibri"/>
                <w:lang w:eastAsia="zh-CN"/>
              </w:rPr>
              <w:t>Measuring Scoops/Spatulas</w:t>
            </w:r>
          </w:p>
        </w:tc>
        <w:tc>
          <w:tcPr>
            <w:tcW w:w="2070" w:type="dxa"/>
          </w:tcPr>
          <w:p w14:paraId="426B25AA" w14:textId="77777777" w:rsidR="00285FCE" w:rsidRPr="00F10121" w:rsidRDefault="00285FCE" w:rsidP="0044268E">
            <w:pPr>
              <w:rPr>
                <w:rFonts w:eastAsia="Calibri"/>
                <w:bCs/>
                <w:lang w:eastAsia="zh-CN"/>
              </w:rPr>
            </w:pPr>
          </w:p>
        </w:tc>
        <w:tc>
          <w:tcPr>
            <w:tcW w:w="1260" w:type="dxa"/>
          </w:tcPr>
          <w:p w14:paraId="2390CA4B"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04AD696E"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0DBCB949" w14:textId="77777777" w:rsidTr="00130733">
        <w:tc>
          <w:tcPr>
            <w:tcW w:w="895" w:type="dxa"/>
          </w:tcPr>
          <w:p w14:paraId="525B69FF" w14:textId="77777777" w:rsidR="00285FCE" w:rsidRPr="00F10121" w:rsidRDefault="00285FCE" w:rsidP="0044268E">
            <w:pPr>
              <w:rPr>
                <w:rFonts w:eastAsia="Calibri"/>
                <w:bCs/>
                <w:lang w:eastAsia="zh-CN"/>
              </w:rPr>
            </w:pPr>
          </w:p>
        </w:tc>
        <w:tc>
          <w:tcPr>
            <w:tcW w:w="3240" w:type="dxa"/>
          </w:tcPr>
          <w:p w14:paraId="17FE4EA8" w14:textId="77777777" w:rsidR="00285FCE" w:rsidRPr="00F10121" w:rsidRDefault="00285FCE" w:rsidP="0044268E">
            <w:pPr>
              <w:rPr>
                <w:rFonts w:eastAsia="Calibri"/>
                <w:lang w:eastAsia="zh-CN"/>
              </w:rPr>
            </w:pPr>
            <w:r w:rsidRPr="00F10121">
              <w:rPr>
                <w:rFonts w:eastAsia="Calibri"/>
                <w:lang w:eastAsia="zh-CN"/>
              </w:rPr>
              <w:t>Glass Stirring Rods</w:t>
            </w:r>
          </w:p>
        </w:tc>
        <w:tc>
          <w:tcPr>
            <w:tcW w:w="2070" w:type="dxa"/>
          </w:tcPr>
          <w:p w14:paraId="121C2F8B" w14:textId="77777777" w:rsidR="00285FCE" w:rsidRPr="00F10121" w:rsidRDefault="00285FCE" w:rsidP="0044268E">
            <w:pPr>
              <w:rPr>
                <w:rFonts w:eastAsia="Calibri"/>
                <w:bCs/>
                <w:lang w:eastAsia="zh-CN"/>
              </w:rPr>
            </w:pPr>
          </w:p>
        </w:tc>
        <w:tc>
          <w:tcPr>
            <w:tcW w:w="1260" w:type="dxa"/>
          </w:tcPr>
          <w:p w14:paraId="5E5896ED"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07A2DB1E"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6A7ED9F0" w14:textId="77777777" w:rsidTr="00130733">
        <w:tc>
          <w:tcPr>
            <w:tcW w:w="895" w:type="dxa"/>
          </w:tcPr>
          <w:p w14:paraId="1C1CDF84" w14:textId="77777777" w:rsidR="00285FCE" w:rsidRPr="00F10121" w:rsidRDefault="00285FCE" w:rsidP="0044268E">
            <w:pPr>
              <w:rPr>
                <w:rFonts w:eastAsia="Calibri"/>
                <w:bCs/>
                <w:lang w:eastAsia="zh-CN"/>
              </w:rPr>
            </w:pPr>
          </w:p>
        </w:tc>
        <w:tc>
          <w:tcPr>
            <w:tcW w:w="3240" w:type="dxa"/>
          </w:tcPr>
          <w:p w14:paraId="1AB7950F" w14:textId="77777777" w:rsidR="00285FCE" w:rsidRPr="00F10121" w:rsidRDefault="00285FCE" w:rsidP="0044268E">
            <w:pPr>
              <w:rPr>
                <w:rFonts w:eastAsia="Calibri"/>
                <w:lang w:eastAsia="zh-CN"/>
              </w:rPr>
            </w:pPr>
            <w:r w:rsidRPr="00F10121">
              <w:rPr>
                <w:rFonts w:eastAsia="Calibri"/>
                <w:lang w:eastAsia="zh-CN"/>
              </w:rPr>
              <w:t>Funnels</w:t>
            </w:r>
          </w:p>
        </w:tc>
        <w:tc>
          <w:tcPr>
            <w:tcW w:w="2070" w:type="dxa"/>
          </w:tcPr>
          <w:p w14:paraId="0FDE2C94" w14:textId="77777777" w:rsidR="00285FCE" w:rsidRPr="00F10121" w:rsidRDefault="00285FCE" w:rsidP="0044268E">
            <w:pPr>
              <w:rPr>
                <w:rFonts w:eastAsia="Calibri"/>
                <w:bCs/>
                <w:lang w:eastAsia="zh-CN"/>
              </w:rPr>
            </w:pPr>
            <w:r w:rsidRPr="00F10121">
              <w:rPr>
                <w:rFonts w:eastAsia="Calibri"/>
                <w:bCs/>
                <w:lang w:eastAsia="zh-CN"/>
              </w:rPr>
              <w:t>100 mm</w:t>
            </w:r>
          </w:p>
        </w:tc>
        <w:tc>
          <w:tcPr>
            <w:tcW w:w="1260" w:type="dxa"/>
          </w:tcPr>
          <w:p w14:paraId="5960F238"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773940FB"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4E240CAF" w14:textId="77777777" w:rsidTr="00130733">
        <w:tc>
          <w:tcPr>
            <w:tcW w:w="895" w:type="dxa"/>
          </w:tcPr>
          <w:p w14:paraId="1F7BB6AA" w14:textId="77777777" w:rsidR="00285FCE" w:rsidRPr="00F10121" w:rsidRDefault="00285FCE" w:rsidP="0044268E">
            <w:pPr>
              <w:rPr>
                <w:rFonts w:eastAsia="Calibri"/>
                <w:bCs/>
                <w:lang w:eastAsia="zh-CN"/>
              </w:rPr>
            </w:pPr>
          </w:p>
        </w:tc>
        <w:tc>
          <w:tcPr>
            <w:tcW w:w="3240" w:type="dxa"/>
          </w:tcPr>
          <w:p w14:paraId="681B4F81" w14:textId="77777777" w:rsidR="00285FCE" w:rsidRPr="00F10121" w:rsidRDefault="00285FCE" w:rsidP="0044268E">
            <w:pPr>
              <w:rPr>
                <w:rFonts w:eastAsia="Calibri"/>
                <w:lang w:eastAsia="zh-CN"/>
              </w:rPr>
            </w:pPr>
            <w:r w:rsidRPr="00F10121">
              <w:rPr>
                <w:rFonts w:eastAsia="Calibri"/>
                <w:lang w:eastAsia="zh-CN"/>
              </w:rPr>
              <w:t>Watch Glasses</w:t>
            </w:r>
          </w:p>
        </w:tc>
        <w:tc>
          <w:tcPr>
            <w:tcW w:w="2070" w:type="dxa"/>
          </w:tcPr>
          <w:p w14:paraId="7AC5E718" w14:textId="77777777" w:rsidR="00285FCE" w:rsidRPr="00F10121" w:rsidRDefault="00285FCE" w:rsidP="0044268E">
            <w:pPr>
              <w:rPr>
                <w:rFonts w:eastAsia="Calibri"/>
                <w:bCs/>
                <w:lang w:eastAsia="zh-CN"/>
              </w:rPr>
            </w:pPr>
          </w:p>
        </w:tc>
        <w:tc>
          <w:tcPr>
            <w:tcW w:w="1260" w:type="dxa"/>
          </w:tcPr>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4" w:type="dxa"/>
                <w:right w:w="144" w:type="dxa"/>
              </w:tblCellMar>
              <w:tblLook w:val="04A0" w:firstRow="1" w:lastRow="0" w:firstColumn="1" w:lastColumn="0" w:noHBand="0" w:noVBand="1"/>
            </w:tblPr>
            <w:tblGrid>
              <w:gridCol w:w="3746"/>
              <w:gridCol w:w="5604"/>
            </w:tblGrid>
            <w:tr w:rsidR="00790A67" w:rsidRPr="00F10121" w14:paraId="39379275" w14:textId="77777777" w:rsidTr="00C476D9">
              <w:tc>
                <w:tcPr>
                  <w:tcW w:w="1260" w:type="dxa"/>
                </w:tcPr>
                <w:p w14:paraId="153F7EC1" w14:textId="77777777" w:rsidR="00285FCE" w:rsidRPr="00F10121" w:rsidRDefault="00285FCE" w:rsidP="0044268E">
                  <w:pPr>
                    <w:rPr>
                      <w:rFonts w:eastAsia="Calibri"/>
                      <w:bCs/>
                      <w:lang w:eastAsia="zh-CN"/>
                    </w:rPr>
                  </w:pPr>
                  <w:r w:rsidRPr="00F10121">
                    <w:rPr>
                      <w:rFonts w:eastAsia="Calibri"/>
                      <w:bCs/>
                      <w:lang w:eastAsia="zh-CN"/>
                    </w:rPr>
                    <w:t>25</w:t>
                  </w:r>
                </w:p>
              </w:tc>
              <w:tc>
                <w:tcPr>
                  <w:tcW w:w="1885" w:type="dxa"/>
                </w:tcPr>
                <w:p w14:paraId="3FEE6F7B" w14:textId="77777777" w:rsidR="00285FCE" w:rsidRPr="00F10121" w:rsidRDefault="00285FCE" w:rsidP="0044268E">
                  <w:pPr>
                    <w:rPr>
                      <w:rFonts w:eastAsia="Calibri"/>
                      <w:bCs/>
                      <w:lang w:eastAsia="zh-CN"/>
                    </w:rPr>
                  </w:pPr>
                  <w:r w:rsidRPr="00F10121">
                    <w:rPr>
                      <w:rFonts w:eastAsia="Calibri"/>
                      <w:bCs/>
                      <w:lang w:eastAsia="zh-CN"/>
                    </w:rPr>
                    <w:t>1:1</w:t>
                  </w:r>
                </w:p>
              </w:tc>
            </w:tr>
          </w:tbl>
          <w:p w14:paraId="23FA6501" w14:textId="77777777" w:rsidR="00285FCE" w:rsidRPr="00F10121" w:rsidRDefault="00285FCE" w:rsidP="0044268E">
            <w:pPr>
              <w:rPr>
                <w:rFonts w:eastAsia="Calibri"/>
                <w:bCs/>
                <w:lang w:eastAsia="zh-CN"/>
              </w:rPr>
            </w:pPr>
          </w:p>
        </w:tc>
        <w:tc>
          <w:tcPr>
            <w:tcW w:w="1890" w:type="dxa"/>
          </w:tcPr>
          <w:p w14:paraId="58018A50"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58FB2FBB" w14:textId="77777777" w:rsidTr="00130733">
        <w:tc>
          <w:tcPr>
            <w:tcW w:w="895" w:type="dxa"/>
          </w:tcPr>
          <w:p w14:paraId="58076572" w14:textId="77777777" w:rsidR="00285FCE" w:rsidRPr="00F10121" w:rsidRDefault="00285FCE" w:rsidP="0044268E">
            <w:pPr>
              <w:rPr>
                <w:rFonts w:eastAsia="Calibri"/>
                <w:bCs/>
                <w:lang w:eastAsia="zh-CN"/>
              </w:rPr>
            </w:pPr>
          </w:p>
        </w:tc>
        <w:tc>
          <w:tcPr>
            <w:tcW w:w="3240" w:type="dxa"/>
          </w:tcPr>
          <w:p w14:paraId="2ECBB862" w14:textId="77777777" w:rsidR="00285FCE" w:rsidRPr="00F10121" w:rsidRDefault="00285FCE" w:rsidP="0044268E">
            <w:pPr>
              <w:rPr>
                <w:rFonts w:eastAsia="Calibri"/>
                <w:lang w:eastAsia="zh-CN"/>
              </w:rPr>
            </w:pPr>
            <w:r w:rsidRPr="00F10121">
              <w:rPr>
                <w:rFonts w:eastAsia="Calibri"/>
                <w:lang w:eastAsia="zh-CN"/>
              </w:rPr>
              <w:t>Droppers</w:t>
            </w:r>
          </w:p>
        </w:tc>
        <w:tc>
          <w:tcPr>
            <w:tcW w:w="2070" w:type="dxa"/>
          </w:tcPr>
          <w:p w14:paraId="586D45A4" w14:textId="77777777" w:rsidR="00285FCE" w:rsidRPr="00F10121" w:rsidRDefault="00285FCE" w:rsidP="0044268E">
            <w:pPr>
              <w:rPr>
                <w:rFonts w:eastAsia="Calibri"/>
                <w:bCs/>
                <w:lang w:eastAsia="zh-CN"/>
              </w:rPr>
            </w:pPr>
          </w:p>
        </w:tc>
        <w:tc>
          <w:tcPr>
            <w:tcW w:w="1260" w:type="dxa"/>
          </w:tcPr>
          <w:p w14:paraId="73158DB3"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1CEA062A"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399D3853" w14:textId="77777777" w:rsidTr="00130733">
        <w:tc>
          <w:tcPr>
            <w:tcW w:w="895" w:type="dxa"/>
          </w:tcPr>
          <w:p w14:paraId="3762F4CC" w14:textId="77777777" w:rsidR="00285FCE" w:rsidRPr="00F10121" w:rsidRDefault="00285FCE" w:rsidP="0044268E">
            <w:pPr>
              <w:rPr>
                <w:rFonts w:eastAsia="Calibri"/>
                <w:bCs/>
                <w:lang w:eastAsia="zh-CN"/>
              </w:rPr>
            </w:pPr>
          </w:p>
        </w:tc>
        <w:tc>
          <w:tcPr>
            <w:tcW w:w="3240" w:type="dxa"/>
          </w:tcPr>
          <w:p w14:paraId="6A56041C" w14:textId="77777777" w:rsidR="00285FCE" w:rsidRPr="00F10121" w:rsidRDefault="00285FCE" w:rsidP="0044268E">
            <w:pPr>
              <w:rPr>
                <w:rFonts w:eastAsia="Calibri"/>
                <w:lang w:eastAsia="zh-CN"/>
              </w:rPr>
            </w:pPr>
            <w:r w:rsidRPr="00F10121">
              <w:rPr>
                <w:rFonts w:eastAsia="Calibri"/>
                <w:lang w:eastAsia="zh-CN"/>
              </w:rPr>
              <w:t xml:space="preserve">Burettes </w:t>
            </w:r>
          </w:p>
        </w:tc>
        <w:tc>
          <w:tcPr>
            <w:tcW w:w="2070" w:type="dxa"/>
          </w:tcPr>
          <w:p w14:paraId="00E88363" w14:textId="77777777" w:rsidR="00285FCE" w:rsidRPr="00F10121" w:rsidRDefault="00285FCE" w:rsidP="0044268E">
            <w:pPr>
              <w:rPr>
                <w:rFonts w:eastAsia="Calibri"/>
                <w:bCs/>
                <w:lang w:eastAsia="zh-CN"/>
              </w:rPr>
            </w:pPr>
            <w:r w:rsidRPr="00F10121">
              <w:rPr>
                <w:rFonts w:eastAsia="Calibri"/>
                <w:bCs/>
                <w:lang w:eastAsia="zh-CN"/>
              </w:rPr>
              <w:t xml:space="preserve">50 ml </w:t>
            </w:r>
          </w:p>
        </w:tc>
        <w:tc>
          <w:tcPr>
            <w:tcW w:w="1260" w:type="dxa"/>
          </w:tcPr>
          <w:p w14:paraId="73051EF0"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2680E350"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31262752" w14:textId="77777777" w:rsidTr="00130733">
        <w:tc>
          <w:tcPr>
            <w:tcW w:w="895" w:type="dxa"/>
          </w:tcPr>
          <w:p w14:paraId="5F868DD6" w14:textId="77777777" w:rsidR="00285FCE" w:rsidRPr="00F10121" w:rsidRDefault="00285FCE" w:rsidP="0044268E">
            <w:pPr>
              <w:rPr>
                <w:rFonts w:eastAsia="Calibri"/>
                <w:bCs/>
                <w:lang w:eastAsia="zh-CN"/>
              </w:rPr>
            </w:pPr>
          </w:p>
        </w:tc>
        <w:tc>
          <w:tcPr>
            <w:tcW w:w="3240" w:type="dxa"/>
          </w:tcPr>
          <w:p w14:paraId="47FC21BC" w14:textId="77777777" w:rsidR="00285FCE" w:rsidRPr="00F10121" w:rsidRDefault="00285FCE" w:rsidP="0044268E">
            <w:pPr>
              <w:rPr>
                <w:rFonts w:eastAsia="Calibri"/>
                <w:lang w:eastAsia="zh-CN"/>
              </w:rPr>
            </w:pPr>
            <w:r w:rsidRPr="00F10121">
              <w:rPr>
                <w:rFonts w:eastAsia="Calibri"/>
                <w:lang w:eastAsia="zh-CN"/>
              </w:rPr>
              <w:t>Burette Stand</w:t>
            </w:r>
          </w:p>
        </w:tc>
        <w:tc>
          <w:tcPr>
            <w:tcW w:w="2070" w:type="dxa"/>
          </w:tcPr>
          <w:p w14:paraId="2EA6FEB7" w14:textId="77777777" w:rsidR="00285FCE" w:rsidRPr="00F10121" w:rsidRDefault="00285FCE" w:rsidP="0044268E">
            <w:pPr>
              <w:rPr>
                <w:rFonts w:eastAsia="Calibri"/>
                <w:bCs/>
                <w:lang w:eastAsia="zh-CN"/>
              </w:rPr>
            </w:pPr>
            <w:r w:rsidRPr="00F10121">
              <w:rPr>
                <w:rFonts w:eastAsia="Calibri"/>
                <w:bCs/>
                <w:lang w:eastAsia="zh-CN"/>
              </w:rPr>
              <w:t xml:space="preserve">Complete </w:t>
            </w:r>
          </w:p>
        </w:tc>
        <w:tc>
          <w:tcPr>
            <w:tcW w:w="1260" w:type="dxa"/>
          </w:tcPr>
          <w:p w14:paraId="57868F04"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602972CE"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23A084B8" w14:textId="77777777" w:rsidTr="00130733">
        <w:tc>
          <w:tcPr>
            <w:tcW w:w="895" w:type="dxa"/>
          </w:tcPr>
          <w:p w14:paraId="1FBF5081" w14:textId="77777777" w:rsidR="00285FCE" w:rsidRPr="00F10121" w:rsidRDefault="00285FCE" w:rsidP="0044268E">
            <w:pPr>
              <w:rPr>
                <w:rFonts w:eastAsia="Calibri"/>
                <w:bCs/>
                <w:lang w:eastAsia="zh-CN"/>
              </w:rPr>
            </w:pPr>
          </w:p>
        </w:tc>
        <w:tc>
          <w:tcPr>
            <w:tcW w:w="3240" w:type="dxa"/>
          </w:tcPr>
          <w:p w14:paraId="098024EE" w14:textId="77777777" w:rsidR="00285FCE" w:rsidRPr="00F10121" w:rsidRDefault="00285FCE" w:rsidP="0044268E">
            <w:pPr>
              <w:rPr>
                <w:rFonts w:eastAsia="Calibri"/>
                <w:lang w:eastAsia="zh-CN"/>
              </w:rPr>
            </w:pPr>
            <w:r w:rsidRPr="00F10121">
              <w:rPr>
                <w:rFonts w:eastAsia="Calibri"/>
                <w:lang w:eastAsia="zh-CN"/>
              </w:rPr>
              <w:t>Petri Dishes</w:t>
            </w:r>
          </w:p>
        </w:tc>
        <w:tc>
          <w:tcPr>
            <w:tcW w:w="2070" w:type="dxa"/>
          </w:tcPr>
          <w:p w14:paraId="14157D8E" w14:textId="77777777" w:rsidR="00285FCE" w:rsidRPr="00F10121" w:rsidRDefault="00285FCE" w:rsidP="0044268E">
            <w:pPr>
              <w:rPr>
                <w:rFonts w:eastAsia="Calibri"/>
                <w:bCs/>
                <w:lang w:eastAsia="zh-CN"/>
              </w:rPr>
            </w:pPr>
            <w:r w:rsidRPr="00F10121">
              <w:rPr>
                <w:rFonts w:eastAsia="Calibri"/>
                <w:bCs/>
                <w:lang w:eastAsia="zh-CN"/>
              </w:rPr>
              <w:t xml:space="preserve">200 mm </w:t>
            </w:r>
            <w:proofErr w:type="spellStart"/>
            <w:r w:rsidRPr="00F10121">
              <w:rPr>
                <w:rFonts w:eastAsia="Calibri"/>
                <w:bCs/>
                <w:lang w:eastAsia="zh-CN"/>
              </w:rPr>
              <w:t>dia</w:t>
            </w:r>
            <w:proofErr w:type="spellEnd"/>
          </w:p>
        </w:tc>
        <w:tc>
          <w:tcPr>
            <w:tcW w:w="1260" w:type="dxa"/>
          </w:tcPr>
          <w:p w14:paraId="177E61D1" w14:textId="77777777" w:rsidR="00285FCE" w:rsidRPr="00F10121" w:rsidRDefault="00285FCE" w:rsidP="0044268E">
            <w:pPr>
              <w:rPr>
                <w:rFonts w:eastAsia="Calibri"/>
                <w:bCs/>
                <w:lang w:eastAsia="zh-CN"/>
              </w:rPr>
            </w:pPr>
            <w:r w:rsidRPr="00F10121">
              <w:rPr>
                <w:rFonts w:eastAsia="Calibri"/>
                <w:bCs/>
                <w:lang w:eastAsia="zh-CN"/>
              </w:rPr>
              <w:t>50</w:t>
            </w:r>
          </w:p>
        </w:tc>
        <w:tc>
          <w:tcPr>
            <w:tcW w:w="1890" w:type="dxa"/>
          </w:tcPr>
          <w:p w14:paraId="667B4F5D" w14:textId="77777777" w:rsidR="00285FCE" w:rsidRPr="00F10121" w:rsidRDefault="00285FCE" w:rsidP="0044268E">
            <w:pPr>
              <w:rPr>
                <w:rFonts w:eastAsia="Calibri"/>
                <w:bCs/>
                <w:lang w:eastAsia="zh-CN"/>
              </w:rPr>
            </w:pPr>
            <w:r w:rsidRPr="00F10121">
              <w:rPr>
                <w:rFonts w:eastAsia="Calibri"/>
                <w:bCs/>
                <w:lang w:eastAsia="zh-CN"/>
              </w:rPr>
              <w:t>2:1</w:t>
            </w:r>
          </w:p>
        </w:tc>
      </w:tr>
      <w:tr w:rsidR="00790A67" w:rsidRPr="00F10121" w14:paraId="37A244B4" w14:textId="77777777" w:rsidTr="00130733">
        <w:tc>
          <w:tcPr>
            <w:tcW w:w="895" w:type="dxa"/>
          </w:tcPr>
          <w:p w14:paraId="601049D4" w14:textId="77777777" w:rsidR="00285FCE" w:rsidRPr="00F10121" w:rsidRDefault="00285FCE" w:rsidP="0044268E">
            <w:pPr>
              <w:rPr>
                <w:rFonts w:eastAsia="Calibri"/>
                <w:bCs/>
                <w:lang w:eastAsia="zh-CN"/>
              </w:rPr>
            </w:pPr>
          </w:p>
        </w:tc>
        <w:tc>
          <w:tcPr>
            <w:tcW w:w="3240" w:type="dxa"/>
          </w:tcPr>
          <w:p w14:paraId="6BED32B0" w14:textId="77777777" w:rsidR="00285FCE" w:rsidRPr="00F10121" w:rsidRDefault="00285FCE" w:rsidP="0044268E">
            <w:pPr>
              <w:rPr>
                <w:rFonts w:eastAsia="Calibri"/>
                <w:lang w:eastAsia="zh-CN"/>
              </w:rPr>
            </w:pPr>
            <w:r w:rsidRPr="00F10121">
              <w:rPr>
                <w:rFonts w:eastAsia="Calibri"/>
                <w:lang w:eastAsia="zh-CN"/>
              </w:rPr>
              <w:t>Filter Paper</w:t>
            </w:r>
          </w:p>
        </w:tc>
        <w:tc>
          <w:tcPr>
            <w:tcW w:w="2070" w:type="dxa"/>
          </w:tcPr>
          <w:p w14:paraId="05BE80A1" w14:textId="77777777" w:rsidR="00285FCE" w:rsidRPr="00F10121" w:rsidRDefault="00285FCE" w:rsidP="0044268E">
            <w:pPr>
              <w:rPr>
                <w:rFonts w:eastAsia="Calibri"/>
                <w:bCs/>
                <w:lang w:eastAsia="zh-CN"/>
              </w:rPr>
            </w:pPr>
            <w:r w:rsidRPr="00F10121">
              <w:rPr>
                <w:rFonts w:eastAsia="Calibri"/>
                <w:bCs/>
                <w:lang w:eastAsia="zh-CN"/>
              </w:rPr>
              <w:t>125 mm</w:t>
            </w:r>
          </w:p>
        </w:tc>
        <w:tc>
          <w:tcPr>
            <w:tcW w:w="1260" w:type="dxa"/>
          </w:tcPr>
          <w:p w14:paraId="7859492C" w14:textId="77777777" w:rsidR="00285FCE" w:rsidRPr="00F10121" w:rsidRDefault="00285FCE" w:rsidP="0044268E">
            <w:pPr>
              <w:rPr>
                <w:rFonts w:eastAsia="Calibri"/>
                <w:bCs/>
                <w:lang w:eastAsia="zh-CN"/>
              </w:rPr>
            </w:pPr>
            <w:r w:rsidRPr="00F10121">
              <w:rPr>
                <w:rFonts w:eastAsia="Calibri"/>
                <w:bCs/>
                <w:lang w:eastAsia="zh-CN"/>
              </w:rPr>
              <w:t>100</w:t>
            </w:r>
          </w:p>
        </w:tc>
        <w:tc>
          <w:tcPr>
            <w:tcW w:w="1890" w:type="dxa"/>
          </w:tcPr>
          <w:p w14:paraId="14590F07" w14:textId="77777777" w:rsidR="00285FCE" w:rsidRPr="00F10121" w:rsidRDefault="00285FCE" w:rsidP="0044268E">
            <w:pPr>
              <w:rPr>
                <w:rFonts w:eastAsia="Calibri"/>
                <w:bCs/>
                <w:lang w:eastAsia="zh-CN"/>
              </w:rPr>
            </w:pPr>
            <w:r w:rsidRPr="00F10121">
              <w:rPr>
                <w:rFonts w:eastAsia="Calibri"/>
                <w:bCs/>
                <w:lang w:eastAsia="zh-CN"/>
              </w:rPr>
              <w:t>4:1</w:t>
            </w:r>
          </w:p>
        </w:tc>
      </w:tr>
      <w:tr w:rsidR="00790A67" w:rsidRPr="00F10121" w14:paraId="58DB180E" w14:textId="77777777" w:rsidTr="00130733">
        <w:tc>
          <w:tcPr>
            <w:tcW w:w="895" w:type="dxa"/>
          </w:tcPr>
          <w:p w14:paraId="673279F7" w14:textId="77777777" w:rsidR="00285FCE" w:rsidRPr="00F10121" w:rsidRDefault="00285FCE" w:rsidP="0044268E">
            <w:pPr>
              <w:rPr>
                <w:rFonts w:eastAsia="Calibri"/>
                <w:bCs/>
                <w:lang w:eastAsia="zh-CN"/>
              </w:rPr>
            </w:pPr>
          </w:p>
        </w:tc>
        <w:tc>
          <w:tcPr>
            <w:tcW w:w="3240" w:type="dxa"/>
          </w:tcPr>
          <w:p w14:paraId="167DEB00" w14:textId="77777777" w:rsidR="00285FCE" w:rsidRPr="00F10121" w:rsidRDefault="00285FCE" w:rsidP="0044268E">
            <w:pPr>
              <w:rPr>
                <w:rFonts w:eastAsia="Calibri"/>
                <w:lang w:eastAsia="zh-CN"/>
              </w:rPr>
            </w:pPr>
            <w:r w:rsidRPr="00F10121">
              <w:rPr>
                <w:rFonts w:eastAsia="Calibri"/>
                <w:lang w:eastAsia="zh-CN"/>
              </w:rPr>
              <w:t>Centrifuge</w:t>
            </w:r>
          </w:p>
        </w:tc>
        <w:tc>
          <w:tcPr>
            <w:tcW w:w="2070" w:type="dxa"/>
          </w:tcPr>
          <w:p w14:paraId="77AD128C" w14:textId="77777777" w:rsidR="00285FCE" w:rsidRPr="00F10121" w:rsidRDefault="00285FCE" w:rsidP="0044268E">
            <w:pPr>
              <w:rPr>
                <w:rFonts w:eastAsia="Calibri"/>
                <w:bCs/>
                <w:lang w:eastAsia="zh-CN"/>
              </w:rPr>
            </w:pPr>
            <w:r w:rsidRPr="00F10121">
              <w:rPr>
                <w:rFonts w:eastAsia="Calibri"/>
                <w:bCs/>
                <w:lang w:eastAsia="zh-CN"/>
              </w:rPr>
              <w:t xml:space="preserve">Hettich </w:t>
            </w:r>
            <w:proofErr w:type="spellStart"/>
            <w:r w:rsidRPr="00F10121">
              <w:rPr>
                <w:rFonts w:eastAsia="Calibri"/>
                <w:bCs/>
                <w:lang w:eastAsia="zh-CN"/>
              </w:rPr>
              <w:t>rotofix</w:t>
            </w:r>
            <w:proofErr w:type="spellEnd"/>
            <w:r w:rsidRPr="00F10121">
              <w:rPr>
                <w:rFonts w:eastAsia="Calibri"/>
                <w:bCs/>
                <w:lang w:eastAsia="zh-CN"/>
              </w:rPr>
              <w:t xml:space="preserve"> 32 A</w:t>
            </w:r>
          </w:p>
        </w:tc>
        <w:tc>
          <w:tcPr>
            <w:tcW w:w="1260" w:type="dxa"/>
          </w:tcPr>
          <w:p w14:paraId="45AD83DD"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2CA88AA1"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204243B9" w14:textId="77777777" w:rsidTr="00130733">
        <w:tc>
          <w:tcPr>
            <w:tcW w:w="895" w:type="dxa"/>
          </w:tcPr>
          <w:p w14:paraId="6836BB8F" w14:textId="77777777" w:rsidR="00285FCE" w:rsidRPr="00F10121" w:rsidRDefault="00285FCE" w:rsidP="0044268E">
            <w:pPr>
              <w:rPr>
                <w:rFonts w:eastAsia="Calibri"/>
                <w:bCs/>
                <w:lang w:eastAsia="zh-CN"/>
              </w:rPr>
            </w:pPr>
          </w:p>
        </w:tc>
        <w:tc>
          <w:tcPr>
            <w:tcW w:w="3240" w:type="dxa"/>
          </w:tcPr>
          <w:p w14:paraId="16C63B10" w14:textId="77777777" w:rsidR="00285FCE" w:rsidRPr="00F10121" w:rsidRDefault="00285FCE" w:rsidP="0044268E">
            <w:pPr>
              <w:rPr>
                <w:rFonts w:eastAsia="Calibri"/>
                <w:lang w:eastAsia="zh-CN"/>
              </w:rPr>
            </w:pPr>
            <w:r w:rsidRPr="00F10121">
              <w:rPr>
                <w:rFonts w:eastAsia="Calibri"/>
                <w:lang w:eastAsia="zh-CN"/>
              </w:rPr>
              <w:t>Centrifuge Tubes</w:t>
            </w:r>
          </w:p>
        </w:tc>
        <w:tc>
          <w:tcPr>
            <w:tcW w:w="2070" w:type="dxa"/>
          </w:tcPr>
          <w:p w14:paraId="4DD48DAF" w14:textId="77777777" w:rsidR="00285FCE" w:rsidRPr="00F10121" w:rsidRDefault="00285FCE" w:rsidP="0044268E">
            <w:pPr>
              <w:rPr>
                <w:rFonts w:eastAsia="Calibri"/>
                <w:bCs/>
                <w:lang w:eastAsia="zh-CN"/>
              </w:rPr>
            </w:pPr>
          </w:p>
        </w:tc>
        <w:tc>
          <w:tcPr>
            <w:tcW w:w="1260" w:type="dxa"/>
          </w:tcPr>
          <w:p w14:paraId="6E4C473E" w14:textId="77777777" w:rsidR="00285FCE" w:rsidRPr="00F10121" w:rsidRDefault="00285FCE" w:rsidP="0044268E">
            <w:pPr>
              <w:rPr>
                <w:rFonts w:eastAsia="Calibri"/>
                <w:bCs/>
                <w:lang w:eastAsia="zh-CN"/>
              </w:rPr>
            </w:pPr>
            <w:r w:rsidRPr="00F10121">
              <w:rPr>
                <w:rFonts w:eastAsia="Calibri"/>
                <w:bCs/>
                <w:lang w:eastAsia="zh-CN"/>
              </w:rPr>
              <w:t>50</w:t>
            </w:r>
          </w:p>
        </w:tc>
        <w:tc>
          <w:tcPr>
            <w:tcW w:w="1890" w:type="dxa"/>
          </w:tcPr>
          <w:p w14:paraId="7F55F919" w14:textId="77777777" w:rsidR="00285FCE" w:rsidRPr="00F10121" w:rsidRDefault="00285FCE" w:rsidP="0044268E">
            <w:pPr>
              <w:rPr>
                <w:rFonts w:eastAsia="Calibri"/>
                <w:bCs/>
                <w:lang w:eastAsia="zh-CN"/>
              </w:rPr>
            </w:pPr>
            <w:r w:rsidRPr="00F10121">
              <w:rPr>
                <w:rFonts w:eastAsia="Calibri"/>
                <w:bCs/>
                <w:lang w:eastAsia="zh-CN"/>
              </w:rPr>
              <w:t>2:1</w:t>
            </w:r>
          </w:p>
        </w:tc>
      </w:tr>
      <w:tr w:rsidR="00790A67" w:rsidRPr="00F10121" w14:paraId="45CB562D" w14:textId="77777777" w:rsidTr="00130733">
        <w:tc>
          <w:tcPr>
            <w:tcW w:w="895" w:type="dxa"/>
          </w:tcPr>
          <w:p w14:paraId="292CCBA0" w14:textId="77777777" w:rsidR="00285FCE" w:rsidRPr="00F10121" w:rsidRDefault="00285FCE" w:rsidP="0044268E">
            <w:pPr>
              <w:rPr>
                <w:rFonts w:eastAsia="Calibri"/>
                <w:bCs/>
                <w:lang w:eastAsia="zh-CN"/>
              </w:rPr>
            </w:pPr>
          </w:p>
        </w:tc>
        <w:tc>
          <w:tcPr>
            <w:tcW w:w="3240" w:type="dxa"/>
          </w:tcPr>
          <w:p w14:paraId="368C948A" w14:textId="77777777" w:rsidR="00285FCE" w:rsidRPr="00F10121" w:rsidRDefault="00285FCE" w:rsidP="0044268E">
            <w:pPr>
              <w:rPr>
                <w:rFonts w:eastAsia="Calibri"/>
                <w:lang w:eastAsia="zh-CN"/>
              </w:rPr>
            </w:pPr>
            <w:r w:rsidRPr="00F10121">
              <w:rPr>
                <w:rFonts w:eastAsia="Calibri"/>
                <w:lang w:eastAsia="zh-CN"/>
              </w:rPr>
              <w:t xml:space="preserve">Separatory Funnels </w:t>
            </w:r>
          </w:p>
        </w:tc>
        <w:tc>
          <w:tcPr>
            <w:tcW w:w="2070" w:type="dxa"/>
          </w:tcPr>
          <w:p w14:paraId="4A2B3CB0" w14:textId="77777777" w:rsidR="00285FCE" w:rsidRPr="00F10121" w:rsidRDefault="00285FCE" w:rsidP="0044268E">
            <w:pPr>
              <w:rPr>
                <w:rFonts w:eastAsia="Calibri"/>
                <w:bCs/>
                <w:lang w:eastAsia="zh-CN"/>
              </w:rPr>
            </w:pPr>
            <w:r w:rsidRPr="00F10121">
              <w:rPr>
                <w:rFonts w:eastAsia="Calibri"/>
                <w:lang w:eastAsia="zh-CN"/>
              </w:rPr>
              <w:t>(250 mL, 500 mL)</w:t>
            </w:r>
            <w:proofErr w:type="gramStart"/>
            <w:r w:rsidRPr="00F10121">
              <w:rPr>
                <w:rFonts w:eastAsia="Calibri"/>
                <w:lang w:eastAsia="zh-CN"/>
              </w:rPr>
              <w:t>:  (</w:t>
            </w:r>
            <w:proofErr w:type="gramEnd"/>
            <w:r w:rsidRPr="00F10121">
              <w:rPr>
                <w:rFonts w:eastAsia="Calibri"/>
                <w:lang w:eastAsia="zh-CN"/>
              </w:rPr>
              <w:t>shared for liquid-liquid extractions)</w:t>
            </w:r>
          </w:p>
        </w:tc>
        <w:tc>
          <w:tcPr>
            <w:tcW w:w="1260" w:type="dxa"/>
          </w:tcPr>
          <w:p w14:paraId="77C3FB82"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3494A6AF"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0E4EC815" w14:textId="77777777" w:rsidTr="00130733">
        <w:tc>
          <w:tcPr>
            <w:tcW w:w="895" w:type="dxa"/>
          </w:tcPr>
          <w:p w14:paraId="24B5C495" w14:textId="77777777" w:rsidR="00285FCE" w:rsidRPr="00F10121" w:rsidRDefault="00285FCE" w:rsidP="0044268E">
            <w:pPr>
              <w:rPr>
                <w:rFonts w:eastAsia="Calibri"/>
                <w:bCs/>
                <w:lang w:eastAsia="zh-CN"/>
              </w:rPr>
            </w:pPr>
          </w:p>
        </w:tc>
        <w:tc>
          <w:tcPr>
            <w:tcW w:w="3240" w:type="dxa"/>
          </w:tcPr>
          <w:p w14:paraId="6C433F80" w14:textId="77777777" w:rsidR="00285FCE" w:rsidRPr="00F10121" w:rsidRDefault="00285FCE" w:rsidP="0044268E">
            <w:pPr>
              <w:rPr>
                <w:rFonts w:eastAsia="Calibri"/>
                <w:lang w:eastAsia="zh-CN"/>
              </w:rPr>
            </w:pPr>
            <w:r w:rsidRPr="00F10121">
              <w:rPr>
                <w:rFonts w:eastAsia="Calibri"/>
                <w:lang w:eastAsia="zh-CN"/>
              </w:rPr>
              <w:t xml:space="preserve">Wash Bottles </w:t>
            </w:r>
          </w:p>
        </w:tc>
        <w:tc>
          <w:tcPr>
            <w:tcW w:w="2070" w:type="dxa"/>
          </w:tcPr>
          <w:p w14:paraId="6AE7F441" w14:textId="77777777" w:rsidR="00285FCE" w:rsidRPr="00F10121" w:rsidRDefault="00285FCE" w:rsidP="0044268E">
            <w:pPr>
              <w:rPr>
                <w:rFonts w:eastAsia="Calibri"/>
                <w:bCs/>
                <w:lang w:eastAsia="zh-CN"/>
              </w:rPr>
            </w:pPr>
          </w:p>
        </w:tc>
        <w:tc>
          <w:tcPr>
            <w:tcW w:w="1260" w:type="dxa"/>
          </w:tcPr>
          <w:p w14:paraId="5F924B09"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0A5587FE"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2753B516" w14:textId="77777777" w:rsidTr="00130733">
        <w:tc>
          <w:tcPr>
            <w:tcW w:w="895" w:type="dxa"/>
          </w:tcPr>
          <w:p w14:paraId="7F5E98EE" w14:textId="77777777" w:rsidR="00285FCE" w:rsidRPr="00F10121" w:rsidRDefault="00285FCE" w:rsidP="0044268E">
            <w:pPr>
              <w:rPr>
                <w:rFonts w:eastAsia="Calibri"/>
                <w:bCs/>
                <w:lang w:eastAsia="zh-CN"/>
              </w:rPr>
            </w:pPr>
          </w:p>
        </w:tc>
        <w:tc>
          <w:tcPr>
            <w:tcW w:w="3240" w:type="dxa"/>
          </w:tcPr>
          <w:p w14:paraId="6B1DD15A" w14:textId="77777777" w:rsidR="00285FCE" w:rsidRPr="00F10121" w:rsidRDefault="00285FCE" w:rsidP="0044268E">
            <w:pPr>
              <w:rPr>
                <w:rFonts w:eastAsia="Calibri"/>
                <w:lang w:eastAsia="zh-CN"/>
              </w:rPr>
            </w:pPr>
            <w:r w:rsidRPr="00F10121">
              <w:rPr>
                <w:rFonts w:eastAsia="Calibri"/>
                <w:lang w:eastAsia="zh-CN"/>
              </w:rPr>
              <w:t>Cleaning Brushes</w:t>
            </w:r>
          </w:p>
        </w:tc>
        <w:tc>
          <w:tcPr>
            <w:tcW w:w="2070" w:type="dxa"/>
          </w:tcPr>
          <w:p w14:paraId="71F5634D" w14:textId="77777777" w:rsidR="00285FCE" w:rsidRPr="00F10121" w:rsidRDefault="00285FCE" w:rsidP="0044268E">
            <w:pPr>
              <w:rPr>
                <w:rFonts w:eastAsia="Calibri"/>
                <w:bCs/>
                <w:lang w:eastAsia="zh-CN"/>
              </w:rPr>
            </w:pPr>
          </w:p>
        </w:tc>
        <w:tc>
          <w:tcPr>
            <w:tcW w:w="1260" w:type="dxa"/>
          </w:tcPr>
          <w:p w14:paraId="6DEF79AE" w14:textId="77777777" w:rsidR="00285FCE" w:rsidRPr="00F10121" w:rsidRDefault="00285FCE" w:rsidP="0044268E">
            <w:pPr>
              <w:rPr>
                <w:rFonts w:eastAsia="Calibri"/>
                <w:bCs/>
                <w:lang w:eastAsia="zh-CN"/>
              </w:rPr>
            </w:pPr>
            <w:r w:rsidRPr="00F10121">
              <w:rPr>
                <w:rFonts w:eastAsia="Calibri"/>
                <w:bCs/>
                <w:lang w:eastAsia="zh-CN"/>
              </w:rPr>
              <w:t>10</w:t>
            </w:r>
          </w:p>
        </w:tc>
        <w:tc>
          <w:tcPr>
            <w:tcW w:w="1890" w:type="dxa"/>
          </w:tcPr>
          <w:p w14:paraId="171BFA08" w14:textId="77777777" w:rsidR="00285FCE" w:rsidRPr="00F10121" w:rsidRDefault="00285FCE" w:rsidP="0044268E">
            <w:pPr>
              <w:rPr>
                <w:rFonts w:eastAsia="Calibri"/>
                <w:bCs/>
                <w:lang w:eastAsia="zh-CN"/>
              </w:rPr>
            </w:pPr>
          </w:p>
        </w:tc>
      </w:tr>
      <w:tr w:rsidR="00790A67" w:rsidRPr="00F10121" w14:paraId="4428BA06" w14:textId="77777777" w:rsidTr="00130733">
        <w:tc>
          <w:tcPr>
            <w:tcW w:w="895" w:type="dxa"/>
          </w:tcPr>
          <w:p w14:paraId="5156DEF7" w14:textId="77777777" w:rsidR="00285FCE" w:rsidRPr="00F10121" w:rsidRDefault="00285FCE" w:rsidP="0044268E">
            <w:pPr>
              <w:rPr>
                <w:rFonts w:eastAsia="Calibri"/>
                <w:bCs/>
                <w:lang w:eastAsia="zh-CN"/>
              </w:rPr>
            </w:pPr>
          </w:p>
        </w:tc>
        <w:tc>
          <w:tcPr>
            <w:tcW w:w="3240" w:type="dxa"/>
          </w:tcPr>
          <w:p w14:paraId="0CB478A2" w14:textId="77777777" w:rsidR="00285FCE" w:rsidRPr="00F10121" w:rsidRDefault="00285FCE" w:rsidP="0044268E">
            <w:pPr>
              <w:rPr>
                <w:rFonts w:eastAsia="Calibri"/>
                <w:lang w:eastAsia="zh-CN"/>
              </w:rPr>
            </w:pPr>
            <w:r w:rsidRPr="00F10121">
              <w:rPr>
                <w:rFonts w:eastAsia="Calibri"/>
                <w:lang w:eastAsia="zh-CN"/>
              </w:rPr>
              <w:t xml:space="preserve">Stirring Hot Plates </w:t>
            </w:r>
          </w:p>
        </w:tc>
        <w:tc>
          <w:tcPr>
            <w:tcW w:w="2070" w:type="dxa"/>
          </w:tcPr>
          <w:p w14:paraId="02849C99" w14:textId="77777777" w:rsidR="00285FCE" w:rsidRPr="00F10121" w:rsidRDefault="00285FCE" w:rsidP="0044268E">
            <w:pPr>
              <w:rPr>
                <w:rFonts w:eastAsia="Calibri"/>
                <w:bCs/>
                <w:lang w:eastAsia="zh-CN"/>
              </w:rPr>
            </w:pPr>
            <w:r w:rsidRPr="00F10121">
              <w:rPr>
                <w:rFonts w:eastAsia="Calibri"/>
                <w:lang w:eastAsia="zh-CN"/>
              </w:rPr>
              <w:t>with Magnetic Stirrers</w:t>
            </w:r>
          </w:p>
        </w:tc>
        <w:tc>
          <w:tcPr>
            <w:tcW w:w="1260" w:type="dxa"/>
          </w:tcPr>
          <w:p w14:paraId="34784079" w14:textId="77777777" w:rsidR="00285FCE" w:rsidRPr="00F10121" w:rsidRDefault="00285FCE" w:rsidP="0044268E">
            <w:pPr>
              <w:rPr>
                <w:rFonts w:eastAsia="Calibri"/>
                <w:bCs/>
                <w:lang w:eastAsia="zh-CN"/>
              </w:rPr>
            </w:pPr>
            <w:r w:rsidRPr="00F10121">
              <w:rPr>
                <w:rFonts w:eastAsia="Calibri"/>
                <w:bCs/>
                <w:lang w:eastAsia="zh-CN"/>
              </w:rPr>
              <w:t>10</w:t>
            </w:r>
          </w:p>
        </w:tc>
        <w:tc>
          <w:tcPr>
            <w:tcW w:w="1890" w:type="dxa"/>
          </w:tcPr>
          <w:p w14:paraId="044E1FDB"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26DA843E" w14:textId="77777777" w:rsidTr="00130733">
        <w:tc>
          <w:tcPr>
            <w:tcW w:w="895" w:type="dxa"/>
          </w:tcPr>
          <w:p w14:paraId="69754B20" w14:textId="77777777" w:rsidR="00285FCE" w:rsidRPr="00F10121" w:rsidRDefault="00285FCE" w:rsidP="0044268E">
            <w:pPr>
              <w:rPr>
                <w:rFonts w:eastAsia="Calibri"/>
                <w:bCs/>
                <w:lang w:eastAsia="zh-CN"/>
              </w:rPr>
            </w:pPr>
          </w:p>
        </w:tc>
        <w:tc>
          <w:tcPr>
            <w:tcW w:w="3240" w:type="dxa"/>
          </w:tcPr>
          <w:p w14:paraId="53CFE763" w14:textId="77777777" w:rsidR="00285FCE" w:rsidRPr="00F10121" w:rsidRDefault="00285FCE" w:rsidP="0044268E">
            <w:pPr>
              <w:rPr>
                <w:rFonts w:eastAsia="Calibri"/>
                <w:lang w:eastAsia="zh-CN"/>
              </w:rPr>
            </w:pPr>
            <w:r w:rsidRPr="00F10121">
              <w:rPr>
                <w:rFonts w:eastAsia="Calibri"/>
                <w:lang w:eastAsia="zh-CN"/>
              </w:rPr>
              <w:t>Magnifying Glasses</w:t>
            </w:r>
          </w:p>
        </w:tc>
        <w:tc>
          <w:tcPr>
            <w:tcW w:w="2070" w:type="dxa"/>
          </w:tcPr>
          <w:p w14:paraId="69EC95DB" w14:textId="77777777" w:rsidR="00285FCE" w:rsidRPr="00F10121" w:rsidRDefault="00285FCE" w:rsidP="0044268E">
            <w:pPr>
              <w:rPr>
                <w:rFonts w:eastAsia="Calibri"/>
                <w:bCs/>
                <w:lang w:eastAsia="zh-CN"/>
              </w:rPr>
            </w:pPr>
          </w:p>
        </w:tc>
        <w:tc>
          <w:tcPr>
            <w:tcW w:w="1260" w:type="dxa"/>
          </w:tcPr>
          <w:p w14:paraId="343DEB0B" w14:textId="77777777" w:rsidR="00285FCE" w:rsidRPr="00F10121" w:rsidRDefault="00285FCE" w:rsidP="0044268E">
            <w:pPr>
              <w:rPr>
                <w:rFonts w:eastAsia="Calibri"/>
                <w:bCs/>
                <w:lang w:eastAsia="zh-CN"/>
              </w:rPr>
            </w:pPr>
            <w:r w:rsidRPr="00F10121">
              <w:rPr>
                <w:rFonts w:eastAsia="Calibri"/>
                <w:bCs/>
                <w:lang w:eastAsia="zh-CN"/>
              </w:rPr>
              <w:t>10</w:t>
            </w:r>
          </w:p>
        </w:tc>
        <w:tc>
          <w:tcPr>
            <w:tcW w:w="1890" w:type="dxa"/>
          </w:tcPr>
          <w:p w14:paraId="466EE1D5"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66B7BB01" w14:textId="77777777" w:rsidTr="00130733">
        <w:tc>
          <w:tcPr>
            <w:tcW w:w="895" w:type="dxa"/>
          </w:tcPr>
          <w:p w14:paraId="28100C87" w14:textId="77777777" w:rsidR="00285FCE" w:rsidRPr="00F10121" w:rsidRDefault="00285FCE" w:rsidP="0044268E">
            <w:pPr>
              <w:rPr>
                <w:rFonts w:eastAsia="Calibri"/>
                <w:bCs/>
                <w:lang w:eastAsia="zh-CN"/>
              </w:rPr>
            </w:pPr>
          </w:p>
        </w:tc>
        <w:tc>
          <w:tcPr>
            <w:tcW w:w="3240" w:type="dxa"/>
          </w:tcPr>
          <w:p w14:paraId="0ABD4DE5" w14:textId="77777777" w:rsidR="00285FCE" w:rsidRPr="00F10121" w:rsidRDefault="00285FCE" w:rsidP="0044268E">
            <w:pPr>
              <w:rPr>
                <w:rFonts w:eastAsia="Calibri"/>
                <w:lang w:eastAsia="zh-CN"/>
              </w:rPr>
            </w:pPr>
            <w:r w:rsidRPr="00F10121">
              <w:rPr>
                <w:rFonts w:eastAsia="Calibri"/>
                <w:lang w:eastAsia="zh-CN"/>
              </w:rPr>
              <w:t>Forceps/Tweezers</w:t>
            </w:r>
          </w:p>
        </w:tc>
        <w:tc>
          <w:tcPr>
            <w:tcW w:w="2070" w:type="dxa"/>
          </w:tcPr>
          <w:p w14:paraId="1B61FC2C" w14:textId="77777777" w:rsidR="00285FCE" w:rsidRPr="00F10121" w:rsidRDefault="00285FCE" w:rsidP="0044268E">
            <w:pPr>
              <w:rPr>
                <w:rFonts w:eastAsia="Calibri"/>
                <w:bCs/>
                <w:lang w:eastAsia="zh-CN"/>
              </w:rPr>
            </w:pPr>
          </w:p>
        </w:tc>
        <w:tc>
          <w:tcPr>
            <w:tcW w:w="1260" w:type="dxa"/>
          </w:tcPr>
          <w:tbl>
            <w:tblPr>
              <w:tblStyle w:val="TableGrid"/>
              <w:tblW w:w="9350" w:type="dxa"/>
              <w:tblLayout w:type="fixed"/>
              <w:tblCellMar>
                <w:left w:w="144" w:type="dxa"/>
                <w:right w:w="144" w:type="dxa"/>
              </w:tblCellMar>
              <w:tblLook w:val="04A0" w:firstRow="1" w:lastRow="0" w:firstColumn="1" w:lastColumn="0" w:noHBand="0" w:noVBand="1"/>
            </w:tblPr>
            <w:tblGrid>
              <w:gridCol w:w="3746"/>
              <w:gridCol w:w="5604"/>
            </w:tblGrid>
            <w:tr w:rsidR="00790A67" w:rsidRPr="00F10121" w14:paraId="433F83E3" w14:textId="77777777" w:rsidTr="00C476D9">
              <w:tc>
                <w:tcPr>
                  <w:tcW w:w="1260" w:type="dxa"/>
                  <w:tcBorders>
                    <w:top w:val="nil"/>
                    <w:left w:val="nil"/>
                    <w:bottom w:val="nil"/>
                    <w:right w:val="nil"/>
                  </w:tcBorders>
                </w:tcPr>
                <w:p w14:paraId="1913DD62" w14:textId="77777777" w:rsidR="00285FCE" w:rsidRPr="00F10121" w:rsidRDefault="00285FCE" w:rsidP="0044268E">
                  <w:pPr>
                    <w:rPr>
                      <w:rFonts w:eastAsia="Calibri"/>
                      <w:bCs/>
                      <w:lang w:eastAsia="zh-CN"/>
                    </w:rPr>
                  </w:pPr>
                  <w:r w:rsidRPr="00F10121">
                    <w:rPr>
                      <w:rFonts w:eastAsia="Calibri"/>
                      <w:bCs/>
                      <w:lang w:eastAsia="zh-CN"/>
                    </w:rPr>
                    <w:t>25</w:t>
                  </w:r>
                </w:p>
              </w:tc>
              <w:tc>
                <w:tcPr>
                  <w:tcW w:w="1885" w:type="dxa"/>
                  <w:tcBorders>
                    <w:left w:val="nil"/>
                  </w:tcBorders>
                </w:tcPr>
                <w:p w14:paraId="2A20B153" w14:textId="77777777" w:rsidR="00285FCE" w:rsidRPr="00F10121" w:rsidRDefault="00285FCE" w:rsidP="0044268E">
                  <w:pPr>
                    <w:rPr>
                      <w:rFonts w:eastAsia="Calibri"/>
                      <w:bCs/>
                      <w:lang w:eastAsia="zh-CN"/>
                    </w:rPr>
                  </w:pPr>
                  <w:r w:rsidRPr="00F10121">
                    <w:rPr>
                      <w:rFonts w:eastAsia="Calibri"/>
                      <w:bCs/>
                      <w:lang w:eastAsia="zh-CN"/>
                    </w:rPr>
                    <w:t>1:1</w:t>
                  </w:r>
                </w:p>
              </w:tc>
            </w:tr>
          </w:tbl>
          <w:p w14:paraId="76B360EC" w14:textId="77777777" w:rsidR="00285FCE" w:rsidRPr="00F10121" w:rsidRDefault="00285FCE" w:rsidP="0044268E">
            <w:pPr>
              <w:rPr>
                <w:rFonts w:eastAsia="Calibri"/>
                <w:bCs/>
                <w:lang w:eastAsia="zh-CN"/>
              </w:rPr>
            </w:pPr>
          </w:p>
        </w:tc>
        <w:tc>
          <w:tcPr>
            <w:tcW w:w="1890" w:type="dxa"/>
          </w:tcPr>
          <w:p w14:paraId="5A9A262F"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4D74B1EE" w14:textId="77777777" w:rsidTr="00130733">
        <w:tc>
          <w:tcPr>
            <w:tcW w:w="895" w:type="dxa"/>
          </w:tcPr>
          <w:p w14:paraId="318DFEB7" w14:textId="77777777" w:rsidR="00285FCE" w:rsidRPr="00F10121" w:rsidRDefault="00285FCE" w:rsidP="0044268E">
            <w:pPr>
              <w:rPr>
                <w:rFonts w:eastAsia="Calibri"/>
                <w:bCs/>
                <w:lang w:eastAsia="zh-CN"/>
              </w:rPr>
            </w:pPr>
          </w:p>
        </w:tc>
        <w:tc>
          <w:tcPr>
            <w:tcW w:w="3240" w:type="dxa"/>
          </w:tcPr>
          <w:p w14:paraId="2F7174CB" w14:textId="77777777" w:rsidR="00285FCE" w:rsidRPr="00F10121" w:rsidRDefault="00285FCE" w:rsidP="0044268E">
            <w:pPr>
              <w:rPr>
                <w:rFonts w:eastAsia="Calibri"/>
                <w:lang w:eastAsia="zh-CN"/>
              </w:rPr>
            </w:pPr>
            <w:r w:rsidRPr="00F10121">
              <w:rPr>
                <w:rFonts w:eastAsia="Calibri"/>
                <w:lang w:eastAsia="zh-CN"/>
              </w:rPr>
              <w:t>Glass Markers/Labels</w:t>
            </w:r>
          </w:p>
        </w:tc>
        <w:tc>
          <w:tcPr>
            <w:tcW w:w="2070" w:type="dxa"/>
          </w:tcPr>
          <w:p w14:paraId="2E9A6012" w14:textId="77777777" w:rsidR="00285FCE" w:rsidRPr="00F10121" w:rsidRDefault="00285FCE" w:rsidP="0044268E">
            <w:pPr>
              <w:rPr>
                <w:rFonts w:eastAsia="Calibri"/>
                <w:bCs/>
                <w:lang w:eastAsia="zh-CN"/>
              </w:rPr>
            </w:pPr>
            <w:r w:rsidRPr="00F10121">
              <w:rPr>
                <w:rFonts w:eastAsia="Calibri"/>
                <w:lang w:eastAsia="zh-CN"/>
              </w:rPr>
              <w:t>(one per trainee for labeling samples)</w:t>
            </w:r>
          </w:p>
        </w:tc>
        <w:tc>
          <w:tcPr>
            <w:tcW w:w="1260" w:type="dxa"/>
          </w:tcPr>
          <w:p w14:paraId="73646196"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6D00A988"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7732EE92" w14:textId="77777777" w:rsidTr="00130733">
        <w:tc>
          <w:tcPr>
            <w:tcW w:w="895" w:type="dxa"/>
          </w:tcPr>
          <w:p w14:paraId="10DAC41E" w14:textId="77777777" w:rsidR="00285FCE" w:rsidRPr="00F10121" w:rsidRDefault="00285FCE" w:rsidP="0044268E">
            <w:pPr>
              <w:rPr>
                <w:rFonts w:eastAsia="Calibri"/>
                <w:b/>
                <w:lang w:eastAsia="zh-CN"/>
              </w:rPr>
            </w:pPr>
            <w:r w:rsidRPr="00F10121">
              <w:rPr>
                <w:rFonts w:eastAsia="Calibri"/>
                <w:b/>
                <w:lang w:eastAsia="zh-CN"/>
              </w:rPr>
              <w:t>D</w:t>
            </w:r>
          </w:p>
        </w:tc>
        <w:tc>
          <w:tcPr>
            <w:tcW w:w="8460" w:type="dxa"/>
            <w:gridSpan w:val="4"/>
          </w:tcPr>
          <w:p w14:paraId="33A25F68" w14:textId="77777777" w:rsidR="00285FCE" w:rsidRPr="00F10121" w:rsidRDefault="00285FCE" w:rsidP="0044268E">
            <w:pPr>
              <w:rPr>
                <w:rFonts w:eastAsia="Calibri"/>
                <w:b/>
                <w:lang w:eastAsia="zh-CN"/>
              </w:rPr>
            </w:pPr>
            <w:r w:rsidRPr="00F10121">
              <w:rPr>
                <w:rFonts w:eastAsia="Calibri"/>
                <w:b/>
                <w:lang w:eastAsia="zh-CN"/>
              </w:rPr>
              <w:t>Tools and Equipment</w:t>
            </w:r>
          </w:p>
        </w:tc>
      </w:tr>
      <w:tr w:rsidR="00790A67" w:rsidRPr="00F10121" w14:paraId="0274B1A4" w14:textId="77777777" w:rsidTr="00130733">
        <w:tc>
          <w:tcPr>
            <w:tcW w:w="895" w:type="dxa"/>
          </w:tcPr>
          <w:p w14:paraId="77F7566A" w14:textId="77777777" w:rsidR="00285FCE" w:rsidRPr="00F10121" w:rsidRDefault="00285FCE" w:rsidP="0044268E">
            <w:pPr>
              <w:rPr>
                <w:rFonts w:eastAsia="Calibri"/>
                <w:bCs/>
                <w:lang w:eastAsia="zh-CN"/>
              </w:rPr>
            </w:pPr>
          </w:p>
        </w:tc>
        <w:tc>
          <w:tcPr>
            <w:tcW w:w="3240" w:type="dxa"/>
          </w:tcPr>
          <w:p w14:paraId="66BB189E" w14:textId="77777777" w:rsidR="00285FCE" w:rsidRPr="00F10121" w:rsidRDefault="00285FCE" w:rsidP="0044268E">
            <w:pPr>
              <w:rPr>
                <w:rFonts w:eastAsia="Calibri"/>
                <w:bCs/>
                <w:lang w:eastAsia="zh-CN"/>
              </w:rPr>
            </w:pPr>
            <w:r w:rsidRPr="00F10121">
              <w:rPr>
                <w:rFonts w:eastAsia="Calibri"/>
                <w:lang w:eastAsia="zh-CN"/>
              </w:rPr>
              <w:t>Soxhlet apparatus</w:t>
            </w:r>
          </w:p>
        </w:tc>
        <w:tc>
          <w:tcPr>
            <w:tcW w:w="2070" w:type="dxa"/>
          </w:tcPr>
          <w:p w14:paraId="32AC45D5" w14:textId="77777777" w:rsidR="00285FCE" w:rsidRPr="00F10121" w:rsidRDefault="00285FCE" w:rsidP="0044268E">
            <w:pPr>
              <w:rPr>
                <w:rFonts w:eastAsia="Calibri"/>
                <w:bCs/>
                <w:lang w:eastAsia="zh-CN"/>
              </w:rPr>
            </w:pPr>
          </w:p>
        </w:tc>
        <w:tc>
          <w:tcPr>
            <w:tcW w:w="1260" w:type="dxa"/>
          </w:tcPr>
          <w:p w14:paraId="15FFCD74"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1179A326"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3436E58C" w14:textId="77777777" w:rsidTr="00130733">
        <w:tc>
          <w:tcPr>
            <w:tcW w:w="895" w:type="dxa"/>
          </w:tcPr>
          <w:p w14:paraId="51CF82F8" w14:textId="77777777" w:rsidR="00285FCE" w:rsidRPr="00F10121" w:rsidRDefault="00285FCE" w:rsidP="0044268E">
            <w:pPr>
              <w:rPr>
                <w:rFonts w:eastAsia="Calibri"/>
                <w:bCs/>
                <w:lang w:eastAsia="zh-CN"/>
              </w:rPr>
            </w:pPr>
          </w:p>
        </w:tc>
        <w:tc>
          <w:tcPr>
            <w:tcW w:w="3240" w:type="dxa"/>
          </w:tcPr>
          <w:p w14:paraId="20E04C40" w14:textId="77777777" w:rsidR="00285FCE" w:rsidRPr="00F10121" w:rsidRDefault="00285FCE" w:rsidP="0044268E">
            <w:pPr>
              <w:rPr>
                <w:rFonts w:eastAsia="Calibri"/>
                <w:lang w:eastAsia="zh-CN"/>
              </w:rPr>
            </w:pPr>
            <w:r w:rsidRPr="00F10121">
              <w:rPr>
                <w:lang w:val="en-ZW" w:eastAsia="zh-CN"/>
              </w:rPr>
              <w:t xml:space="preserve">Heating Mantles: </w:t>
            </w:r>
          </w:p>
        </w:tc>
        <w:tc>
          <w:tcPr>
            <w:tcW w:w="2070" w:type="dxa"/>
          </w:tcPr>
          <w:p w14:paraId="57D9E9CC" w14:textId="77777777" w:rsidR="00285FCE" w:rsidRPr="00F10121" w:rsidRDefault="00285FCE" w:rsidP="0044268E">
            <w:pPr>
              <w:rPr>
                <w:rFonts w:eastAsia="Calibri"/>
                <w:bCs/>
                <w:lang w:eastAsia="zh-CN"/>
              </w:rPr>
            </w:pPr>
            <w:r w:rsidRPr="00F10121">
              <w:rPr>
                <w:lang w:val="en-ZW" w:eastAsia="zh-CN"/>
              </w:rPr>
              <w:t>for heating liquids in flasks, shared</w:t>
            </w:r>
          </w:p>
        </w:tc>
        <w:tc>
          <w:tcPr>
            <w:tcW w:w="1260" w:type="dxa"/>
          </w:tcPr>
          <w:p w14:paraId="5DEB19F0"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1F4EFC6F"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12342CFE" w14:textId="77777777" w:rsidTr="00130733">
        <w:tc>
          <w:tcPr>
            <w:tcW w:w="895" w:type="dxa"/>
          </w:tcPr>
          <w:p w14:paraId="391100AE" w14:textId="77777777" w:rsidR="00285FCE" w:rsidRPr="00F10121" w:rsidRDefault="00285FCE" w:rsidP="0044268E">
            <w:pPr>
              <w:rPr>
                <w:rFonts w:eastAsia="Calibri"/>
                <w:bCs/>
                <w:lang w:eastAsia="zh-CN"/>
              </w:rPr>
            </w:pPr>
          </w:p>
        </w:tc>
        <w:tc>
          <w:tcPr>
            <w:tcW w:w="3240" w:type="dxa"/>
          </w:tcPr>
          <w:p w14:paraId="5C53DE5D" w14:textId="77777777" w:rsidR="00285FCE" w:rsidRPr="00F10121" w:rsidRDefault="00285FCE" w:rsidP="0044268E">
            <w:pPr>
              <w:rPr>
                <w:lang w:val="en-ZW" w:eastAsia="zh-CN"/>
              </w:rPr>
            </w:pPr>
            <w:r w:rsidRPr="00F10121">
              <w:rPr>
                <w:lang w:val="en-ZW" w:eastAsia="zh-CN"/>
              </w:rPr>
              <w:t xml:space="preserve">Hot Plates:  </w:t>
            </w:r>
          </w:p>
        </w:tc>
        <w:tc>
          <w:tcPr>
            <w:tcW w:w="2070" w:type="dxa"/>
          </w:tcPr>
          <w:p w14:paraId="188676BF" w14:textId="77777777" w:rsidR="00285FCE" w:rsidRPr="00F10121" w:rsidRDefault="00285FCE" w:rsidP="0044268E">
            <w:pPr>
              <w:rPr>
                <w:lang w:val="en-ZW" w:eastAsia="zh-CN"/>
              </w:rPr>
            </w:pPr>
            <w:r w:rsidRPr="00F10121">
              <w:rPr>
                <w:lang w:val="en-ZW" w:eastAsia="zh-CN"/>
              </w:rPr>
              <w:t>(shared between groups)</w:t>
            </w:r>
          </w:p>
        </w:tc>
        <w:tc>
          <w:tcPr>
            <w:tcW w:w="1260" w:type="dxa"/>
          </w:tcPr>
          <w:p w14:paraId="79863282" w14:textId="77777777" w:rsidR="00285FCE" w:rsidRPr="00F10121" w:rsidRDefault="00285FCE" w:rsidP="0044268E">
            <w:pPr>
              <w:rPr>
                <w:rFonts w:eastAsia="Calibri"/>
                <w:bCs/>
                <w:lang w:eastAsia="zh-CN"/>
              </w:rPr>
            </w:pPr>
            <w:r w:rsidRPr="00F10121">
              <w:rPr>
                <w:rFonts w:eastAsia="Calibri"/>
                <w:bCs/>
                <w:lang w:eastAsia="zh-CN"/>
              </w:rPr>
              <w:t>10</w:t>
            </w:r>
          </w:p>
        </w:tc>
        <w:tc>
          <w:tcPr>
            <w:tcW w:w="1890" w:type="dxa"/>
          </w:tcPr>
          <w:p w14:paraId="2C4C9D1D"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6FC7072A" w14:textId="77777777" w:rsidTr="00130733">
        <w:tc>
          <w:tcPr>
            <w:tcW w:w="895" w:type="dxa"/>
          </w:tcPr>
          <w:p w14:paraId="76AEBC60" w14:textId="77777777" w:rsidR="00285FCE" w:rsidRPr="00F10121" w:rsidRDefault="00285FCE" w:rsidP="0044268E">
            <w:pPr>
              <w:rPr>
                <w:rFonts w:eastAsia="Calibri"/>
                <w:bCs/>
                <w:lang w:eastAsia="zh-CN"/>
              </w:rPr>
            </w:pPr>
          </w:p>
        </w:tc>
        <w:tc>
          <w:tcPr>
            <w:tcW w:w="3240" w:type="dxa"/>
          </w:tcPr>
          <w:p w14:paraId="287DA03E" w14:textId="77777777" w:rsidR="00285FCE" w:rsidRPr="00F10121" w:rsidRDefault="00285FCE" w:rsidP="0044268E">
            <w:pPr>
              <w:rPr>
                <w:rFonts w:eastAsia="Calibri"/>
                <w:bCs/>
                <w:lang w:eastAsia="zh-CN"/>
              </w:rPr>
            </w:pPr>
            <w:r w:rsidRPr="00F10121">
              <w:rPr>
                <w:rFonts w:eastAsia="Calibri"/>
                <w:lang w:eastAsia="zh-CN"/>
              </w:rPr>
              <w:t xml:space="preserve">pH meters </w:t>
            </w:r>
          </w:p>
        </w:tc>
        <w:tc>
          <w:tcPr>
            <w:tcW w:w="2070" w:type="dxa"/>
          </w:tcPr>
          <w:p w14:paraId="76793D9E" w14:textId="77777777" w:rsidR="00285FCE" w:rsidRPr="00F10121" w:rsidRDefault="00285FCE" w:rsidP="0044268E">
            <w:pPr>
              <w:rPr>
                <w:rFonts w:eastAsia="Calibri"/>
                <w:bCs/>
                <w:lang w:eastAsia="zh-CN"/>
              </w:rPr>
            </w:pPr>
          </w:p>
        </w:tc>
        <w:tc>
          <w:tcPr>
            <w:tcW w:w="1260" w:type="dxa"/>
          </w:tcPr>
          <w:p w14:paraId="243DC119"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7025A8BB"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6ED54859" w14:textId="77777777" w:rsidTr="00130733">
        <w:tc>
          <w:tcPr>
            <w:tcW w:w="895" w:type="dxa"/>
          </w:tcPr>
          <w:p w14:paraId="416AD290" w14:textId="77777777" w:rsidR="00285FCE" w:rsidRPr="00F10121" w:rsidRDefault="00285FCE" w:rsidP="0044268E">
            <w:pPr>
              <w:rPr>
                <w:rFonts w:eastAsia="Calibri"/>
                <w:bCs/>
                <w:lang w:eastAsia="zh-CN"/>
              </w:rPr>
            </w:pPr>
          </w:p>
        </w:tc>
        <w:tc>
          <w:tcPr>
            <w:tcW w:w="3240" w:type="dxa"/>
          </w:tcPr>
          <w:p w14:paraId="3A1CC557" w14:textId="77777777" w:rsidR="00285FCE" w:rsidRPr="00F10121" w:rsidRDefault="00285FCE" w:rsidP="0044268E">
            <w:pPr>
              <w:rPr>
                <w:lang w:eastAsia="en-GB"/>
              </w:rPr>
            </w:pPr>
            <w:r w:rsidRPr="00F10121">
              <w:rPr>
                <w:rFonts w:eastAsia="Calibri"/>
                <w:lang w:eastAsia="zh-CN"/>
              </w:rPr>
              <w:t>UV-</w:t>
            </w:r>
            <w:proofErr w:type="gramStart"/>
            <w:r w:rsidRPr="00F10121">
              <w:rPr>
                <w:rFonts w:eastAsia="Calibri"/>
                <w:lang w:eastAsia="zh-CN"/>
              </w:rPr>
              <w:t>Vis</w:t>
            </w:r>
            <w:proofErr w:type="gramEnd"/>
            <w:r w:rsidRPr="00F10121">
              <w:rPr>
                <w:rFonts w:eastAsia="Calibri"/>
                <w:lang w:eastAsia="zh-CN"/>
              </w:rPr>
              <w:t xml:space="preserve"> spectrophotometer </w:t>
            </w:r>
          </w:p>
        </w:tc>
        <w:tc>
          <w:tcPr>
            <w:tcW w:w="2070" w:type="dxa"/>
          </w:tcPr>
          <w:p w14:paraId="7CCB6B13" w14:textId="77777777" w:rsidR="00285FCE" w:rsidRPr="00F10121" w:rsidRDefault="00285FCE" w:rsidP="0044268E">
            <w:pPr>
              <w:rPr>
                <w:rFonts w:eastAsia="Calibri"/>
                <w:bCs/>
                <w:lang w:eastAsia="zh-CN"/>
              </w:rPr>
            </w:pPr>
          </w:p>
        </w:tc>
        <w:tc>
          <w:tcPr>
            <w:tcW w:w="1260" w:type="dxa"/>
          </w:tcPr>
          <w:p w14:paraId="22D7BB41"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49377020"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72606D13" w14:textId="77777777" w:rsidTr="00130733">
        <w:tc>
          <w:tcPr>
            <w:tcW w:w="895" w:type="dxa"/>
          </w:tcPr>
          <w:p w14:paraId="07457E8A" w14:textId="77777777" w:rsidR="00285FCE" w:rsidRPr="00F10121" w:rsidRDefault="00285FCE" w:rsidP="0044268E">
            <w:pPr>
              <w:rPr>
                <w:rFonts w:eastAsia="Calibri"/>
                <w:bCs/>
                <w:lang w:eastAsia="zh-CN"/>
              </w:rPr>
            </w:pPr>
          </w:p>
        </w:tc>
        <w:tc>
          <w:tcPr>
            <w:tcW w:w="3240" w:type="dxa"/>
          </w:tcPr>
          <w:p w14:paraId="10141F85" w14:textId="77777777" w:rsidR="00285FCE" w:rsidRPr="00F10121" w:rsidRDefault="00285FCE" w:rsidP="0044268E">
            <w:pPr>
              <w:rPr>
                <w:rFonts w:eastAsia="Calibri"/>
                <w:lang w:eastAsia="zh-CN"/>
              </w:rPr>
            </w:pPr>
            <w:r w:rsidRPr="00F10121">
              <w:rPr>
                <w:rFonts w:eastAsia="Calibri"/>
                <w:lang w:eastAsia="zh-CN"/>
              </w:rPr>
              <w:t xml:space="preserve">Lovibond comparator </w:t>
            </w:r>
          </w:p>
        </w:tc>
        <w:tc>
          <w:tcPr>
            <w:tcW w:w="2070" w:type="dxa"/>
          </w:tcPr>
          <w:p w14:paraId="6F09EB4F" w14:textId="77777777" w:rsidR="00285FCE" w:rsidRPr="00F10121" w:rsidRDefault="00285FCE" w:rsidP="0044268E">
            <w:pPr>
              <w:rPr>
                <w:rFonts w:eastAsia="Calibri"/>
                <w:bCs/>
                <w:lang w:eastAsia="zh-CN"/>
              </w:rPr>
            </w:pPr>
          </w:p>
        </w:tc>
        <w:tc>
          <w:tcPr>
            <w:tcW w:w="1260" w:type="dxa"/>
          </w:tcPr>
          <w:p w14:paraId="6A95262A"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76E60BD2"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6A73E5A6" w14:textId="77777777" w:rsidTr="00130733">
        <w:tc>
          <w:tcPr>
            <w:tcW w:w="895" w:type="dxa"/>
          </w:tcPr>
          <w:p w14:paraId="7845606B" w14:textId="77777777" w:rsidR="00285FCE" w:rsidRPr="00F10121" w:rsidRDefault="00285FCE" w:rsidP="0044268E">
            <w:pPr>
              <w:rPr>
                <w:rFonts w:eastAsia="Calibri"/>
                <w:bCs/>
                <w:lang w:eastAsia="zh-CN"/>
              </w:rPr>
            </w:pPr>
          </w:p>
        </w:tc>
        <w:tc>
          <w:tcPr>
            <w:tcW w:w="3240" w:type="dxa"/>
          </w:tcPr>
          <w:p w14:paraId="1890E614" w14:textId="77777777" w:rsidR="00285FCE" w:rsidRPr="00F10121" w:rsidRDefault="00285FCE" w:rsidP="0044268E">
            <w:pPr>
              <w:rPr>
                <w:rFonts w:eastAsia="Calibri"/>
                <w:lang w:eastAsia="zh-CN"/>
              </w:rPr>
            </w:pPr>
            <w:r w:rsidRPr="00F10121">
              <w:rPr>
                <w:rFonts w:eastAsia="Calibri"/>
                <w:lang w:eastAsia="zh-CN"/>
              </w:rPr>
              <w:t xml:space="preserve">refractometers </w:t>
            </w:r>
          </w:p>
        </w:tc>
        <w:tc>
          <w:tcPr>
            <w:tcW w:w="2070" w:type="dxa"/>
          </w:tcPr>
          <w:p w14:paraId="09D754D3" w14:textId="77777777" w:rsidR="00285FCE" w:rsidRPr="00F10121" w:rsidRDefault="00285FCE" w:rsidP="0044268E">
            <w:pPr>
              <w:rPr>
                <w:rFonts w:eastAsia="Calibri"/>
                <w:bCs/>
                <w:lang w:eastAsia="zh-CN"/>
              </w:rPr>
            </w:pPr>
            <w:r w:rsidRPr="00F10121">
              <w:rPr>
                <w:rFonts w:eastAsia="Calibri"/>
                <w:lang w:eastAsia="zh-CN"/>
              </w:rPr>
              <w:t>(hand-held)</w:t>
            </w:r>
          </w:p>
        </w:tc>
        <w:tc>
          <w:tcPr>
            <w:tcW w:w="1260" w:type="dxa"/>
          </w:tcPr>
          <w:p w14:paraId="24DDE80A"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701B82C0"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000C3116" w14:textId="77777777" w:rsidTr="00130733">
        <w:tc>
          <w:tcPr>
            <w:tcW w:w="895" w:type="dxa"/>
          </w:tcPr>
          <w:p w14:paraId="7B3E12B4" w14:textId="77777777" w:rsidR="00285FCE" w:rsidRPr="00F10121" w:rsidRDefault="00285FCE" w:rsidP="0044268E">
            <w:pPr>
              <w:rPr>
                <w:rFonts w:eastAsia="Calibri"/>
                <w:bCs/>
                <w:lang w:eastAsia="zh-CN"/>
              </w:rPr>
            </w:pPr>
          </w:p>
        </w:tc>
        <w:tc>
          <w:tcPr>
            <w:tcW w:w="3240" w:type="dxa"/>
          </w:tcPr>
          <w:p w14:paraId="176077D5" w14:textId="77777777" w:rsidR="00285FCE" w:rsidRPr="00F10121" w:rsidRDefault="00285FCE" w:rsidP="0044268E">
            <w:pPr>
              <w:rPr>
                <w:rFonts w:eastAsia="Calibri"/>
                <w:lang w:eastAsia="zh-CN"/>
              </w:rPr>
            </w:pPr>
            <w:r w:rsidRPr="00F10121">
              <w:rPr>
                <w:rFonts w:eastAsia="Calibri"/>
                <w:lang w:eastAsia="zh-CN"/>
              </w:rPr>
              <w:t xml:space="preserve">Kjedahl apparatus </w:t>
            </w:r>
          </w:p>
        </w:tc>
        <w:tc>
          <w:tcPr>
            <w:tcW w:w="2070" w:type="dxa"/>
          </w:tcPr>
          <w:p w14:paraId="6AE1E458" w14:textId="77777777" w:rsidR="00285FCE" w:rsidRPr="00F10121" w:rsidRDefault="00285FCE" w:rsidP="0044268E">
            <w:pPr>
              <w:rPr>
                <w:rFonts w:eastAsia="Calibri"/>
                <w:bCs/>
                <w:lang w:eastAsia="zh-CN"/>
              </w:rPr>
            </w:pPr>
          </w:p>
        </w:tc>
        <w:tc>
          <w:tcPr>
            <w:tcW w:w="1260" w:type="dxa"/>
          </w:tcPr>
          <w:p w14:paraId="7701E61F"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1EE631AB"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045DFE5A" w14:textId="77777777" w:rsidTr="00130733">
        <w:tc>
          <w:tcPr>
            <w:tcW w:w="895" w:type="dxa"/>
          </w:tcPr>
          <w:p w14:paraId="6EC3C2CD" w14:textId="77777777" w:rsidR="00285FCE" w:rsidRPr="00F10121" w:rsidRDefault="00285FCE" w:rsidP="0044268E">
            <w:pPr>
              <w:rPr>
                <w:rFonts w:eastAsia="Calibri"/>
                <w:bCs/>
                <w:lang w:eastAsia="zh-CN"/>
              </w:rPr>
            </w:pPr>
          </w:p>
        </w:tc>
        <w:tc>
          <w:tcPr>
            <w:tcW w:w="3240" w:type="dxa"/>
          </w:tcPr>
          <w:p w14:paraId="671519F3" w14:textId="77777777" w:rsidR="00285FCE" w:rsidRPr="00F10121" w:rsidRDefault="00285FCE" w:rsidP="0044268E">
            <w:pPr>
              <w:rPr>
                <w:rFonts w:eastAsia="Calibri"/>
                <w:lang w:eastAsia="zh-CN"/>
              </w:rPr>
            </w:pPr>
            <w:r w:rsidRPr="00F10121">
              <w:rPr>
                <w:rFonts w:eastAsia="Calibri"/>
                <w:lang w:eastAsia="zh-CN"/>
              </w:rPr>
              <w:t xml:space="preserve">Air Oven </w:t>
            </w:r>
          </w:p>
        </w:tc>
        <w:tc>
          <w:tcPr>
            <w:tcW w:w="2070" w:type="dxa"/>
          </w:tcPr>
          <w:p w14:paraId="2F9160E9" w14:textId="77777777" w:rsidR="00285FCE" w:rsidRPr="00F10121" w:rsidRDefault="00285FCE" w:rsidP="0044268E">
            <w:pPr>
              <w:rPr>
                <w:rFonts w:eastAsia="Calibri"/>
                <w:bCs/>
                <w:lang w:eastAsia="zh-CN"/>
              </w:rPr>
            </w:pPr>
          </w:p>
        </w:tc>
        <w:tc>
          <w:tcPr>
            <w:tcW w:w="1260" w:type="dxa"/>
          </w:tcPr>
          <w:p w14:paraId="773F981E"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5DBBB00E"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1A2A79ED" w14:textId="77777777" w:rsidTr="00130733">
        <w:tc>
          <w:tcPr>
            <w:tcW w:w="895" w:type="dxa"/>
          </w:tcPr>
          <w:p w14:paraId="24F38070" w14:textId="77777777" w:rsidR="00285FCE" w:rsidRPr="00F10121" w:rsidRDefault="00285FCE" w:rsidP="0044268E">
            <w:pPr>
              <w:rPr>
                <w:rFonts w:eastAsia="Calibri"/>
                <w:bCs/>
                <w:lang w:eastAsia="zh-CN"/>
              </w:rPr>
            </w:pPr>
          </w:p>
        </w:tc>
        <w:tc>
          <w:tcPr>
            <w:tcW w:w="3240" w:type="dxa"/>
          </w:tcPr>
          <w:p w14:paraId="2C9315F1" w14:textId="77777777" w:rsidR="00285FCE" w:rsidRPr="00F10121" w:rsidRDefault="00285FCE" w:rsidP="0044268E">
            <w:pPr>
              <w:rPr>
                <w:rFonts w:eastAsia="Calibri"/>
                <w:lang w:eastAsia="zh-CN"/>
              </w:rPr>
            </w:pPr>
            <w:r w:rsidRPr="00F10121">
              <w:rPr>
                <w:rFonts w:eastAsia="Calibri"/>
                <w:lang w:eastAsia="zh-CN"/>
              </w:rPr>
              <w:t xml:space="preserve">vacuum oven </w:t>
            </w:r>
          </w:p>
        </w:tc>
        <w:tc>
          <w:tcPr>
            <w:tcW w:w="2070" w:type="dxa"/>
          </w:tcPr>
          <w:p w14:paraId="21BD7C72" w14:textId="77777777" w:rsidR="00285FCE" w:rsidRPr="00F10121" w:rsidRDefault="00285FCE" w:rsidP="0044268E">
            <w:pPr>
              <w:rPr>
                <w:rFonts w:eastAsia="Calibri"/>
                <w:bCs/>
                <w:lang w:eastAsia="zh-CN"/>
              </w:rPr>
            </w:pPr>
          </w:p>
        </w:tc>
        <w:tc>
          <w:tcPr>
            <w:tcW w:w="1260" w:type="dxa"/>
          </w:tcPr>
          <w:p w14:paraId="7D5BD63C"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4736BE2C"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16383054" w14:textId="77777777" w:rsidTr="00130733">
        <w:tc>
          <w:tcPr>
            <w:tcW w:w="895" w:type="dxa"/>
          </w:tcPr>
          <w:p w14:paraId="6A9427B3" w14:textId="77777777" w:rsidR="00285FCE" w:rsidRPr="00F10121" w:rsidRDefault="00285FCE" w:rsidP="0044268E">
            <w:pPr>
              <w:rPr>
                <w:rFonts w:eastAsia="Calibri"/>
                <w:bCs/>
                <w:lang w:eastAsia="zh-CN"/>
              </w:rPr>
            </w:pPr>
          </w:p>
        </w:tc>
        <w:tc>
          <w:tcPr>
            <w:tcW w:w="3240" w:type="dxa"/>
          </w:tcPr>
          <w:p w14:paraId="50C3FD7B" w14:textId="77777777" w:rsidR="00285FCE" w:rsidRPr="00F10121" w:rsidRDefault="00285FCE" w:rsidP="0044268E">
            <w:pPr>
              <w:rPr>
                <w:rFonts w:eastAsia="Calibri"/>
                <w:lang w:eastAsia="zh-CN"/>
              </w:rPr>
            </w:pPr>
            <w:r w:rsidRPr="00F10121">
              <w:rPr>
                <w:rFonts w:eastAsia="Calibri"/>
                <w:lang w:eastAsia="zh-CN"/>
              </w:rPr>
              <w:t xml:space="preserve">water baths </w:t>
            </w:r>
          </w:p>
        </w:tc>
        <w:tc>
          <w:tcPr>
            <w:tcW w:w="2070" w:type="dxa"/>
          </w:tcPr>
          <w:p w14:paraId="09E03067" w14:textId="77777777" w:rsidR="00285FCE" w:rsidRPr="00F10121" w:rsidRDefault="00285FCE" w:rsidP="0044268E">
            <w:pPr>
              <w:rPr>
                <w:rFonts w:eastAsia="Calibri"/>
                <w:bCs/>
                <w:lang w:eastAsia="zh-CN"/>
              </w:rPr>
            </w:pPr>
          </w:p>
        </w:tc>
        <w:tc>
          <w:tcPr>
            <w:tcW w:w="1260" w:type="dxa"/>
          </w:tcPr>
          <w:p w14:paraId="78AD954A" w14:textId="77777777" w:rsidR="00285FCE" w:rsidRPr="00F10121" w:rsidRDefault="00285FCE" w:rsidP="0044268E">
            <w:pPr>
              <w:rPr>
                <w:rFonts w:eastAsia="Calibri"/>
                <w:bCs/>
                <w:lang w:eastAsia="zh-CN"/>
              </w:rPr>
            </w:pPr>
            <w:r w:rsidRPr="00F10121">
              <w:rPr>
                <w:rFonts w:eastAsia="Calibri"/>
                <w:bCs/>
                <w:lang w:eastAsia="zh-CN"/>
              </w:rPr>
              <w:t>10</w:t>
            </w:r>
          </w:p>
        </w:tc>
        <w:tc>
          <w:tcPr>
            <w:tcW w:w="1890" w:type="dxa"/>
          </w:tcPr>
          <w:p w14:paraId="364528BA" w14:textId="77777777" w:rsidR="00285FCE" w:rsidRPr="00F10121" w:rsidRDefault="00285FCE" w:rsidP="0044268E">
            <w:pPr>
              <w:rPr>
                <w:rFonts w:eastAsia="Calibri"/>
                <w:bCs/>
                <w:lang w:eastAsia="zh-CN"/>
              </w:rPr>
            </w:pPr>
            <w:r w:rsidRPr="00F10121">
              <w:rPr>
                <w:rFonts w:eastAsia="Calibri"/>
                <w:bCs/>
                <w:lang w:eastAsia="zh-CN"/>
              </w:rPr>
              <w:t>10:25</w:t>
            </w:r>
          </w:p>
        </w:tc>
      </w:tr>
      <w:tr w:rsidR="00790A67" w:rsidRPr="00F10121" w14:paraId="15889849" w14:textId="77777777" w:rsidTr="00130733">
        <w:tc>
          <w:tcPr>
            <w:tcW w:w="895" w:type="dxa"/>
          </w:tcPr>
          <w:p w14:paraId="04A2C84E" w14:textId="77777777" w:rsidR="00285FCE" w:rsidRPr="00F10121" w:rsidRDefault="00285FCE" w:rsidP="0044268E">
            <w:pPr>
              <w:rPr>
                <w:rFonts w:eastAsia="Calibri"/>
                <w:bCs/>
                <w:lang w:eastAsia="zh-CN"/>
              </w:rPr>
            </w:pPr>
          </w:p>
        </w:tc>
        <w:tc>
          <w:tcPr>
            <w:tcW w:w="3240" w:type="dxa"/>
          </w:tcPr>
          <w:p w14:paraId="73EB1E3E" w14:textId="77777777" w:rsidR="00285FCE" w:rsidRPr="00F10121" w:rsidRDefault="00285FCE" w:rsidP="0044268E">
            <w:pPr>
              <w:rPr>
                <w:rFonts w:eastAsia="Calibri"/>
                <w:lang w:eastAsia="zh-CN"/>
              </w:rPr>
            </w:pPr>
            <w:r w:rsidRPr="00F10121">
              <w:rPr>
                <w:rFonts w:eastAsia="Calibri"/>
                <w:lang w:eastAsia="zh-CN"/>
              </w:rPr>
              <w:t xml:space="preserve">Fume chambers </w:t>
            </w:r>
          </w:p>
        </w:tc>
        <w:tc>
          <w:tcPr>
            <w:tcW w:w="2070" w:type="dxa"/>
          </w:tcPr>
          <w:p w14:paraId="1DF41C6C" w14:textId="77777777" w:rsidR="00285FCE" w:rsidRPr="00F10121" w:rsidRDefault="00285FCE" w:rsidP="0044268E">
            <w:pPr>
              <w:rPr>
                <w:rFonts w:eastAsia="Calibri"/>
                <w:bCs/>
                <w:lang w:eastAsia="zh-CN"/>
              </w:rPr>
            </w:pPr>
          </w:p>
        </w:tc>
        <w:tc>
          <w:tcPr>
            <w:tcW w:w="1260" w:type="dxa"/>
          </w:tcPr>
          <w:p w14:paraId="38F3244A" w14:textId="77777777" w:rsidR="00285FCE" w:rsidRPr="00F10121" w:rsidRDefault="00285FCE" w:rsidP="0044268E">
            <w:pPr>
              <w:rPr>
                <w:rFonts w:eastAsia="Calibri"/>
                <w:bCs/>
                <w:lang w:eastAsia="zh-CN"/>
              </w:rPr>
            </w:pPr>
            <w:r w:rsidRPr="00F10121">
              <w:rPr>
                <w:rFonts w:eastAsia="Calibri"/>
                <w:bCs/>
                <w:lang w:eastAsia="zh-CN"/>
              </w:rPr>
              <w:t>2</w:t>
            </w:r>
          </w:p>
        </w:tc>
        <w:tc>
          <w:tcPr>
            <w:tcW w:w="1890" w:type="dxa"/>
          </w:tcPr>
          <w:p w14:paraId="62C4088B" w14:textId="77777777" w:rsidR="00285FCE" w:rsidRPr="00F10121" w:rsidRDefault="00285FCE" w:rsidP="0044268E">
            <w:pPr>
              <w:rPr>
                <w:rFonts w:eastAsia="Calibri"/>
                <w:bCs/>
                <w:lang w:eastAsia="zh-CN"/>
              </w:rPr>
            </w:pPr>
          </w:p>
        </w:tc>
      </w:tr>
      <w:tr w:rsidR="00790A67" w:rsidRPr="00F10121" w14:paraId="63191AA8" w14:textId="77777777" w:rsidTr="00130733">
        <w:tc>
          <w:tcPr>
            <w:tcW w:w="895" w:type="dxa"/>
          </w:tcPr>
          <w:p w14:paraId="3446EF8D" w14:textId="77777777" w:rsidR="00285FCE" w:rsidRPr="00F10121" w:rsidRDefault="00285FCE" w:rsidP="0044268E">
            <w:pPr>
              <w:rPr>
                <w:rFonts w:eastAsia="Calibri"/>
                <w:bCs/>
                <w:lang w:eastAsia="zh-CN"/>
              </w:rPr>
            </w:pPr>
          </w:p>
        </w:tc>
        <w:tc>
          <w:tcPr>
            <w:tcW w:w="3240" w:type="dxa"/>
          </w:tcPr>
          <w:p w14:paraId="2060D58F" w14:textId="77777777" w:rsidR="00285FCE" w:rsidRPr="00F10121" w:rsidRDefault="00285FCE" w:rsidP="0044268E">
            <w:pPr>
              <w:rPr>
                <w:rFonts w:eastAsia="Calibri"/>
                <w:lang w:eastAsia="zh-CN"/>
              </w:rPr>
            </w:pPr>
            <w:r w:rsidRPr="00F10121">
              <w:rPr>
                <w:rFonts w:eastAsia="Calibri"/>
                <w:lang w:eastAsia="zh-CN"/>
              </w:rPr>
              <w:t xml:space="preserve">Rapid moisture analyzers </w:t>
            </w:r>
          </w:p>
        </w:tc>
        <w:tc>
          <w:tcPr>
            <w:tcW w:w="2070" w:type="dxa"/>
          </w:tcPr>
          <w:p w14:paraId="3DED808D" w14:textId="77777777" w:rsidR="00285FCE" w:rsidRPr="00F10121" w:rsidRDefault="00285FCE" w:rsidP="0044268E">
            <w:pPr>
              <w:rPr>
                <w:rFonts w:eastAsia="Calibri"/>
                <w:bCs/>
                <w:lang w:eastAsia="zh-CN"/>
              </w:rPr>
            </w:pPr>
          </w:p>
        </w:tc>
        <w:tc>
          <w:tcPr>
            <w:tcW w:w="1260" w:type="dxa"/>
          </w:tcPr>
          <w:p w14:paraId="5B698480"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7A0D1630"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69E606EB" w14:textId="77777777" w:rsidTr="00130733">
        <w:tc>
          <w:tcPr>
            <w:tcW w:w="895" w:type="dxa"/>
          </w:tcPr>
          <w:p w14:paraId="55209C89" w14:textId="77777777" w:rsidR="00285FCE" w:rsidRPr="00F10121" w:rsidRDefault="00285FCE" w:rsidP="0044268E">
            <w:pPr>
              <w:rPr>
                <w:rFonts w:eastAsia="Calibri"/>
                <w:bCs/>
                <w:lang w:eastAsia="zh-CN"/>
              </w:rPr>
            </w:pPr>
          </w:p>
        </w:tc>
        <w:tc>
          <w:tcPr>
            <w:tcW w:w="3240" w:type="dxa"/>
          </w:tcPr>
          <w:p w14:paraId="5F22171F" w14:textId="77777777" w:rsidR="00285FCE" w:rsidRPr="00F10121" w:rsidRDefault="00285FCE" w:rsidP="0044268E">
            <w:pPr>
              <w:rPr>
                <w:rFonts w:eastAsia="Calibri"/>
                <w:lang w:eastAsia="zh-CN"/>
              </w:rPr>
            </w:pPr>
            <w:r w:rsidRPr="00F10121">
              <w:rPr>
                <w:rFonts w:eastAsia="Calibri"/>
                <w:lang w:eastAsia="zh-CN"/>
              </w:rPr>
              <w:t xml:space="preserve"> Muffle furnace</w:t>
            </w:r>
          </w:p>
        </w:tc>
        <w:tc>
          <w:tcPr>
            <w:tcW w:w="2070" w:type="dxa"/>
          </w:tcPr>
          <w:p w14:paraId="39DDFAEC" w14:textId="77777777" w:rsidR="00285FCE" w:rsidRPr="00F10121" w:rsidRDefault="00285FCE" w:rsidP="0044268E">
            <w:pPr>
              <w:rPr>
                <w:rFonts w:eastAsia="Calibri"/>
                <w:bCs/>
                <w:lang w:eastAsia="zh-CN"/>
              </w:rPr>
            </w:pPr>
          </w:p>
        </w:tc>
        <w:tc>
          <w:tcPr>
            <w:tcW w:w="1260" w:type="dxa"/>
          </w:tcPr>
          <w:p w14:paraId="13EFF07A"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76E92965"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506BA16A" w14:textId="77777777" w:rsidTr="00130733">
        <w:tc>
          <w:tcPr>
            <w:tcW w:w="895" w:type="dxa"/>
          </w:tcPr>
          <w:p w14:paraId="38A44FB2" w14:textId="77777777" w:rsidR="00285FCE" w:rsidRPr="00F10121" w:rsidRDefault="00285FCE" w:rsidP="0044268E">
            <w:pPr>
              <w:rPr>
                <w:rFonts w:eastAsia="Calibri"/>
                <w:bCs/>
                <w:lang w:eastAsia="zh-CN"/>
              </w:rPr>
            </w:pPr>
          </w:p>
        </w:tc>
        <w:tc>
          <w:tcPr>
            <w:tcW w:w="3240" w:type="dxa"/>
          </w:tcPr>
          <w:p w14:paraId="12922FD7" w14:textId="77777777" w:rsidR="00285FCE" w:rsidRPr="00F10121" w:rsidRDefault="00285FCE" w:rsidP="0044268E">
            <w:pPr>
              <w:rPr>
                <w:rFonts w:eastAsia="Calibri"/>
                <w:lang w:eastAsia="zh-CN"/>
              </w:rPr>
            </w:pPr>
            <w:r w:rsidRPr="00F10121">
              <w:rPr>
                <w:rFonts w:eastAsia="Calibri"/>
                <w:lang w:eastAsia="zh-CN"/>
              </w:rPr>
              <w:t>Weighing balance</w:t>
            </w:r>
          </w:p>
        </w:tc>
        <w:tc>
          <w:tcPr>
            <w:tcW w:w="2070" w:type="dxa"/>
          </w:tcPr>
          <w:p w14:paraId="0D420C39" w14:textId="77777777" w:rsidR="00285FCE" w:rsidRPr="00F10121" w:rsidRDefault="00285FCE" w:rsidP="0044268E">
            <w:pPr>
              <w:rPr>
                <w:rFonts w:eastAsia="Calibri"/>
                <w:bCs/>
                <w:lang w:eastAsia="zh-CN"/>
              </w:rPr>
            </w:pPr>
          </w:p>
        </w:tc>
        <w:tc>
          <w:tcPr>
            <w:tcW w:w="1260" w:type="dxa"/>
          </w:tcPr>
          <w:p w14:paraId="39DB9444"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37D3B8F7"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5030E3D8" w14:textId="77777777" w:rsidTr="00130733">
        <w:tc>
          <w:tcPr>
            <w:tcW w:w="895" w:type="dxa"/>
          </w:tcPr>
          <w:p w14:paraId="4C1C3680" w14:textId="77777777" w:rsidR="00285FCE" w:rsidRPr="00F10121" w:rsidRDefault="00285FCE" w:rsidP="0044268E">
            <w:pPr>
              <w:rPr>
                <w:rFonts w:eastAsia="Calibri"/>
                <w:bCs/>
                <w:lang w:eastAsia="zh-CN"/>
              </w:rPr>
            </w:pPr>
          </w:p>
        </w:tc>
        <w:tc>
          <w:tcPr>
            <w:tcW w:w="3240" w:type="dxa"/>
          </w:tcPr>
          <w:p w14:paraId="7163A1EA" w14:textId="77777777" w:rsidR="00285FCE" w:rsidRPr="00F10121" w:rsidRDefault="00285FCE" w:rsidP="0044268E">
            <w:pPr>
              <w:rPr>
                <w:rFonts w:eastAsia="Calibri"/>
                <w:lang w:eastAsia="zh-CN"/>
              </w:rPr>
            </w:pPr>
            <w:r w:rsidRPr="00F10121">
              <w:rPr>
                <w:rFonts w:eastAsia="Calibri"/>
                <w:lang w:eastAsia="zh-CN"/>
              </w:rPr>
              <w:t xml:space="preserve">Lamina hood </w:t>
            </w:r>
          </w:p>
        </w:tc>
        <w:tc>
          <w:tcPr>
            <w:tcW w:w="2070" w:type="dxa"/>
          </w:tcPr>
          <w:p w14:paraId="164790E9" w14:textId="77777777" w:rsidR="00285FCE" w:rsidRPr="00F10121" w:rsidRDefault="00285FCE" w:rsidP="0044268E">
            <w:pPr>
              <w:rPr>
                <w:rFonts w:eastAsia="Calibri"/>
                <w:bCs/>
                <w:lang w:eastAsia="zh-CN"/>
              </w:rPr>
            </w:pPr>
          </w:p>
        </w:tc>
        <w:tc>
          <w:tcPr>
            <w:tcW w:w="1260" w:type="dxa"/>
          </w:tcPr>
          <w:p w14:paraId="528EFAB5"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5234D735"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7CE88BE5" w14:textId="77777777" w:rsidTr="00130733">
        <w:tc>
          <w:tcPr>
            <w:tcW w:w="895" w:type="dxa"/>
          </w:tcPr>
          <w:p w14:paraId="7EA1BC44" w14:textId="77777777" w:rsidR="00285FCE" w:rsidRPr="00F10121" w:rsidRDefault="00285FCE" w:rsidP="0044268E">
            <w:pPr>
              <w:rPr>
                <w:rFonts w:eastAsia="Calibri"/>
                <w:bCs/>
                <w:lang w:eastAsia="zh-CN"/>
              </w:rPr>
            </w:pPr>
          </w:p>
        </w:tc>
        <w:tc>
          <w:tcPr>
            <w:tcW w:w="3240" w:type="dxa"/>
          </w:tcPr>
          <w:p w14:paraId="1DC08500" w14:textId="77777777" w:rsidR="00285FCE" w:rsidRPr="00F10121" w:rsidRDefault="00285FCE" w:rsidP="0044268E">
            <w:pPr>
              <w:rPr>
                <w:rFonts w:eastAsia="Calibri"/>
                <w:lang w:eastAsia="zh-CN"/>
              </w:rPr>
            </w:pPr>
            <w:r w:rsidRPr="00F10121">
              <w:rPr>
                <w:rFonts w:eastAsia="Calibri"/>
                <w:lang w:eastAsia="zh-CN"/>
              </w:rPr>
              <w:t>Autoclave</w:t>
            </w:r>
          </w:p>
        </w:tc>
        <w:tc>
          <w:tcPr>
            <w:tcW w:w="2070" w:type="dxa"/>
          </w:tcPr>
          <w:p w14:paraId="7DBB140F" w14:textId="77777777" w:rsidR="00285FCE" w:rsidRPr="00F10121" w:rsidRDefault="00285FCE" w:rsidP="0044268E">
            <w:pPr>
              <w:rPr>
                <w:rFonts w:eastAsia="Calibri"/>
                <w:bCs/>
                <w:lang w:eastAsia="zh-CN"/>
              </w:rPr>
            </w:pPr>
          </w:p>
        </w:tc>
        <w:tc>
          <w:tcPr>
            <w:tcW w:w="1260" w:type="dxa"/>
          </w:tcPr>
          <w:p w14:paraId="0CFD7319"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72352C11"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58C8392A" w14:textId="77777777" w:rsidTr="00130733">
        <w:tc>
          <w:tcPr>
            <w:tcW w:w="895" w:type="dxa"/>
          </w:tcPr>
          <w:p w14:paraId="004BDCFC" w14:textId="77777777" w:rsidR="00285FCE" w:rsidRPr="00F10121" w:rsidRDefault="00285FCE" w:rsidP="0044268E">
            <w:pPr>
              <w:rPr>
                <w:rFonts w:eastAsia="Calibri"/>
                <w:bCs/>
                <w:lang w:eastAsia="zh-CN"/>
              </w:rPr>
            </w:pPr>
          </w:p>
        </w:tc>
        <w:tc>
          <w:tcPr>
            <w:tcW w:w="3240" w:type="dxa"/>
          </w:tcPr>
          <w:p w14:paraId="79696EB5" w14:textId="77777777" w:rsidR="00285FCE" w:rsidRPr="00F10121" w:rsidRDefault="00285FCE" w:rsidP="0044268E">
            <w:pPr>
              <w:rPr>
                <w:rFonts w:eastAsia="Calibri"/>
                <w:lang w:eastAsia="zh-CN"/>
              </w:rPr>
            </w:pPr>
            <w:r w:rsidRPr="00F10121">
              <w:rPr>
                <w:rFonts w:eastAsia="Calibri"/>
                <w:lang w:eastAsia="zh-CN"/>
              </w:rPr>
              <w:t xml:space="preserve"> Colony counter</w:t>
            </w:r>
          </w:p>
        </w:tc>
        <w:tc>
          <w:tcPr>
            <w:tcW w:w="2070" w:type="dxa"/>
          </w:tcPr>
          <w:p w14:paraId="5CC91AAD" w14:textId="77777777" w:rsidR="00285FCE" w:rsidRPr="00F10121" w:rsidRDefault="00285FCE" w:rsidP="0044268E">
            <w:pPr>
              <w:rPr>
                <w:rFonts w:eastAsia="Calibri"/>
                <w:bCs/>
                <w:lang w:eastAsia="zh-CN"/>
              </w:rPr>
            </w:pPr>
          </w:p>
        </w:tc>
        <w:tc>
          <w:tcPr>
            <w:tcW w:w="1260" w:type="dxa"/>
          </w:tcPr>
          <w:p w14:paraId="2A114FEB"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7533A184"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38C87359" w14:textId="77777777" w:rsidTr="00130733">
        <w:tc>
          <w:tcPr>
            <w:tcW w:w="895" w:type="dxa"/>
          </w:tcPr>
          <w:p w14:paraId="1445F5F9" w14:textId="77777777" w:rsidR="00285FCE" w:rsidRPr="00F10121" w:rsidRDefault="00285FCE" w:rsidP="0044268E">
            <w:pPr>
              <w:rPr>
                <w:rFonts w:eastAsia="Calibri"/>
                <w:bCs/>
                <w:lang w:eastAsia="zh-CN"/>
              </w:rPr>
            </w:pPr>
          </w:p>
        </w:tc>
        <w:tc>
          <w:tcPr>
            <w:tcW w:w="3240" w:type="dxa"/>
          </w:tcPr>
          <w:p w14:paraId="5AFA12A5" w14:textId="77777777" w:rsidR="00285FCE" w:rsidRPr="00F10121" w:rsidRDefault="00285FCE" w:rsidP="0044268E">
            <w:pPr>
              <w:rPr>
                <w:rFonts w:eastAsia="Calibri"/>
                <w:lang w:eastAsia="zh-CN"/>
              </w:rPr>
            </w:pPr>
            <w:r w:rsidRPr="00F10121">
              <w:rPr>
                <w:rFonts w:eastAsia="Calibri"/>
                <w:lang w:eastAsia="zh-CN"/>
              </w:rPr>
              <w:t xml:space="preserve"> Anaerobic jar </w:t>
            </w:r>
          </w:p>
        </w:tc>
        <w:tc>
          <w:tcPr>
            <w:tcW w:w="2070" w:type="dxa"/>
          </w:tcPr>
          <w:p w14:paraId="46AA1ED4" w14:textId="77777777" w:rsidR="00285FCE" w:rsidRPr="00F10121" w:rsidRDefault="00285FCE" w:rsidP="0044268E">
            <w:pPr>
              <w:rPr>
                <w:rFonts w:eastAsia="Calibri"/>
                <w:bCs/>
                <w:lang w:eastAsia="zh-CN"/>
              </w:rPr>
            </w:pPr>
          </w:p>
        </w:tc>
        <w:tc>
          <w:tcPr>
            <w:tcW w:w="1260" w:type="dxa"/>
          </w:tcPr>
          <w:p w14:paraId="076D9185"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11746161"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4C7ACDFD" w14:textId="77777777" w:rsidTr="00130733">
        <w:tc>
          <w:tcPr>
            <w:tcW w:w="895" w:type="dxa"/>
          </w:tcPr>
          <w:p w14:paraId="7CFDDE24" w14:textId="77777777" w:rsidR="00285FCE" w:rsidRPr="00F10121" w:rsidRDefault="00285FCE" w:rsidP="0044268E">
            <w:pPr>
              <w:rPr>
                <w:rFonts w:eastAsia="Calibri"/>
                <w:bCs/>
                <w:lang w:eastAsia="zh-CN"/>
              </w:rPr>
            </w:pPr>
          </w:p>
        </w:tc>
        <w:tc>
          <w:tcPr>
            <w:tcW w:w="3240" w:type="dxa"/>
          </w:tcPr>
          <w:p w14:paraId="32400FDA" w14:textId="77777777" w:rsidR="00285FCE" w:rsidRPr="00F10121" w:rsidRDefault="00285FCE" w:rsidP="0044268E">
            <w:pPr>
              <w:rPr>
                <w:rFonts w:eastAsia="Calibri"/>
                <w:lang w:eastAsia="zh-CN"/>
              </w:rPr>
            </w:pPr>
            <w:r w:rsidRPr="00F10121">
              <w:rPr>
                <w:rFonts w:eastAsia="Calibri"/>
                <w:lang w:eastAsia="zh-CN"/>
              </w:rPr>
              <w:t xml:space="preserve"> incubator </w:t>
            </w:r>
          </w:p>
        </w:tc>
        <w:tc>
          <w:tcPr>
            <w:tcW w:w="2070" w:type="dxa"/>
          </w:tcPr>
          <w:p w14:paraId="5EACF2F0" w14:textId="77777777" w:rsidR="00285FCE" w:rsidRPr="00F10121" w:rsidRDefault="00285FCE" w:rsidP="0044268E">
            <w:pPr>
              <w:rPr>
                <w:rFonts w:eastAsia="Calibri"/>
                <w:bCs/>
                <w:lang w:eastAsia="zh-CN"/>
              </w:rPr>
            </w:pPr>
          </w:p>
        </w:tc>
        <w:tc>
          <w:tcPr>
            <w:tcW w:w="1260" w:type="dxa"/>
          </w:tcPr>
          <w:p w14:paraId="2BF0CBBD" w14:textId="77777777" w:rsidR="00285FCE" w:rsidRPr="00F10121" w:rsidRDefault="00285FCE" w:rsidP="0044268E">
            <w:pPr>
              <w:rPr>
                <w:rFonts w:eastAsia="Calibri"/>
                <w:bCs/>
                <w:lang w:eastAsia="zh-CN"/>
              </w:rPr>
            </w:pPr>
            <w:r w:rsidRPr="00F10121">
              <w:rPr>
                <w:rFonts w:eastAsia="Calibri"/>
                <w:bCs/>
                <w:lang w:eastAsia="zh-CN"/>
              </w:rPr>
              <w:t>1:25</w:t>
            </w:r>
          </w:p>
        </w:tc>
        <w:tc>
          <w:tcPr>
            <w:tcW w:w="1890" w:type="dxa"/>
          </w:tcPr>
          <w:p w14:paraId="4FC4D060"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459978BE" w14:textId="77777777" w:rsidTr="00130733">
        <w:tc>
          <w:tcPr>
            <w:tcW w:w="895" w:type="dxa"/>
          </w:tcPr>
          <w:p w14:paraId="1E3D37F5" w14:textId="77777777" w:rsidR="00285FCE" w:rsidRPr="00F10121" w:rsidRDefault="00285FCE" w:rsidP="0044268E">
            <w:pPr>
              <w:rPr>
                <w:rFonts w:eastAsia="Calibri"/>
                <w:bCs/>
                <w:lang w:eastAsia="zh-CN"/>
              </w:rPr>
            </w:pPr>
          </w:p>
        </w:tc>
        <w:tc>
          <w:tcPr>
            <w:tcW w:w="3240" w:type="dxa"/>
          </w:tcPr>
          <w:p w14:paraId="2D986BB3" w14:textId="77777777" w:rsidR="00285FCE" w:rsidRPr="00F10121" w:rsidRDefault="00285FCE" w:rsidP="0044268E">
            <w:pPr>
              <w:rPr>
                <w:rFonts w:eastAsia="Calibri"/>
                <w:lang w:eastAsia="zh-CN"/>
              </w:rPr>
            </w:pPr>
            <w:r w:rsidRPr="00F10121">
              <w:rPr>
                <w:rFonts w:eastAsia="Calibri"/>
                <w:lang w:eastAsia="zh-CN"/>
              </w:rPr>
              <w:t xml:space="preserve"> Sterile blender jars </w:t>
            </w:r>
          </w:p>
        </w:tc>
        <w:tc>
          <w:tcPr>
            <w:tcW w:w="2070" w:type="dxa"/>
          </w:tcPr>
          <w:p w14:paraId="4B68869F" w14:textId="77777777" w:rsidR="00285FCE" w:rsidRPr="00F10121" w:rsidRDefault="00285FCE" w:rsidP="0044268E">
            <w:pPr>
              <w:rPr>
                <w:rFonts w:eastAsia="Calibri"/>
                <w:bCs/>
                <w:lang w:eastAsia="zh-CN"/>
              </w:rPr>
            </w:pPr>
          </w:p>
        </w:tc>
        <w:tc>
          <w:tcPr>
            <w:tcW w:w="1260" w:type="dxa"/>
          </w:tcPr>
          <w:p w14:paraId="04015E61"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438E4FD5"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1C2686CC" w14:textId="77777777" w:rsidTr="00130733">
        <w:tc>
          <w:tcPr>
            <w:tcW w:w="895" w:type="dxa"/>
          </w:tcPr>
          <w:p w14:paraId="2BB9ED1D" w14:textId="77777777" w:rsidR="00285FCE" w:rsidRPr="00F10121" w:rsidRDefault="00285FCE" w:rsidP="0044268E">
            <w:pPr>
              <w:rPr>
                <w:rFonts w:eastAsia="Calibri"/>
                <w:bCs/>
                <w:lang w:eastAsia="zh-CN"/>
              </w:rPr>
            </w:pPr>
          </w:p>
        </w:tc>
        <w:tc>
          <w:tcPr>
            <w:tcW w:w="3240" w:type="dxa"/>
          </w:tcPr>
          <w:p w14:paraId="16CA2E14" w14:textId="77777777" w:rsidR="00285FCE" w:rsidRPr="00F10121" w:rsidRDefault="00285FCE" w:rsidP="0044268E">
            <w:pPr>
              <w:rPr>
                <w:rFonts w:eastAsia="Calibri"/>
                <w:lang w:eastAsia="zh-CN"/>
              </w:rPr>
            </w:pPr>
            <w:r w:rsidRPr="00F10121">
              <w:rPr>
                <w:rFonts w:eastAsia="Calibri"/>
                <w:lang w:eastAsia="zh-CN"/>
              </w:rPr>
              <w:t xml:space="preserve"> Microscopes</w:t>
            </w:r>
          </w:p>
        </w:tc>
        <w:tc>
          <w:tcPr>
            <w:tcW w:w="2070" w:type="dxa"/>
          </w:tcPr>
          <w:p w14:paraId="6556861C" w14:textId="77777777" w:rsidR="00285FCE" w:rsidRPr="00F10121" w:rsidRDefault="00285FCE" w:rsidP="0044268E">
            <w:pPr>
              <w:rPr>
                <w:rFonts w:eastAsia="Calibri"/>
                <w:bCs/>
                <w:lang w:eastAsia="zh-CN"/>
              </w:rPr>
            </w:pPr>
          </w:p>
        </w:tc>
        <w:tc>
          <w:tcPr>
            <w:tcW w:w="1260" w:type="dxa"/>
          </w:tcPr>
          <w:p w14:paraId="4363E000"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69953531"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2B01CDB4" w14:textId="77777777" w:rsidTr="00130733">
        <w:tc>
          <w:tcPr>
            <w:tcW w:w="895" w:type="dxa"/>
          </w:tcPr>
          <w:p w14:paraId="0D0E0C77" w14:textId="77777777" w:rsidR="00285FCE" w:rsidRPr="00F10121" w:rsidRDefault="00285FCE" w:rsidP="0044268E">
            <w:pPr>
              <w:rPr>
                <w:rFonts w:eastAsia="Calibri"/>
                <w:bCs/>
                <w:lang w:eastAsia="zh-CN"/>
              </w:rPr>
            </w:pPr>
          </w:p>
        </w:tc>
        <w:tc>
          <w:tcPr>
            <w:tcW w:w="3240" w:type="dxa"/>
          </w:tcPr>
          <w:p w14:paraId="6F00E83A" w14:textId="77777777" w:rsidR="00285FCE" w:rsidRPr="00F10121" w:rsidRDefault="00285FCE" w:rsidP="0044268E">
            <w:pPr>
              <w:rPr>
                <w:rFonts w:eastAsia="Calibri"/>
                <w:lang w:eastAsia="zh-CN"/>
              </w:rPr>
            </w:pPr>
            <w:r w:rsidRPr="00F10121">
              <w:rPr>
                <w:rFonts w:eastAsia="Calibri"/>
                <w:lang w:eastAsia="zh-CN"/>
              </w:rPr>
              <w:t>Storage Cabinets</w:t>
            </w:r>
          </w:p>
        </w:tc>
        <w:tc>
          <w:tcPr>
            <w:tcW w:w="2070" w:type="dxa"/>
          </w:tcPr>
          <w:p w14:paraId="10D9DF5A" w14:textId="77777777" w:rsidR="00285FCE" w:rsidRPr="00F10121" w:rsidRDefault="00285FCE" w:rsidP="0044268E">
            <w:pPr>
              <w:rPr>
                <w:rFonts w:eastAsia="Calibri"/>
                <w:bCs/>
                <w:lang w:eastAsia="zh-CN"/>
              </w:rPr>
            </w:pPr>
          </w:p>
        </w:tc>
        <w:tc>
          <w:tcPr>
            <w:tcW w:w="1260" w:type="dxa"/>
          </w:tcPr>
          <w:p w14:paraId="115A30ED"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4C13B489"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39A7755D" w14:textId="77777777" w:rsidTr="00130733">
        <w:tc>
          <w:tcPr>
            <w:tcW w:w="895" w:type="dxa"/>
          </w:tcPr>
          <w:p w14:paraId="7F3D355F" w14:textId="77777777" w:rsidR="00285FCE" w:rsidRPr="00F10121" w:rsidRDefault="00285FCE" w:rsidP="0044268E">
            <w:pPr>
              <w:rPr>
                <w:rFonts w:eastAsia="Calibri"/>
                <w:bCs/>
                <w:lang w:eastAsia="zh-CN"/>
              </w:rPr>
            </w:pPr>
          </w:p>
        </w:tc>
        <w:tc>
          <w:tcPr>
            <w:tcW w:w="3240" w:type="dxa"/>
          </w:tcPr>
          <w:p w14:paraId="6A358C8C" w14:textId="77777777" w:rsidR="00285FCE" w:rsidRPr="00F10121" w:rsidRDefault="00285FCE" w:rsidP="0044268E">
            <w:pPr>
              <w:rPr>
                <w:rFonts w:eastAsia="Calibri"/>
                <w:lang w:eastAsia="zh-CN"/>
              </w:rPr>
            </w:pPr>
            <w:r w:rsidRPr="00F10121">
              <w:rPr>
                <w:rFonts w:eastAsia="Calibri"/>
                <w:lang w:eastAsia="zh-CN"/>
              </w:rPr>
              <w:t>Fridge</w:t>
            </w:r>
          </w:p>
        </w:tc>
        <w:tc>
          <w:tcPr>
            <w:tcW w:w="2070" w:type="dxa"/>
          </w:tcPr>
          <w:p w14:paraId="235DCD9F" w14:textId="77777777" w:rsidR="00285FCE" w:rsidRPr="00F10121" w:rsidRDefault="00285FCE" w:rsidP="0044268E">
            <w:pPr>
              <w:rPr>
                <w:rFonts w:eastAsia="Calibri"/>
                <w:bCs/>
                <w:lang w:eastAsia="zh-CN"/>
              </w:rPr>
            </w:pPr>
          </w:p>
        </w:tc>
        <w:tc>
          <w:tcPr>
            <w:tcW w:w="1260" w:type="dxa"/>
          </w:tcPr>
          <w:p w14:paraId="60A622C7"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60911A36"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1E233397" w14:textId="77777777" w:rsidTr="00130733">
        <w:tc>
          <w:tcPr>
            <w:tcW w:w="895" w:type="dxa"/>
          </w:tcPr>
          <w:p w14:paraId="684E5244" w14:textId="77777777" w:rsidR="00285FCE" w:rsidRPr="00F10121" w:rsidRDefault="00285FCE" w:rsidP="0044268E">
            <w:pPr>
              <w:rPr>
                <w:rFonts w:eastAsia="Calibri"/>
                <w:bCs/>
                <w:lang w:eastAsia="zh-CN"/>
              </w:rPr>
            </w:pPr>
          </w:p>
        </w:tc>
        <w:tc>
          <w:tcPr>
            <w:tcW w:w="3240" w:type="dxa"/>
          </w:tcPr>
          <w:p w14:paraId="1FB6E09C" w14:textId="77777777" w:rsidR="00285FCE" w:rsidRPr="00F10121" w:rsidRDefault="00285FCE" w:rsidP="0044268E">
            <w:pPr>
              <w:rPr>
                <w:rFonts w:eastAsia="Calibri"/>
                <w:lang w:eastAsia="zh-CN"/>
              </w:rPr>
            </w:pPr>
            <w:r w:rsidRPr="00F10121">
              <w:rPr>
                <w:rFonts w:eastAsia="Calibri"/>
                <w:lang w:eastAsia="zh-CN"/>
              </w:rPr>
              <w:t xml:space="preserve"> Freezer </w:t>
            </w:r>
          </w:p>
        </w:tc>
        <w:tc>
          <w:tcPr>
            <w:tcW w:w="2070" w:type="dxa"/>
          </w:tcPr>
          <w:p w14:paraId="45D37559" w14:textId="77777777" w:rsidR="00285FCE" w:rsidRPr="00F10121" w:rsidRDefault="00285FCE" w:rsidP="0044268E">
            <w:pPr>
              <w:rPr>
                <w:rFonts w:eastAsia="Calibri"/>
                <w:bCs/>
                <w:lang w:eastAsia="zh-CN"/>
              </w:rPr>
            </w:pPr>
          </w:p>
        </w:tc>
        <w:tc>
          <w:tcPr>
            <w:tcW w:w="1260" w:type="dxa"/>
          </w:tcPr>
          <w:p w14:paraId="5C49A568"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105B6AF7"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213362D7" w14:textId="77777777" w:rsidTr="00130733">
        <w:tc>
          <w:tcPr>
            <w:tcW w:w="895" w:type="dxa"/>
          </w:tcPr>
          <w:p w14:paraId="477EE1A0" w14:textId="77777777" w:rsidR="00285FCE" w:rsidRPr="00F10121" w:rsidRDefault="00285FCE" w:rsidP="0044268E">
            <w:pPr>
              <w:rPr>
                <w:rFonts w:eastAsia="Calibri"/>
                <w:bCs/>
                <w:lang w:eastAsia="zh-CN"/>
              </w:rPr>
            </w:pPr>
          </w:p>
        </w:tc>
        <w:tc>
          <w:tcPr>
            <w:tcW w:w="3240" w:type="dxa"/>
          </w:tcPr>
          <w:p w14:paraId="69A292AF" w14:textId="77777777" w:rsidR="00285FCE" w:rsidRPr="00F10121" w:rsidRDefault="00285FCE" w:rsidP="0044268E">
            <w:pPr>
              <w:rPr>
                <w:rFonts w:eastAsia="Calibri"/>
                <w:lang w:eastAsia="zh-CN"/>
              </w:rPr>
            </w:pPr>
            <w:r w:rsidRPr="00F10121">
              <w:rPr>
                <w:rFonts w:eastAsia="Calibri"/>
                <w:lang w:eastAsia="zh-CN"/>
              </w:rPr>
              <w:t xml:space="preserve"> First aid kit</w:t>
            </w:r>
          </w:p>
        </w:tc>
        <w:tc>
          <w:tcPr>
            <w:tcW w:w="2070" w:type="dxa"/>
          </w:tcPr>
          <w:p w14:paraId="1CE2426E" w14:textId="77777777" w:rsidR="00285FCE" w:rsidRPr="00F10121" w:rsidRDefault="00285FCE" w:rsidP="0044268E">
            <w:pPr>
              <w:rPr>
                <w:rFonts w:eastAsia="Calibri"/>
                <w:bCs/>
                <w:lang w:eastAsia="zh-CN"/>
              </w:rPr>
            </w:pPr>
          </w:p>
        </w:tc>
        <w:tc>
          <w:tcPr>
            <w:tcW w:w="1260" w:type="dxa"/>
          </w:tcPr>
          <w:p w14:paraId="2F1B3D4B"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430B3D17"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2935F408" w14:textId="77777777" w:rsidTr="00130733">
        <w:tc>
          <w:tcPr>
            <w:tcW w:w="895" w:type="dxa"/>
          </w:tcPr>
          <w:p w14:paraId="4B639085" w14:textId="77777777" w:rsidR="00285FCE" w:rsidRPr="00F10121" w:rsidRDefault="00285FCE" w:rsidP="0044268E">
            <w:pPr>
              <w:rPr>
                <w:rFonts w:eastAsia="Calibri"/>
                <w:bCs/>
                <w:lang w:eastAsia="zh-CN"/>
              </w:rPr>
            </w:pPr>
          </w:p>
        </w:tc>
        <w:tc>
          <w:tcPr>
            <w:tcW w:w="3240" w:type="dxa"/>
          </w:tcPr>
          <w:p w14:paraId="45AC23EB" w14:textId="77777777" w:rsidR="00285FCE" w:rsidRPr="00F10121" w:rsidRDefault="00285FCE" w:rsidP="0044268E">
            <w:pPr>
              <w:rPr>
                <w:rFonts w:eastAsia="Calibri"/>
                <w:lang w:eastAsia="zh-CN"/>
              </w:rPr>
            </w:pPr>
            <w:r w:rsidRPr="00F10121">
              <w:rPr>
                <w:rFonts w:eastAsia="Calibri"/>
                <w:lang w:eastAsia="zh-CN"/>
              </w:rPr>
              <w:t>Stopwatches</w:t>
            </w:r>
          </w:p>
        </w:tc>
        <w:tc>
          <w:tcPr>
            <w:tcW w:w="2070" w:type="dxa"/>
          </w:tcPr>
          <w:p w14:paraId="77EAD3E5" w14:textId="77777777" w:rsidR="00285FCE" w:rsidRPr="00F10121" w:rsidRDefault="00285FCE" w:rsidP="0044268E">
            <w:pPr>
              <w:rPr>
                <w:rFonts w:eastAsia="Calibri"/>
                <w:bCs/>
                <w:lang w:eastAsia="zh-CN"/>
              </w:rPr>
            </w:pPr>
          </w:p>
        </w:tc>
        <w:tc>
          <w:tcPr>
            <w:tcW w:w="1260" w:type="dxa"/>
          </w:tcPr>
          <w:p w14:paraId="06CFFD1E"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742E245D"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6C50A0DD" w14:textId="77777777" w:rsidTr="00130733">
        <w:tc>
          <w:tcPr>
            <w:tcW w:w="895" w:type="dxa"/>
          </w:tcPr>
          <w:p w14:paraId="15DF8E48" w14:textId="77777777" w:rsidR="00285FCE" w:rsidRPr="00F10121" w:rsidRDefault="00285FCE" w:rsidP="0044268E">
            <w:pPr>
              <w:rPr>
                <w:rFonts w:eastAsia="Calibri"/>
                <w:bCs/>
                <w:lang w:eastAsia="zh-CN"/>
              </w:rPr>
            </w:pPr>
          </w:p>
        </w:tc>
        <w:tc>
          <w:tcPr>
            <w:tcW w:w="3240" w:type="dxa"/>
          </w:tcPr>
          <w:p w14:paraId="3C621C8D" w14:textId="77777777" w:rsidR="00285FCE" w:rsidRPr="00F10121" w:rsidRDefault="00285FCE" w:rsidP="0044268E">
            <w:pPr>
              <w:rPr>
                <w:rFonts w:eastAsia="Calibri"/>
                <w:lang w:eastAsia="zh-CN"/>
              </w:rPr>
            </w:pPr>
            <w:r w:rsidRPr="00F10121">
              <w:rPr>
                <w:rFonts w:eastAsia="Calibri"/>
                <w:lang w:eastAsia="zh-CN"/>
              </w:rPr>
              <w:t>Training kits for OSHA</w:t>
            </w:r>
          </w:p>
        </w:tc>
        <w:tc>
          <w:tcPr>
            <w:tcW w:w="2070" w:type="dxa"/>
          </w:tcPr>
          <w:p w14:paraId="1AEE1023" w14:textId="77777777" w:rsidR="00285FCE" w:rsidRPr="00F10121" w:rsidRDefault="00285FCE" w:rsidP="0044268E">
            <w:pPr>
              <w:rPr>
                <w:rFonts w:eastAsia="Calibri"/>
                <w:bCs/>
                <w:lang w:eastAsia="zh-CN"/>
              </w:rPr>
            </w:pPr>
          </w:p>
        </w:tc>
        <w:tc>
          <w:tcPr>
            <w:tcW w:w="1260" w:type="dxa"/>
          </w:tcPr>
          <w:p w14:paraId="39EDCA0F"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726D75E4"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03482B67" w14:textId="77777777" w:rsidTr="00130733">
        <w:tc>
          <w:tcPr>
            <w:tcW w:w="895" w:type="dxa"/>
          </w:tcPr>
          <w:p w14:paraId="6C3833FF" w14:textId="77777777" w:rsidR="00285FCE" w:rsidRPr="00F10121" w:rsidRDefault="00285FCE" w:rsidP="0044268E">
            <w:pPr>
              <w:rPr>
                <w:rFonts w:eastAsia="Calibri"/>
                <w:bCs/>
                <w:lang w:eastAsia="zh-CN"/>
              </w:rPr>
            </w:pPr>
          </w:p>
        </w:tc>
        <w:tc>
          <w:tcPr>
            <w:tcW w:w="3240" w:type="dxa"/>
          </w:tcPr>
          <w:p w14:paraId="432FA543" w14:textId="77777777" w:rsidR="00285FCE" w:rsidRPr="00F10121" w:rsidRDefault="00285FCE" w:rsidP="0044268E">
            <w:pPr>
              <w:rPr>
                <w:rFonts w:eastAsia="Calibri"/>
                <w:lang w:eastAsia="zh-CN"/>
              </w:rPr>
            </w:pPr>
            <w:r w:rsidRPr="00F10121">
              <w:rPr>
                <w:rFonts w:eastAsia="Calibri"/>
                <w:lang w:eastAsia="zh-CN"/>
              </w:rPr>
              <w:t>Visual Boards</w:t>
            </w:r>
          </w:p>
        </w:tc>
        <w:tc>
          <w:tcPr>
            <w:tcW w:w="2070" w:type="dxa"/>
          </w:tcPr>
          <w:p w14:paraId="15E3DD46" w14:textId="77777777" w:rsidR="00285FCE" w:rsidRPr="00F10121" w:rsidRDefault="00285FCE" w:rsidP="0044268E">
            <w:pPr>
              <w:rPr>
                <w:rFonts w:eastAsia="Calibri"/>
                <w:bCs/>
                <w:lang w:eastAsia="zh-CN"/>
              </w:rPr>
            </w:pPr>
          </w:p>
        </w:tc>
        <w:tc>
          <w:tcPr>
            <w:tcW w:w="1260" w:type="dxa"/>
          </w:tcPr>
          <w:p w14:paraId="61AC896A" w14:textId="77777777" w:rsidR="00285FCE" w:rsidRPr="00F10121" w:rsidRDefault="00285FCE" w:rsidP="0044268E">
            <w:pPr>
              <w:rPr>
                <w:rFonts w:eastAsia="Calibri"/>
                <w:bCs/>
                <w:lang w:eastAsia="zh-CN"/>
              </w:rPr>
            </w:pPr>
            <w:r w:rsidRPr="00F10121">
              <w:rPr>
                <w:rFonts w:eastAsia="Calibri"/>
                <w:bCs/>
                <w:lang w:eastAsia="zh-CN"/>
              </w:rPr>
              <w:t xml:space="preserve"> 5</w:t>
            </w:r>
          </w:p>
        </w:tc>
        <w:tc>
          <w:tcPr>
            <w:tcW w:w="1890" w:type="dxa"/>
          </w:tcPr>
          <w:p w14:paraId="3320902F"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2258175F" w14:textId="77777777" w:rsidTr="00130733">
        <w:tc>
          <w:tcPr>
            <w:tcW w:w="895" w:type="dxa"/>
          </w:tcPr>
          <w:p w14:paraId="02B5B71C" w14:textId="77777777" w:rsidR="00285FCE" w:rsidRPr="00F10121" w:rsidRDefault="00285FCE" w:rsidP="0044268E">
            <w:pPr>
              <w:rPr>
                <w:rFonts w:eastAsia="Calibri"/>
                <w:bCs/>
                <w:lang w:eastAsia="zh-CN"/>
              </w:rPr>
            </w:pPr>
          </w:p>
        </w:tc>
        <w:tc>
          <w:tcPr>
            <w:tcW w:w="3240" w:type="dxa"/>
          </w:tcPr>
          <w:p w14:paraId="103E527E" w14:textId="77777777" w:rsidR="00285FCE" w:rsidRPr="00F10121" w:rsidRDefault="00285FCE" w:rsidP="0044268E">
            <w:pPr>
              <w:rPr>
                <w:rFonts w:eastAsia="Calibri"/>
                <w:lang w:eastAsia="zh-CN"/>
              </w:rPr>
            </w:pPr>
            <w:proofErr w:type="gramStart"/>
            <w:r w:rsidRPr="00F10121">
              <w:rPr>
                <w:rFonts w:eastAsia="Calibri"/>
                <w:lang w:eastAsia="zh-CN"/>
              </w:rPr>
              <w:t>Lab  benches</w:t>
            </w:r>
            <w:proofErr w:type="gramEnd"/>
            <w:r w:rsidRPr="00F10121">
              <w:rPr>
                <w:rFonts w:eastAsia="Calibri"/>
                <w:lang w:eastAsia="zh-CN"/>
              </w:rPr>
              <w:t>/Workstations: (one per trainee)</w:t>
            </w:r>
          </w:p>
        </w:tc>
        <w:tc>
          <w:tcPr>
            <w:tcW w:w="2070" w:type="dxa"/>
          </w:tcPr>
          <w:p w14:paraId="41EF616B" w14:textId="77777777" w:rsidR="00285FCE" w:rsidRPr="00F10121" w:rsidRDefault="00285FCE" w:rsidP="0044268E">
            <w:pPr>
              <w:rPr>
                <w:rFonts w:eastAsia="Calibri"/>
                <w:bCs/>
                <w:lang w:eastAsia="zh-CN"/>
              </w:rPr>
            </w:pPr>
          </w:p>
        </w:tc>
        <w:tc>
          <w:tcPr>
            <w:tcW w:w="1260" w:type="dxa"/>
          </w:tcPr>
          <w:p w14:paraId="17791A30" w14:textId="77777777" w:rsidR="00285FCE" w:rsidRPr="00F10121" w:rsidRDefault="00285FCE" w:rsidP="0044268E">
            <w:pPr>
              <w:rPr>
                <w:rFonts w:eastAsia="Calibri"/>
                <w:bCs/>
                <w:lang w:eastAsia="zh-CN"/>
              </w:rPr>
            </w:pPr>
            <w:r w:rsidRPr="00F10121">
              <w:rPr>
                <w:rFonts w:eastAsia="Calibri"/>
                <w:lang w:eastAsia="zh-CN"/>
              </w:rPr>
              <w:t>25</w:t>
            </w:r>
          </w:p>
        </w:tc>
        <w:tc>
          <w:tcPr>
            <w:tcW w:w="1890" w:type="dxa"/>
          </w:tcPr>
          <w:p w14:paraId="1BEE5C50"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3CBDE6CE" w14:textId="77777777" w:rsidTr="00130733">
        <w:tc>
          <w:tcPr>
            <w:tcW w:w="895" w:type="dxa"/>
          </w:tcPr>
          <w:p w14:paraId="288554BB" w14:textId="77777777" w:rsidR="00285FCE" w:rsidRPr="00F10121" w:rsidRDefault="00285FCE" w:rsidP="0044268E">
            <w:pPr>
              <w:rPr>
                <w:rFonts w:eastAsia="Calibri"/>
                <w:bCs/>
                <w:lang w:eastAsia="zh-CN"/>
              </w:rPr>
            </w:pPr>
          </w:p>
        </w:tc>
        <w:tc>
          <w:tcPr>
            <w:tcW w:w="3240" w:type="dxa"/>
          </w:tcPr>
          <w:p w14:paraId="1E104CC6" w14:textId="77777777" w:rsidR="00285FCE" w:rsidRPr="00F10121" w:rsidRDefault="00285FCE" w:rsidP="0044268E">
            <w:pPr>
              <w:rPr>
                <w:rFonts w:eastAsia="Calibri"/>
                <w:lang w:eastAsia="zh-CN"/>
              </w:rPr>
            </w:pPr>
            <w:r w:rsidRPr="00F10121">
              <w:rPr>
                <w:rFonts w:eastAsia="Calibri"/>
                <w:lang w:eastAsia="zh-CN"/>
              </w:rPr>
              <w:t xml:space="preserve">Desiccators: </w:t>
            </w:r>
          </w:p>
        </w:tc>
        <w:tc>
          <w:tcPr>
            <w:tcW w:w="2070" w:type="dxa"/>
          </w:tcPr>
          <w:p w14:paraId="725DFC4D" w14:textId="77777777" w:rsidR="00285FCE" w:rsidRPr="00F10121" w:rsidRDefault="00285FCE" w:rsidP="0044268E">
            <w:pPr>
              <w:rPr>
                <w:rFonts w:eastAsia="Calibri"/>
                <w:bCs/>
                <w:lang w:eastAsia="zh-CN"/>
              </w:rPr>
            </w:pPr>
            <w:r w:rsidRPr="00F10121">
              <w:rPr>
                <w:rFonts w:eastAsia="Calibri"/>
                <w:lang w:eastAsia="zh-CN"/>
              </w:rPr>
              <w:t>(shared for drying materials)</w:t>
            </w:r>
          </w:p>
        </w:tc>
        <w:tc>
          <w:tcPr>
            <w:tcW w:w="1260" w:type="dxa"/>
          </w:tcPr>
          <w:p w14:paraId="1AA514E7"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4A1FB05E"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097346E8" w14:textId="77777777" w:rsidTr="00130733">
        <w:tc>
          <w:tcPr>
            <w:tcW w:w="895" w:type="dxa"/>
          </w:tcPr>
          <w:p w14:paraId="5C4C52D0" w14:textId="77777777" w:rsidR="00285FCE" w:rsidRPr="00F10121" w:rsidRDefault="00285FCE" w:rsidP="0044268E">
            <w:pPr>
              <w:rPr>
                <w:rFonts w:eastAsia="Calibri"/>
                <w:bCs/>
                <w:lang w:eastAsia="zh-CN"/>
              </w:rPr>
            </w:pPr>
          </w:p>
        </w:tc>
        <w:tc>
          <w:tcPr>
            <w:tcW w:w="3240" w:type="dxa"/>
          </w:tcPr>
          <w:p w14:paraId="7711D791" w14:textId="77777777" w:rsidR="00285FCE" w:rsidRPr="00F10121" w:rsidRDefault="00285FCE" w:rsidP="0044268E">
            <w:pPr>
              <w:rPr>
                <w:rFonts w:eastAsia="Calibri"/>
                <w:lang w:eastAsia="zh-CN"/>
              </w:rPr>
            </w:pPr>
            <w:r w:rsidRPr="00F10121">
              <w:rPr>
                <w:rFonts w:eastAsia="Calibri"/>
                <w:lang w:eastAsia="zh-CN"/>
              </w:rPr>
              <w:t>Tongs</w:t>
            </w:r>
          </w:p>
        </w:tc>
        <w:tc>
          <w:tcPr>
            <w:tcW w:w="2070" w:type="dxa"/>
          </w:tcPr>
          <w:p w14:paraId="0287C5FF" w14:textId="77777777" w:rsidR="00285FCE" w:rsidRPr="00F10121" w:rsidRDefault="00285FCE" w:rsidP="0044268E">
            <w:pPr>
              <w:rPr>
                <w:rFonts w:eastAsia="Calibri"/>
                <w:lang w:eastAsia="zh-CN"/>
              </w:rPr>
            </w:pPr>
          </w:p>
        </w:tc>
        <w:tc>
          <w:tcPr>
            <w:tcW w:w="1260" w:type="dxa"/>
          </w:tcPr>
          <w:p w14:paraId="2DC385E7" w14:textId="77777777" w:rsidR="00285FCE" w:rsidRPr="00F10121" w:rsidRDefault="00285FCE" w:rsidP="0044268E">
            <w:pPr>
              <w:rPr>
                <w:rFonts w:eastAsia="Calibri"/>
                <w:bCs/>
                <w:lang w:eastAsia="zh-CN"/>
              </w:rPr>
            </w:pPr>
            <w:r w:rsidRPr="00F10121">
              <w:rPr>
                <w:rFonts w:eastAsia="Calibri"/>
                <w:bCs/>
                <w:lang w:eastAsia="zh-CN"/>
              </w:rPr>
              <w:t>25</w:t>
            </w:r>
          </w:p>
        </w:tc>
        <w:tc>
          <w:tcPr>
            <w:tcW w:w="1890" w:type="dxa"/>
          </w:tcPr>
          <w:p w14:paraId="40F4C696" w14:textId="77777777" w:rsidR="00285FCE" w:rsidRPr="00F10121" w:rsidRDefault="00285FCE" w:rsidP="0044268E">
            <w:pPr>
              <w:rPr>
                <w:rFonts w:eastAsia="Calibri"/>
                <w:bCs/>
                <w:lang w:eastAsia="zh-CN"/>
              </w:rPr>
            </w:pPr>
            <w:r w:rsidRPr="00F10121">
              <w:rPr>
                <w:rFonts w:eastAsia="Calibri"/>
                <w:bCs/>
                <w:lang w:eastAsia="zh-CN"/>
              </w:rPr>
              <w:t>1:1</w:t>
            </w:r>
          </w:p>
        </w:tc>
      </w:tr>
      <w:tr w:rsidR="00790A67" w:rsidRPr="00F10121" w14:paraId="441472F9" w14:textId="77777777" w:rsidTr="00130733">
        <w:tc>
          <w:tcPr>
            <w:tcW w:w="895" w:type="dxa"/>
          </w:tcPr>
          <w:p w14:paraId="2673E0AA" w14:textId="77777777" w:rsidR="00285FCE" w:rsidRPr="00F10121" w:rsidRDefault="00285FCE" w:rsidP="0044268E">
            <w:pPr>
              <w:rPr>
                <w:rFonts w:eastAsia="Calibri"/>
                <w:bCs/>
                <w:lang w:eastAsia="zh-CN"/>
              </w:rPr>
            </w:pPr>
          </w:p>
        </w:tc>
        <w:tc>
          <w:tcPr>
            <w:tcW w:w="3240" w:type="dxa"/>
          </w:tcPr>
          <w:p w14:paraId="467E9DF1" w14:textId="77777777" w:rsidR="00285FCE" w:rsidRPr="00F10121" w:rsidRDefault="00285FCE" w:rsidP="0044268E">
            <w:pPr>
              <w:rPr>
                <w:rFonts w:eastAsia="Calibri"/>
                <w:lang w:eastAsia="zh-CN"/>
              </w:rPr>
            </w:pPr>
            <w:r w:rsidRPr="00F10121">
              <w:rPr>
                <w:rFonts w:eastAsia="Calibri"/>
                <w:lang w:eastAsia="zh-CN"/>
              </w:rPr>
              <w:t>Waste Containers (for solid and liquid waste)</w:t>
            </w:r>
          </w:p>
        </w:tc>
        <w:tc>
          <w:tcPr>
            <w:tcW w:w="2070" w:type="dxa"/>
          </w:tcPr>
          <w:p w14:paraId="027E0BA2" w14:textId="77777777" w:rsidR="00285FCE" w:rsidRPr="00F10121" w:rsidRDefault="00285FCE" w:rsidP="0044268E">
            <w:pPr>
              <w:rPr>
                <w:rFonts w:eastAsia="Calibri"/>
                <w:lang w:eastAsia="zh-CN"/>
              </w:rPr>
            </w:pPr>
            <w:r w:rsidRPr="00F10121">
              <w:rPr>
                <w:rFonts w:eastAsia="Calibri"/>
                <w:lang w:eastAsia="zh-CN"/>
              </w:rPr>
              <w:t>(for hazardous and non-hazardous waste, shared)</w:t>
            </w:r>
          </w:p>
        </w:tc>
        <w:tc>
          <w:tcPr>
            <w:tcW w:w="1260" w:type="dxa"/>
          </w:tcPr>
          <w:p w14:paraId="3890FA9A"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2CEABAFE" w14:textId="77777777" w:rsidR="00285FCE" w:rsidRPr="00F10121" w:rsidRDefault="00285FCE" w:rsidP="0044268E">
            <w:pPr>
              <w:rPr>
                <w:rFonts w:eastAsia="Calibri"/>
                <w:bCs/>
                <w:lang w:eastAsia="zh-CN"/>
              </w:rPr>
            </w:pPr>
            <w:r w:rsidRPr="00F10121">
              <w:rPr>
                <w:rFonts w:eastAsia="Calibri"/>
                <w:bCs/>
                <w:lang w:eastAsia="zh-CN"/>
              </w:rPr>
              <w:t>1:5</w:t>
            </w:r>
          </w:p>
        </w:tc>
      </w:tr>
      <w:tr w:rsidR="00790A67" w:rsidRPr="00F10121" w14:paraId="65D8243B" w14:textId="77777777" w:rsidTr="00130733">
        <w:tc>
          <w:tcPr>
            <w:tcW w:w="895" w:type="dxa"/>
          </w:tcPr>
          <w:p w14:paraId="5F8B85FC" w14:textId="77777777" w:rsidR="00285FCE" w:rsidRPr="00F10121" w:rsidRDefault="00285FCE" w:rsidP="0044268E">
            <w:pPr>
              <w:rPr>
                <w:rFonts w:eastAsia="Calibri"/>
                <w:bCs/>
                <w:lang w:eastAsia="zh-CN"/>
              </w:rPr>
            </w:pPr>
          </w:p>
        </w:tc>
        <w:tc>
          <w:tcPr>
            <w:tcW w:w="3240" w:type="dxa"/>
          </w:tcPr>
          <w:p w14:paraId="069FF1FC" w14:textId="77777777" w:rsidR="00285FCE" w:rsidRPr="00F10121" w:rsidRDefault="00285FCE" w:rsidP="0044268E">
            <w:pPr>
              <w:rPr>
                <w:rFonts w:eastAsia="Calibri"/>
                <w:lang w:eastAsia="zh-CN"/>
              </w:rPr>
            </w:pPr>
            <w:r w:rsidRPr="00F10121">
              <w:rPr>
                <w:rFonts w:eastAsia="Calibri"/>
                <w:lang w:eastAsia="zh-CN"/>
              </w:rPr>
              <w:t xml:space="preserve">Sharps Disposal Containers: </w:t>
            </w:r>
          </w:p>
        </w:tc>
        <w:tc>
          <w:tcPr>
            <w:tcW w:w="2070" w:type="dxa"/>
          </w:tcPr>
          <w:p w14:paraId="4113176E" w14:textId="77777777" w:rsidR="00285FCE" w:rsidRPr="00F10121" w:rsidRDefault="00285FCE" w:rsidP="0044268E">
            <w:pPr>
              <w:rPr>
                <w:rFonts w:eastAsia="Calibri"/>
                <w:lang w:eastAsia="zh-CN"/>
              </w:rPr>
            </w:pPr>
            <w:r w:rsidRPr="00F10121">
              <w:rPr>
                <w:rFonts w:eastAsia="Calibri"/>
                <w:lang w:eastAsia="zh-CN"/>
              </w:rPr>
              <w:t>3 (for safe disposal of glass, needles, etc.)</w:t>
            </w:r>
          </w:p>
        </w:tc>
        <w:tc>
          <w:tcPr>
            <w:tcW w:w="1260" w:type="dxa"/>
          </w:tcPr>
          <w:p w14:paraId="1476AA5C" w14:textId="77777777" w:rsidR="00285FCE" w:rsidRPr="00F10121" w:rsidRDefault="00285FCE" w:rsidP="0044268E">
            <w:pPr>
              <w:rPr>
                <w:rFonts w:eastAsia="Calibri"/>
                <w:bCs/>
                <w:lang w:eastAsia="zh-CN"/>
              </w:rPr>
            </w:pPr>
            <w:r w:rsidRPr="00F10121">
              <w:rPr>
                <w:rFonts w:eastAsia="Calibri"/>
                <w:bCs/>
                <w:lang w:eastAsia="zh-CN"/>
              </w:rPr>
              <w:t>3</w:t>
            </w:r>
          </w:p>
        </w:tc>
        <w:tc>
          <w:tcPr>
            <w:tcW w:w="1890" w:type="dxa"/>
          </w:tcPr>
          <w:p w14:paraId="27724545" w14:textId="77777777" w:rsidR="00285FCE" w:rsidRPr="00F10121" w:rsidRDefault="00285FCE" w:rsidP="0044268E">
            <w:pPr>
              <w:rPr>
                <w:rFonts w:eastAsia="Calibri"/>
                <w:bCs/>
                <w:lang w:eastAsia="zh-CN"/>
              </w:rPr>
            </w:pPr>
            <w:r w:rsidRPr="00F10121">
              <w:rPr>
                <w:rFonts w:eastAsia="Calibri"/>
                <w:bCs/>
                <w:lang w:eastAsia="zh-CN"/>
              </w:rPr>
              <w:t>1:25</w:t>
            </w:r>
          </w:p>
        </w:tc>
      </w:tr>
      <w:tr w:rsidR="00790A67" w:rsidRPr="00F10121" w14:paraId="0CECBAE4" w14:textId="77777777" w:rsidTr="00130733">
        <w:tc>
          <w:tcPr>
            <w:tcW w:w="895" w:type="dxa"/>
          </w:tcPr>
          <w:p w14:paraId="2FF2E62B" w14:textId="77777777" w:rsidR="00285FCE" w:rsidRPr="00F10121" w:rsidRDefault="00285FCE" w:rsidP="0044268E">
            <w:pPr>
              <w:rPr>
                <w:rFonts w:eastAsia="Calibri"/>
                <w:bCs/>
                <w:lang w:eastAsia="zh-CN"/>
              </w:rPr>
            </w:pPr>
          </w:p>
        </w:tc>
        <w:tc>
          <w:tcPr>
            <w:tcW w:w="3240" w:type="dxa"/>
          </w:tcPr>
          <w:p w14:paraId="1474C755" w14:textId="77777777" w:rsidR="00285FCE" w:rsidRPr="00F10121" w:rsidRDefault="00285FCE" w:rsidP="0044268E">
            <w:pPr>
              <w:rPr>
                <w:rFonts w:eastAsia="Calibri"/>
                <w:lang w:eastAsia="zh-CN"/>
              </w:rPr>
            </w:pPr>
            <w:r w:rsidRPr="00F10121">
              <w:rPr>
                <w:rFonts w:eastAsia="Calibri"/>
                <w:lang w:eastAsia="zh-CN"/>
              </w:rPr>
              <w:t>Computers/Tablets</w:t>
            </w:r>
          </w:p>
        </w:tc>
        <w:tc>
          <w:tcPr>
            <w:tcW w:w="2070" w:type="dxa"/>
          </w:tcPr>
          <w:p w14:paraId="5F0FB4D6" w14:textId="77777777" w:rsidR="00285FCE" w:rsidRPr="00F10121" w:rsidRDefault="00285FCE" w:rsidP="0044268E">
            <w:pPr>
              <w:rPr>
                <w:rFonts w:eastAsia="Calibri"/>
                <w:lang w:eastAsia="zh-CN"/>
              </w:rPr>
            </w:pPr>
            <w:r w:rsidRPr="00F10121">
              <w:rPr>
                <w:rFonts w:eastAsia="Calibri"/>
                <w:lang w:eastAsia="zh-CN"/>
              </w:rPr>
              <w:t>(shared for data recording and analysis)</w:t>
            </w:r>
          </w:p>
        </w:tc>
        <w:tc>
          <w:tcPr>
            <w:tcW w:w="1260" w:type="dxa"/>
          </w:tcPr>
          <w:p w14:paraId="78994EFB" w14:textId="77777777" w:rsidR="00285FCE" w:rsidRPr="00F10121" w:rsidRDefault="00285FCE" w:rsidP="0044268E">
            <w:pPr>
              <w:rPr>
                <w:rFonts w:eastAsia="Calibri"/>
                <w:bCs/>
                <w:lang w:eastAsia="zh-CN"/>
              </w:rPr>
            </w:pPr>
            <w:r w:rsidRPr="00F10121">
              <w:rPr>
                <w:rFonts w:eastAsia="Calibri"/>
                <w:bCs/>
                <w:lang w:eastAsia="zh-CN"/>
              </w:rPr>
              <w:t>5</w:t>
            </w:r>
          </w:p>
        </w:tc>
        <w:tc>
          <w:tcPr>
            <w:tcW w:w="1890" w:type="dxa"/>
          </w:tcPr>
          <w:p w14:paraId="2C77D9D6" w14:textId="77777777" w:rsidR="00285FCE" w:rsidRPr="00F10121" w:rsidRDefault="00285FCE" w:rsidP="0044268E">
            <w:pPr>
              <w:rPr>
                <w:rFonts w:eastAsia="Calibri"/>
                <w:bCs/>
                <w:lang w:eastAsia="zh-CN"/>
              </w:rPr>
            </w:pPr>
            <w:r w:rsidRPr="00F10121">
              <w:rPr>
                <w:rFonts w:eastAsia="Calibri"/>
                <w:bCs/>
                <w:lang w:eastAsia="zh-CN"/>
              </w:rPr>
              <w:t>1:5</w:t>
            </w:r>
          </w:p>
        </w:tc>
      </w:tr>
      <w:tr w:rsidR="00285FCE" w:rsidRPr="00F10121" w14:paraId="0DF72B44" w14:textId="77777777" w:rsidTr="00130733">
        <w:tc>
          <w:tcPr>
            <w:tcW w:w="895" w:type="dxa"/>
          </w:tcPr>
          <w:p w14:paraId="70CA6FA0" w14:textId="77777777" w:rsidR="00285FCE" w:rsidRPr="00F10121" w:rsidRDefault="00285FCE" w:rsidP="0044268E">
            <w:pPr>
              <w:rPr>
                <w:rFonts w:eastAsia="Calibri"/>
                <w:bCs/>
                <w:lang w:eastAsia="zh-CN"/>
              </w:rPr>
            </w:pPr>
          </w:p>
        </w:tc>
        <w:tc>
          <w:tcPr>
            <w:tcW w:w="3240" w:type="dxa"/>
          </w:tcPr>
          <w:p w14:paraId="2129532D" w14:textId="77777777" w:rsidR="00285FCE" w:rsidRPr="00F10121" w:rsidRDefault="00285FCE" w:rsidP="0044268E">
            <w:pPr>
              <w:rPr>
                <w:rFonts w:eastAsia="Calibri"/>
                <w:lang w:eastAsia="zh-CN"/>
              </w:rPr>
            </w:pPr>
            <w:r w:rsidRPr="00F10121">
              <w:rPr>
                <w:rFonts w:eastAsia="Calibri"/>
                <w:lang w:eastAsia="zh-CN"/>
              </w:rPr>
              <w:t>Printers</w:t>
            </w:r>
          </w:p>
        </w:tc>
        <w:tc>
          <w:tcPr>
            <w:tcW w:w="2070" w:type="dxa"/>
          </w:tcPr>
          <w:p w14:paraId="4968972D" w14:textId="77777777" w:rsidR="00285FCE" w:rsidRPr="00F10121" w:rsidRDefault="00285FCE" w:rsidP="0044268E">
            <w:pPr>
              <w:rPr>
                <w:rFonts w:eastAsia="Calibri"/>
                <w:lang w:eastAsia="zh-CN"/>
              </w:rPr>
            </w:pPr>
            <w:r w:rsidRPr="00F10121">
              <w:rPr>
                <w:rFonts w:eastAsia="Calibri"/>
                <w:lang w:eastAsia="zh-CN"/>
              </w:rPr>
              <w:t>(for printing experiment data and reports)</w:t>
            </w:r>
          </w:p>
        </w:tc>
        <w:tc>
          <w:tcPr>
            <w:tcW w:w="1260" w:type="dxa"/>
          </w:tcPr>
          <w:p w14:paraId="4C7C6B2B" w14:textId="77777777" w:rsidR="00285FCE" w:rsidRPr="00F10121" w:rsidRDefault="00285FCE" w:rsidP="0044268E">
            <w:pPr>
              <w:rPr>
                <w:rFonts w:eastAsia="Calibri"/>
                <w:bCs/>
                <w:lang w:eastAsia="zh-CN"/>
              </w:rPr>
            </w:pPr>
            <w:r w:rsidRPr="00F10121">
              <w:rPr>
                <w:rFonts w:eastAsia="Calibri"/>
                <w:bCs/>
                <w:lang w:eastAsia="zh-CN"/>
              </w:rPr>
              <w:t>1</w:t>
            </w:r>
          </w:p>
        </w:tc>
        <w:tc>
          <w:tcPr>
            <w:tcW w:w="1890" w:type="dxa"/>
          </w:tcPr>
          <w:p w14:paraId="5C2837F2" w14:textId="77777777" w:rsidR="00285FCE" w:rsidRPr="00F10121" w:rsidRDefault="00285FCE" w:rsidP="0044268E">
            <w:pPr>
              <w:rPr>
                <w:rFonts w:eastAsia="Calibri"/>
                <w:bCs/>
                <w:lang w:eastAsia="zh-CN"/>
              </w:rPr>
            </w:pPr>
            <w:r w:rsidRPr="00F10121">
              <w:rPr>
                <w:rFonts w:eastAsia="Calibri"/>
                <w:bCs/>
                <w:lang w:eastAsia="zh-CN"/>
              </w:rPr>
              <w:t>1:5</w:t>
            </w:r>
          </w:p>
        </w:tc>
      </w:tr>
    </w:tbl>
    <w:p w14:paraId="5E4375D7" w14:textId="77777777" w:rsidR="00285FCE" w:rsidRPr="00F10121" w:rsidRDefault="00285FCE" w:rsidP="0044268E">
      <w:pPr>
        <w:rPr>
          <w:rFonts w:eastAsia="DengXian" w:cs="Times New Roman"/>
          <w:szCs w:val="24"/>
          <w:lang w:val="en-US" w:eastAsia="zh-CN"/>
        </w:rPr>
      </w:pPr>
    </w:p>
    <w:p w14:paraId="5D0CA467" w14:textId="77777777" w:rsidR="00285FCE" w:rsidRPr="00F10121" w:rsidRDefault="00285FCE" w:rsidP="0044268E">
      <w:pPr>
        <w:rPr>
          <w:rFonts w:eastAsia="DengXian" w:cs="Times New Roman"/>
          <w:szCs w:val="24"/>
          <w:lang w:val="en-US" w:eastAsia="zh-CN"/>
        </w:rPr>
      </w:pPr>
    </w:p>
    <w:p w14:paraId="490BE174" w14:textId="77777777" w:rsidR="00285FCE" w:rsidRPr="00F10121" w:rsidRDefault="00285FCE" w:rsidP="0044268E">
      <w:pPr>
        <w:rPr>
          <w:rFonts w:eastAsia="DengXian" w:cs="Times New Roman"/>
          <w:szCs w:val="24"/>
          <w:lang w:val="en-US" w:eastAsia="zh-CN"/>
        </w:rPr>
      </w:pPr>
    </w:p>
    <w:p w14:paraId="67D4F767" w14:textId="77777777" w:rsidR="00285FCE" w:rsidRPr="00F10121" w:rsidRDefault="00285FCE" w:rsidP="0044268E">
      <w:pPr>
        <w:rPr>
          <w:rFonts w:eastAsia="DengXian" w:cs="Times New Roman"/>
          <w:szCs w:val="24"/>
          <w:lang w:val="en-US" w:eastAsia="zh-CN"/>
        </w:rPr>
      </w:pPr>
    </w:p>
    <w:p w14:paraId="70242992" w14:textId="77777777" w:rsidR="00285FCE" w:rsidRPr="00F10121" w:rsidRDefault="00285FCE" w:rsidP="0044268E">
      <w:pPr>
        <w:rPr>
          <w:rFonts w:eastAsia="DengXian" w:cs="Times New Roman"/>
          <w:szCs w:val="24"/>
          <w:lang w:val="en-US" w:eastAsia="zh-CN"/>
        </w:rPr>
      </w:pPr>
    </w:p>
    <w:p w14:paraId="365BA93F" w14:textId="77777777" w:rsidR="00285FCE" w:rsidRPr="00F10121" w:rsidRDefault="00285FCE" w:rsidP="0044268E">
      <w:pPr>
        <w:rPr>
          <w:rFonts w:eastAsia="DengXian" w:cs="Times New Roman"/>
          <w:szCs w:val="24"/>
          <w:lang w:val="en-US" w:eastAsia="zh-CN"/>
        </w:rPr>
      </w:pPr>
    </w:p>
    <w:p w14:paraId="2F0EE5DE" w14:textId="4EE4C600" w:rsidR="00285FCE" w:rsidRPr="00F10121" w:rsidRDefault="00285FCE" w:rsidP="0044268E">
      <w:pPr>
        <w:rPr>
          <w:rFonts w:eastAsia="DengXian" w:cs="Times New Roman"/>
          <w:szCs w:val="24"/>
          <w:lang w:val="en-US" w:eastAsia="zh-CN"/>
        </w:rPr>
      </w:pPr>
      <w:r w:rsidRPr="00F10121">
        <w:rPr>
          <w:rFonts w:eastAsia="DengXian" w:cs="Times New Roman"/>
          <w:szCs w:val="24"/>
          <w:lang w:val="en-US" w:eastAsia="zh-CN"/>
        </w:rPr>
        <w:br w:type="page"/>
      </w:r>
    </w:p>
    <w:p w14:paraId="1FA44542" w14:textId="0BCE0E21" w:rsidR="00285FCE" w:rsidRPr="00F10121" w:rsidRDefault="00285FCE" w:rsidP="00B566BF">
      <w:pPr>
        <w:keepNext/>
        <w:keepLines/>
        <w:spacing w:before="240" w:after="0" w:line="276" w:lineRule="auto"/>
        <w:jc w:val="center"/>
        <w:outlineLvl w:val="1"/>
        <w:rPr>
          <w:rFonts w:eastAsia="Calibri" w:cs="Times New Roman"/>
          <w:b/>
          <w:szCs w:val="24"/>
          <w:lang w:val="en-ZW" w:eastAsia="zh-CN"/>
        </w:rPr>
      </w:pPr>
      <w:bookmarkStart w:id="123" w:name="_Toc196811363"/>
      <w:r w:rsidRPr="00F10121">
        <w:rPr>
          <w:rFonts w:eastAsia="Calibri" w:cs="Times New Roman"/>
          <w:b/>
          <w:szCs w:val="24"/>
          <w:lang w:val="en-ZW" w:eastAsia="zh-CN"/>
        </w:rPr>
        <w:lastRenderedPageBreak/>
        <w:t>NEW FOOD PRODUCTS DEVELOPMENT</w:t>
      </w:r>
      <w:bookmarkEnd w:id="123"/>
    </w:p>
    <w:p w14:paraId="684BE8EE" w14:textId="52F3D6DF" w:rsidR="00285FCE" w:rsidRPr="00F10121" w:rsidRDefault="00285FCE" w:rsidP="000A4A19">
      <w:pPr>
        <w:spacing w:before="240" w:after="0" w:line="276" w:lineRule="auto"/>
        <w:rPr>
          <w:rFonts w:eastAsia="Calibri" w:cs="Times New Roman"/>
          <w:szCs w:val="24"/>
          <w:lang w:val="en-US" w:eastAsia="zh-CN"/>
        </w:rPr>
      </w:pPr>
      <w:r w:rsidRPr="00F10121">
        <w:rPr>
          <w:rFonts w:eastAsia="Times New Roman" w:cs="Times New Roman"/>
          <w:b/>
          <w:szCs w:val="24"/>
          <w:lang w:val="en-US" w:eastAsia="zh-CN"/>
        </w:rPr>
        <w:t xml:space="preserve">ISCED UNIT CODE: </w:t>
      </w:r>
      <w:r w:rsidRPr="00F10121">
        <w:rPr>
          <w:rFonts w:eastAsia="Calibri" w:cs="Times New Roman"/>
          <w:szCs w:val="24"/>
          <w:lang w:val="en-US" w:eastAsia="zh-CN"/>
        </w:rPr>
        <w:t xml:space="preserve">0721 551 </w:t>
      </w:r>
      <w:r w:rsidR="0011024E">
        <w:rPr>
          <w:rFonts w:eastAsia="Calibri" w:cs="Times New Roman"/>
          <w:szCs w:val="24"/>
          <w:lang w:val="en-US" w:eastAsia="zh-CN"/>
        </w:rPr>
        <w:t>2</w:t>
      </w:r>
      <w:r w:rsidR="0004765A">
        <w:rPr>
          <w:rFonts w:eastAsia="Calibri" w:cs="Times New Roman"/>
          <w:szCs w:val="24"/>
          <w:lang w:val="en-US" w:eastAsia="zh-CN"/>
        </w:rPr>
        <w:t>3</w:t>
      </w:r>
      <w:r w:rsidR="0011024E">
        <w:rPr>
          <w:rFonts w:eastAsia="Calibri" w:cs="Times New Roman"/>
          <w:szCs w:val="24"/>
          <w:lang w:val="en-US" w:eastAsia="zh-CN"/>
        </w:rPr>
        <w:t>A</w:t>
      </w:r>
    </w:p>
    <w:p w14:paraId="4333D7FD" w14:textId="77777777" w:rsidR="00285FCE" w:rsidRPr="00F10121" w:rsidRDefault="00285FCE" w:rsidP="000A4A19">
      <w:pPr>
        <w:spacing w:before="240" w:after="0" w:line="276" w:lineRule="auto"/>
        <w:rPr>
          <w:rFonts w:eastAsia="Times New Roman" w:cs="Times New Roman"/>
          <w:b/>
          <w:szCs w:val="24"/>
          <w:lang w:val="en-US" w:eastAsia="zh-CN"/>
        </w:rPr>
      </w:pPr>
      <w:r w:rsidRPr="00F10121">
        <w:rPr>
          <w:rFonts w:eastAsia="Times New Roman" w:cs="Times New Roman"/>
          <w:b/>
          <w:szCs w:val="24"/>
          <w:lang w:val="en-US" w:eastAsia="zh-CN"/>
        </w:rPr>
        <w:t>Relationship to Occupational Standards</w:t>
      </w:r>
    </w:p>
    <w:p w14:paraId="78B05545" w14:textId="1861A881" w:rsidR="00285FCE" w:rsidRPr="00F10121" w:rsidRDefault="00285FCE" w:rsidP="00A20947">
      <w:pPr>
        <w:spacing w:after="0" w:line="276" w:lineRule="auto"/>
        <w:rPr>
          <w:rFonts w:eastAsia="Times New Roman" w:cs="Times New Roman"/>
          <w:szCs w:val="24"/>
          <w:lang w:val="en-US" w:eastAsia="zh-CN"/>
        </w:rPr>
      </w:pPr>
      <w:r w:rsidRPr="00F10121">
        <w:rPr>
          <w:rFonts w:eastAsia="Times New Roman" w:cs="Times New Roman"/>
          <w:szCs w:val="24"/>
          <w:lang w:val="en-US" w:eastAsia="zh-CN"/>
        </w:rPr>
        <w:t xml:space="preserve">This unit addresses the unit of competency: </w:t>
      </w:r>
      <w:r w:rsidRPr="00774CD4">
        <w:rPr>
          <w:rFonts w:eastAsia="Times New Roman" w:cs="Times New Roman"/>
          <w:b/>
          <w:bCs/>
          <w:szCs w:val="24"/>
          <w:lang w:val="en-US" w:eastAsia="zh-CN"/>
        </w:rPr>
        <w:t>Develop new food products</w:t>
      </w:r>
    </w:p>
    <w:p w14:paraId="46F45220" w14:textId="66DBABCC" w:rsidR="00285FCE" w:rsidRPr="00F10121" w:rsidRDefault="00285FCE" w:rsidP="000A4A19">
      <w:pPr>
        <w:spacing w:before="240" w:after="0" w:line="276" w:lineRule="auto"/>
        <w:jc w:val="both"/>
        <w:rPr>
          <w:rFonts w:eastAsia="Calibri" w:cs="Times New Roman"/>
          <w:szCs w:val="24"/>
          <w:lang w:val="en-ZA" w:eastAsia="zh-CN"/>
        </w:rPr>
      </w:pPr>
      <w:r w:rsidRPr="00F10121">
        <w:rPr>
          <w:rFonts w:eastAsia="Calibri" w:cs="Times New Roman"/>
          <w:b/>
          <w:szCs w:val="24"/>
          <w:lang w:val="en-ZA" w:eastAsia="zh-CN"/>
        </w:rPr>
        <w:t xml:space="preserve">Duration of Unit: </w:t>
      </w:r>
      <w:r w:rsidRPr="00F10121">
        <w:rPr>
          <w:rFonts w:eastAsia="Calibri" w:cs="Times New Roman"/>
          <w:szCs w:val="24"/>
          <w:lang w:val="en-ZA" w:eastAsia="zh-CN"/>
        </w:rPr>
        <w:t>160 Hours</w:t>
      </w:r>
    </w:p>
    <w:p w14:paraId="25FF69B2" w14:textId="77777777" w:rsidR="00285FCE" w:rsidRPr="00F10121" w:rsidRDefault="00285FCE" w:rsidP="000A4A19">
      <w:pPr>
        <w:spacing w:before="240" w:after="0" w:line="276" w:lineRule="auto"/>
        <w:rPr>
          <w:rFonts w:eastAsia="Times New Roman" w:cs="Times New Roman"/>
          <w:b/>
          <w:szCs w:val="24"/>
          <w:lang w:val="en-US" w:eastAsia="zh-CN"/>
        </w:rPr>
      </w:pPr>
      <w:r w:rsidRPr="00F10121">
        <w:rPr>
          <w:rFonts w:eastAsia="Times New Roman" w:cs="Times New Roman"/>
          <w:b/>
          <w:szCs w:val="24"/>
          <w:lang w:val="en-US" w:eastAsia="zh-CN"/>
        </w:rPr>
        <w:t>Unit Description</w:t>
      </w:r>
    </w:p>
    <w:p w14:paraId="5286A3DC" w14:textId="77777777" w:rsidR="00285FCE" w:rsidRPr="00F10121" w:rsidRDefault="00285FCE" w:rsidP="00A20947">
      <w:pPr>
        <w:spacing w:after="0" w:line="276" w:lineRule="auto"/>
        <w:rPr>
          <w:rFonts w:eastAsia="Times New Roman" w:cs="Times New Roman"/>
          <w:kern w:val="28"/>
          <w:szCs w:val="24"/>
          <w:lang w:val="en-US" w:eastAsia="zh-CN"/>
        </w:rPr>
      </w:pPr>
      <w:r w:rsidRPr="00F10121">
        <w:rPr>
          <w:rFonts w:eastAsia="Times New Roman" w:cs="Times New Roman"/>
          <w:kern w:val="28"/>
          <w:szCs w:val="24"/>
          <w:lang w:val="en-US" w:eastAsia="zh-CN"/>
        </w:rPr>
        <w:t xml:space="preserve">This unit specifies the competencies required to </w:t>
      </w:r>
      <w:r w:rsidRPr="00F10121">
        <w:rPr>
          <w:rFonts w:eastAsia="Times New Roman" w:cs="Times New Roman"/>
          <w:bCs/>
          <w:kern w:val="28"/>
          <w:szCs w:val="24"/>
          <w:lang w:val="en-US" w:eastAsia="zh-CN"/>
        </w:rPr>
        <w:t>develop new food product</w:t>
      </w:r>
      <w:r w:rsidRPr="00F10121">
        <w:rPr>
          <w:rFonts w:eastAsia="Times New Roman" w:cs="Times New Roman"/>
          <w:kern w:val="28"/>
          <w:szCs w:val="24"/>
          <w:lang w:val="en-US" w:eastAsia="zh-CN"/>
        </w:rPr>
        <w:t>. It involves generating new food product ideas, conducting new product feasibility studies, producing new food product prototype, analyzing new food product prototype, conducting new food product tests, introducing new food product and conducting competitor product analysis.</w:t>
      </w:r>
    </w:p>
    <w:p w14:paraId="22039025" w14:textId="77777777" w:rsidR="005A3CF1" w:rsidRDefault="005A3CF1" w:rsidP="00A20947">
      <w:pPr>
        <w:spacing w:after="0" w:line="276" w:lineRule="auto"/>
        <w:rPr>
          <w:rFonts w:eastAsia="Times New Roman" w:cs="Times New Roman"/>
          <w:b/>
          <w:szCs w:val="24"/>
          <w:lang w:val="en-US" w:eastAsia="zh-CN"/>
        </w:rPr>
      </w:pPr>
    </w:p>
    <w:p w14:paraId="124912BB" w14:textId="65CDC4CB" w:rsidR="00285FCE" w:rsidRPr="00F10121" w:rsidRDefault="00285FCE" w:rsidP="00A20947">
      <w:pPr>
        <w:spacing w:after="0" w:line="276" w:lineRule="auto"/>
        <w:rPr>
          <w:rFonts w:eastAsia="Times New Roman" w:cs="Times New Roman"/>
          <w:b/>
          <w:szCs w:val="24"/>
          <w:lang w:val="en-US" w:eastAsia="zh-CN"/>
        </w:rPr>
      </w:pPr>
      <w:r w:rsidRPr="00F10121">
        <w:rPr>
          <w:rFonts w:eastAsia="Times New Roman" w:cs="Times New Roman"/>
          <w:b/>
          <w:szCs w:val="24"/>
          <w:lang w:val="en-US" w:eastAsia="zh-CN"/>
        </w:rPr>
        <w:t>Summary of Learning Outcomes</w:t>
      </w:r>
    </w:p>
    <w:p w14:paraId="6AA07805" w14:textId="77777777" w:rsidR="00285FCE" w:rsidRDefault="00285FCE" w:rsidP="00A20947">
      <w:pPr>
        <w:spacing w:after="0" w:line="276" w:lineRule="auto"/>
        <w:contextualSpacing/>
        <w:jc w:val="both"/>
        <w:rPr>
          <w:rFonts w:eastAsia="Calibri" w:cs="Times New Roman"/>
          <w:b/>
          <w:szCs w:val="24"/>
          <w:lang w:val="en-ZA" w:eastAsia="zh-CN"/>
        </w:rPr>
      </w:pPr>
    </w:p>
    <w:p w14:paraId="22CF044F" w14:textId="77777777" w:rsidR="006A0D46" w:rsidRPr="00761329" w:rsidRDefault="006A0D46" w:rsidP="006A0D46">
      <w:pPr>
        <w:rPr>
          <w:bCs/>
          <w:szCs w:val="24"/>
          <w:lang w:val="en-ZA"/>
        </w:rPr>
      </w:pPr>
      <w:r w:rsidRPr="00761329">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6A0D46" w:rsidRPr="00761329" w14:paraId="7C2EDDC2" w14:textId="77777777" w:rsidTr="006A0D46">
        <w:tc>
          <w:tcPr>
            <w:tcW w:w="710" w:type="dxa"/>
          </w:tcPr>
          <w:p w14:paraId="7AE50B36" w14:textId="77777777" w:rsidR="006A0D46" w:rsidRPr="00761329" w:rsidRDefault="006A0D46" w:rsidP="00B43BA7">
            <w:pPr>
              <w:spacing w:after="160"/>
              <w:rPr>
                <w:b/>
              </w:rPr>
            </w:pPr>
            <w:r w:rsidRPr="00761329">
              <w:rPr>
                <w:b/>
              </w:rPr>
              <w:t>S/No</w:t>
            </w:r>
          </w:p>
        </w:tc>
        <w:tc>
          <w:tcPr>
            <w:tcW w:w="5336" w:type="dxa"/>
          </w:tcPr>
          <w:p w14:paraId="3FEBFF84" w14:textId="77777777" w:rsidR="006A0D46" w:rsidRPr="00761329" w:rsidRDefault="006A0D46" w:rsidP="00B43BA7">
            <w:pPr>
              <w:spacing w:after="160"/>
              <w:rPr>
                <w:b/>
              </w:rPr>
            </w:pPr>
            <w:r w:rsidRPr="00761329">
              <w:rPr>
                <w:b/>
              </w:rPr>
              <w:t>Learning Outcomes</w:t>
            </w:r>
          </w:p>
        </w:tc>
        <w:tc>
          <w:tcPr>
            <w:tcW w:w="2970" w:type="dxa"/>
          </w:tcPr>
          <w:p w14:paraId="5BB6502E" w14:textId="77777777" w:rsidR="006A0D46" w:rsidRPr="00761329" w:rsidRDefault="006A0D46" w:rsidP="00B43BA7">
            <w:pPr>
              <w:spacing w:after="160"/>
              <w:rPr>
                <w:b/>
              </w:rPr>
            </w:pPr>
            <w:r w:rsidRPr="00761329">
              <w:rPr>
                <w:b/>
              </w:rPr>
              <w:t>Duration (Hours)</w:t>
            </w:r>
          </w:p>
        </w:tc>
      </w:tr>
      <w:tr w:rsidR="006A0D46" w:rsidRPr="00761329" w14:paraId="5796DC9B" w14:textId="77777777" w:rsidTr="006A0D46">
        <w:tc>
          <w:tcPr>
            <w:tcW w:w="710" w:type="dxa"/>
          </w:tcPr>
          <w:p w14:paraId="2CFE4EA5" w14:textId="77777777" w:rsidR="006A0D46" w:rsidRPr="00761329" w:rsidRDefault="006A0D46" w:rsidP="006A0D46">
            <w:pPr>
              <w:spacing w:after="160"/>
              <w:rPr>
                <w:b/>
              </w:rPr>
            </w:pPr>
            <w:r w:rsidRPr="00761329">
              <w:rPr>
                <w:bCs/>
              </w:rPr>
              <w:t xml:space="preserve">1.   </w:t>
            </w:r>
          </w:p>
        </w:tc>
        <w:tc>
          <w:tcPr>
            <w:tcW w:w="5336" w:type="dxa"/>
            <w:vAlign w:val="center"/>
          </w:tcPr>
          <w:p w14:paraId="331BCA76" w14:textId="5BC7C212" w:rsidR="006A0D46" w:rsidRPr="00761329" w:rsidRDefault="006A0D46" w:rsidP="006A0D46">
            <w:pPr>
              <w:spacing w:after="160"/>
              <w:rPr>
                <w:bCs/>
              </w:rPr>
            </w:pPr>
            <w:r w:rsidRPr="00F10121">
              <w:rPr>
                <w:rFonts w:eastAsia="Calibri"/>
                <w:bCs/>
                <w:lang w:val="en-ZA"/>
              </w:rPr>
              <w:t>Generate new food product ideas</w:t>
            </w:r>
          </w:p>
        </w:tc>
        <w:tc>
          <w:tcPr>
            <w:tcW w:w="2970" w:type="dxa"/>
          </w:tcPr>
          <w:p w14:paraId="4C32E563" w14:textId="196D01E3" w:rsidR="006A0D46" w:rsidRPr="00761329" w:rsidRDefault="006A0D46" w:rsidP="006A0D46">
            <w:pPr>
              <w:spacing w:after="160"/>
              <w:rPr>
                <w:b/>
              </w:rPr>
            </w:pPr>
            <w:r w:rsidRPr="00F10121">
              <w:rPr>
                <w:b/>
                <w:bCs/>
              </w:rPr>
              <w:t>10</w:t>
            </w:r>
          </w:p>
        </w:tc>
      </w:tr>
      <w:tr w:rsidR="006A0D46" w:rsidRPr="00761329" w14:paraId="34859C37" w14:textId="77777777" w:rsidTr="006A0D46">
        <w:tc>
          <w:tcPr>
            <w:tcW w:w="710" w:type="dxa"/>
          </w:tcPr>
          <w:p w14:paraId="519A17C0" w14:textId="77777777" w:rsidR="006A0D46" w:rsidRPr="00761329" w:rsidRDefault="006A0D46" w:rsidP="006A0D46">
            <w:pPr>
              <w:spacing w:after="160"/>
              <w:rPr>
                <w:b/>
              </w:rPr>
            </w:pPr>
            <w:r w:rsidRPr="00761329">
              <w:t xml:space="preserve">2.   </w:t>
            </w:r>
          </w:p>
        </w:tc>
        <w:tc>
          <w:tcPr>
            <w:tcW w:w="5336" w:type="dxa"/>
            <w:vAlign w:val="center"/>
          </w:tcPr>
          <w:p w14:paraId="1F8DFABE" w14:textId="05EE10AC" w:rsidR="006A0D46" w:rsidRPr="00761329" w:rsidRDefault="006A0D46" w:rsidP="006A0D46">
            <w:pPr>
              <w:spacing w:after="160"/>
              <w:rPr>
                <w:b/>
              </w:rPr>
            </w:pPr>
            <w:r w:rsidRPr="00F10121">
              <w:rPr>
                <w:rFonts w:eastAsia="Calibri"/>
                <w:bCs/>
                <w:lang w:val="en-ZA"/>
              </w:rPr>
              <w:t>Conduct new product feasibility studies</w:t>
            </w:r>
          </w:p>
        </w:tc>
        <w:tc>
          <w:tcPr>
            <w:tcW w:w="2970" w:type="dxa"/>
          </w:tcPr>
          <w:p w14:paraId="24D90445" w14:textId="19025A99" w:rsidR="006A0D46" w:rsidRPr="00761329" w:rsidRDefault="006A0D46" w:rsidP="006A0D46">
            <w:pPr>
              <w:spacing w:after="160"/>
              <w:rPr>
                <w:b/>
              </w:rPr>
            </w:pPr>
            <w:r w:rsidRPr="00F10121">
              <w:t>20</w:t>
            </w:r>
          </w:p>
        </w:tc>
      </w:tr>
      <w:tr w:rsidR="006A0D46" w:rsidRPr="00761329" w14:paraId="16E7B14E" w14:textId="77777777" w:rsidTr="006A0D46">
        <w:tc>
          <w:tcPr>
            <w:tcW w:w="710" w:type="dxa"/>
          </w:tcPr>
          <w:p w14:paraId="04C6B8F5" w14:textId="77777777" w:rsidR="006A0D46" w:rsidRPr="00761329" w:rsidRDefault="006A0D46" w:rsidP="006A0D46">
            <w:pPr>
              <w:spacing w:after="160"/>
            </w:pPr>
            <w:r w:rsidRPr="00761329">
              <w:t>3.</w:t>
            </w:r>
          </w:p>
        </w:tc>
        <w:tc>
          <w:tcPr>
            <w:tcW w:w="5336" w:type="dxa"/>
            <w:vAlign w:val="center"/>
          </w:tcPr>
          <w:p w14:paraId="56B253B6" w14:textId="0A5A5755" w:rsidR="006A0D46" w:rsidRPr="00761329" w:rsidRDefault="006A0D46" w:rsidP="006A0D46">
            <w:pPr>
              <w:spacing w:after="160"/>
            </w:pPr>
            <w:r w:rsidRPr="00F10121">
              <w:rPr>
                <w:rFonts w:eastAsia="Calibri"/>
                <w:bCs/>
                <w:lang w:val="en-ZA"/>
              </w:rPr>
              <w:t>Produce new food product Prototype</w:t>
            </w:r>
          </w:p>
        </w:tc>
        <w:tc>
          <w:tcPr>
            <w:tcW w:w="2970" w:type="dxa"/>
          </w:tcPr>
          <w:p w14:paraId="12425C9D" w14:textId="46D510C0" w:rsidR="006A0D46" w:rsidRPr="00761329" w:rsidRDefault="006A0D46" w:rsidP="006A0D46">
            <w:pPr>
              <w:spacing w:after="160"/>
              <w:rPr>
                <w:b/>
              </w:rPr>
            </w:pPr>
            <w:r w:rsidRPr="00F10121">
              <w:t>40</w:t>
            </w:r>
          </w:p>
        </w:tc>
      </w:tr>
      <w:tr w:rsidR="006A0D46" w:rsidRPr="00761329" w14:paraId="1BCB19C9" w14:textId="77777777" w:rsidTr="006A0D46">
        <w:tc>
          <w:tcPr>
            <w:tcW w:w="710" w:type="dxa"/>
          </w:tcPr>
          <w:p w14:paraId="5189AEA3" w14:textId="77777777" w:rsidR="006A0D46" w:rsidRPr="00761329" w:rsidRDefault="006A0D46" w:rsidP="006A0D46">
            <w:pPr>
              <w:spacing w:after="160"/>
              <w:rPr>
                <w:b/>
              </w:rPr>
            </w:pPr>
            <w:r w:rsidRPr="00761329">
              <w:t xml:space="preserve">4.    </w:t>
            </w:r>
          </w:p>
        </w:tc>
        <w:tc>
          <w:tcPr>
            <w:tcW w:w="5336" w:type="dxa"/>
            <w:vAlign w:val="center"/>
          </w:tcPr>
          <w:p w14:paraId="29FD90FD" w14:textId="76F06A6A" w:rsidR="006A0D46" w:rsidRPr="00761329" w:rsidRDefault="006A0D46" w:rsidP="006A0D46">
            <w:pPr>
              <w:spacing w:after="160"/>
            </w:pPr>
            <w:r w:rsidRPr="00F10121">
              <w:rPr>
                <w:rFonts w:eastAsia="Calibri"/>
                <w:bCs/>
                <w:lang w:val="en-ZA"/>
              </w:rPr>
              <w:t>Analyse product prototype</w:t>
            </w:r>
          </w:p>
        </w:tc>
        <w:tc>
          <w:tcPr>
            <w:tcW w:w="2970" w:type="dxa"/>
          </w:tcPr>
          <w:p w14:paraId="7FAFF15B" w14:textId="002F6E74" w:rsidR="006A0D46" w:rsidRPr="00761329" w:rsidRDefault="006A0D46" w:rsidP="006A0D46">
            <w:pPr>
              <w:spacing w:after="160"/>
              <w:rPr>
                <w:b/>
              </w:rPr>
            </w:pPr>
            <w:r w:rsidRPr="00F10121">
              <w:t>30</w:t>
            </w:r>
          </w:p>
        </w:tc>
      </w:tr>
      <w:tr w:rsidR="006A0D46" w:rsidRPr="00761329" w14:paraId="4518526E" w14:textId="77777777" w:rsidTr="006A0D46">
        <w:tc>
          <w:tcPr>
            <w:tcW w:w="710" w:type="dxa"/>
          </w:tcPr>
          <w:p w14:paraId="1D0A4FB8" w14:textId="324D4A8F" w:rsidR="006A0D46" w:rsidRPr="00761329" w:rsidRDefault="006A0D46" w:rsidP="006A0D46">
            <w:r>
              <w:t>5.</w:t>
            </w:r>
          </w:p>
        </w:tc>
        <w:tc>
          <w:tcPr>
            <w:tcW w:w="5336" w:type="dxa"/>
            <w:vAlign w:val="center"/>
          </w:tcPr>
          <w:p w14:paraId="2FA0FBF1" w14:textId="36AD1B0D" w:rsidR="006A0D46" w:rsidRPr="00761329" w:rsidRDefault="006A0D46" w:rsidP="006A0D46">
            <w:r w:rsidRPr="00F10121">
              <w:rPr>
                <w:rFonts w:eastAsia="Calibri"/>
                <w:bCs/>
                <w:lang w:val="en-ZA"/>
              </w:rPr>
              <w:t>Conduct new food product test</w:t>
            </w:r>
          </w:p>
        </w:tc>
        <w:tc>
          <w:tcPr>
            <w:tcW w:w="2970" w:type="dxa"/>
          </w:tcPr>
          <w:p w14:paraId="4DEE2BEF" w14:textId="29F3A36F" w:rsidR="006A0D46" w:rsidRPr="00761329" w:rsidRDefault="006A0D46" w:rsidP="006A0D46">
            <w:pPr>
              <w:rPr>
                <w:b/>
              </w:rPr>
            </w:pPr>
            <w:r w:rsidRPr="00F10121">
              <w:t>20</w:t>
            </w:r>
          </w:p>
        </w:tc>
      </w:tr>
      <w:tr w:rsidR="006A0D46" w:rsidRPr="00761329" w14:paraId="7873BF03" w14:textId="77777777" w:rsidTr="006A0D46">
        <w:tc>
          <w:tcPr>
            <w:tcW w:w="710" w:type="dxa"/>
          </w:tcPr>
          <w:p w14:paraId="06DE102D" w14:textId="508E46A9" w:rsidR="006A0D46" w:rsidRPr="00761329" w:rsidRDefault="006A0D46" w:rsidP="006A0D46">
            <w:r>
              <w:t>6.</w:t>
            </w:r>
          </w:p>
        </w:tc>
        <w:tc>
          <w:tcPr>
            <w:tcW w:w="5336" w:type="dxa"/>
            <w:vAlign w:val="center"/>
          </w:tcPr>
          <w:p w14:paraId="101F4C77" w14:textId="02D195CC" w:rsidR="006A0D46" w:rsidRPr="00761329" w:rsidRDefault="006A0D46" w:rsidP="006A0D46">
            <w:r w:rsidRPr="00F10121">
              <w:rPr>
                <w:rFonts w:eastAsia="Calibri"/>
                <w:bCs/>
                <w:lang w:val="en-ZA"/>
              </w:rPr>
              <w:t>Introduce new product</w:t>
            </w:r>
          </w:p>
        </w:tc>
        <w:tc>
          <w:tcPr>
            <w:tcW w:w="2970" w:type="dxa"/>
          </w:tcPr>
          <w:p w14:paraId="1BC53AF6" w14:textId="3D6C56A0" w:rsidR="006A0D46" w:rsidRPr="00761329" w:rsidRDefault="006A0D46" w:rsidP="006A0D46">
            <w:pPr>
              <w:rPr>
                <w:b/>
              </w:rPr>
            </w:pPr>
            <w:r w:rsidRPr="00F10121">
              <w:t>20</w:t>
            </w:r>
          </w:p>
        </w:tc>
      </w:tr>
      <w:tr w:rsidR="006A0D46" w:rsidRPr="00761329" w14:paraId="7C7B7CEB" w14:textId="77777777" w:rsidTr="006A0D46">
        <w:tc>
          <w:tcPr>
            <w:tcW w:w="710" w:type="dxa"/>
          </w:tcPr>
          <w:p w14:paraId="1717C077" w14:textId="24DA2BEC" w:rsidR="006A0D46" w:rsidRPr="00761329" w:rsidRDefault="006A0D46" w:rsidP="006A0D46">
            <w:r>
              <w:t>7.</w:t>
            </w:r>
          </w:p>
        </w:tc>
        <w:tc>
          <w:tcPr>
            <w:tcW w:w="5336" w:type="dxa"/>
            <w:vAlign w:val="center"/>
          </w:tcPr>
          <w:p w14:paraId="053F621C" w14:textId="004415B8" w:rsidR="006A0D46" w:rsidRPr="00761329" w:rsidRDefault="006A0D46" w:rsidP="006A0D46">
            <w:r w:rsidRPr="00F10121">
              <w:rPr>
                <w:rFonts w:eastAsia="Calibri"/>
                <w:bCs/>
                <w:lang w:val="en-ZA"/>
              </w:rPr>
              <w:t>Conduct competitor product analysis</w:t>
            </w:r>
          </w:p>
        </w:tc>
        <w:tc>
          <w:tcPr>
            <w:tcW w:w="2970" w:type="dxa"/>
          </w:tcPr>
          <w:p w14:paraId="6BA38D95" w14:textId="4F01D2F0" w:rsidR="006A0D46" w:rsidRPr="00761329" w:rsidRDefault="006A0D46" w:rsidP="006A0D46">
            <w:pPr>
              <w:rPr>
                <w:b/>
              </w:rPr>
            </w:pPr>
            <w:r w:rsidRPr="00F10121">
              <w:t>20</w:t>
            </w:r>
          </w:p>
        </w:tc>
      </w:tr>
      <w:tr w:rsidR="006A0D46" w:rsidRPr="00761329" w14:paraId="1AEAF1F9" w14:textId="77777777" w:rsidTr="006A0D46">
        <w:tc>
          <w:tcPr>
            <w:tcW w:w="6046" w:type="dxa"/>
            <w:gridSpan w:val="2"/>
          </w:tcPr>
          <w:p w14:paraId="59A8F2E2" w14:textId="77777777" w:rsidR="006A0D46" w:rsidRPr="00761329" w:rsidRDefault="006A0D46" w:rsidP="00B43BA7">
            <w:pPr>
              <w:spacing w:after="160"/>
            </w:pPr>
            <w:r w:rsidRPr="00761329">
              <w:rPr>
                <w:b/>
                <w:lang w:val="en-ZW"/>
              </w:rPr>
              <w:t>Total</w:t>
            </w:r>
          </w:p>
        </w:tc>
        <w:tc>
          <w:tcPr>
            <w:tcW w:w="2970" w:type="dxa"/>
          </w:tcPr>
          <w:p w14:paraId="417AB127" w14:textId="5F978038" w:rsidR="006A0D46" w:rsidRPr="00761329" w:rsidRDefault="006A0D46" w:rsidP="00B43BA7">
            <w:pPr>
              <w:spacing w:after="160"/>
              <w:rPr>
                <w:b/>
              </w:rPr>
            </w:pPr>
            <w:r>
              <w:rPr>
                <w:b/>
              </w:rPr>
              <w:t>160</w:t>
            </w:r>
          </w:p>
        </w:tc>
      </w:tr>
    </w:tbl>
    <w:p w14:paraId="526FB712" w14:textId="77777777" w:rsidR="006A0D46" w:rsidRPr="00F10121" w:rsidRDefault="006A0D46" w:rsidP="00A20947">
      <w:pPr>
        <w:spacing w:after="0" w:line="276" w:lineRule="auto"/>
        <w:contextualSpacing/>
        <w:jc w:val="both"/>
        <w:rPr>
          <w:rFonts w:eastAsia="Calibri" w:cs="Times New Roman"/>
          <w:b/>
          <w:szCs w:val="24"/>
          <w:lang w:val="en-ZA" w:eastAsia="zh-CN"/>
        </w:rPr>
      </w:pPr>
    </w:p>
    <w:p w14:paraId="29293DDF" w14:textId="77777777" w:rsidR="00285FCE" w:rsidRPr="00F10121" w:rsidRDefault="00285FCE" w:rsidP="00A20947">
      <w:pPr>
        <w:spacing w:after="0" w:line="276" w:lineRule="auto"/>
        <w:contextualSpacing/>
        <w:jc w:val="both"/>
        <w:rPr>
          <w:rFonts w:eastAsia="Calibri" w:cs="Times New Roman"/>
          <w:b/>
          <w:szCs w:val="24"/>
          <w:lang w:val="en-ZA" w:eastAsia="zh-CN"/>
        </w:rPr>
      </w:pPr>
      <w:r w:rsidRPr="00F10121">
        <w:rPr>
          <w:rFonts w:eastAsia="Calibri" w:cs="Times New Roman"/>
          <w:b/>
          <w:szCs w:val="24"/>
          <w:lang w:val="en-ZA" w:eastAsia="zh-CN"/>
        </w:rPr>
        <w:t>Learning Outcomes, Content and Suggested Assessment Methods</w:t>
      </w:r>
    </w:p>
    <w:tbl>
      <w:tblPr>
        <w:tblW w:w="54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072"/>
        <w:gridCol w:w="3005"/>
      </w:tblGrid>
      <w:tr w:rsidR="00790A67" w:rsidRPr="00F10121" w14:paraId="4F599200" w14:textId="77777777" w:rsidTr="00C14792">
        <w:tc>
          <w:tcPr>
            <w:tcW w:w="1376" w:type="pct"/>
            <w:tcBorders>
              <w:top w:val="single" w:sz="4" w:space="0" w:color="auto"/>
              <w:left w:val="single" w:sz="4" w:space="0" w:color="auto"/>
              <w:bottom w:val="single" w:sz="4" w:space="0" w:color="auto"/>
              <w:right w:val="single" w:sz="4" w:space="0" w:color="auto"/>
            </w:tcBorders>
            <w:shd w:val="clear" w:color="auto" w:fill="auto"/>
          </w:tcPr>
          <w:p w14:paraId="2E3756A0" w14:textId="77777777" w:rsidR="00285FCE" w:rsidRPr="00F10121" w:rsidRDefault="00285FCE" w:rsidP="00A20947">
            <w:pPr>
              <w:spacing w:after="0" w:line="276" w:lineRule="auto"/>
              <w:rPr>
                <w:rFonts w:eastAsia="Calibri" w:cs="Times New Roman"/>
                <w:b/>
                <w:szCs w:val="24"/>
                <w:lang w:val="en-ZA" w:eastAsia="zh-CN"/>
              </w:rPr>
            </w:pPr>
            <w:r w:rsidRPr="00F10121">
              <w:rPr>
                <w:rFonts w:eastAsia="Calibri" w:cs="Times New Roman"/>
                <w:b/>
                <w:szCs w:val="24"/>
                <w:lang w:val="en-ZA" w:eastAsia="zh-CN"/>
              </w:rPr>
              <w:t>Learning Outcome</w:t>
            </w:r>
          </w:p>
        </w:tc>
        <w:tc>
          <w:tcPr>
            <w:tcW w:w="2085" w:type="pct"/>
            <w:tcBorders>
              <w:top w:val="single" w:sz="4" w:space="0" w:color="auto"/>
              <w:left w:val="single" w:sz="4" w:space="0" w:color="auto"/>
              <w:bottom w:val="single" w:sz="4" w:space="0" w:color="auto"/>
              <w:right w:val="single" w:sz="4" w:space="0" w:color="auto"/>
            </w:tcBorders>
            <w:shd w:val="clear" w:color="auto" w:fill="auto"/>
          </w:tcPr>
          <w:p w14:paraId="1C02FDF6" w14:textId="77777777" w:rsidR="00285FCE" w:rsidRPr="00F10121" w:rsidRDefault="00285FCE" w:rsidP="00A20947">
            <w:pPr>
              <w:spacing w:after="0" w:line="276" w:lineRule="auto"/>
              <w:rPr>
                <w:rFonts w:eastAsia="Calibri" w:cs="Times New Roman"/>
                <w:b/>
                <w:szCs w:val="24"/>
                <w:lang w:val="en-ZA" w:eastAsia="zh-CN"/>
              </w:rPr>
            </w:pPr>
            <w:r w:rsidRPr="00F10121">
              <w:rPr>
                <w:rFonts w:eastAsia="Calibri" w:cs="Times New Roman"/>
                <w:b/>
                <w:szCs w:val="24"/>
                <w:lang w:val="en-ZA" w:eastAsia="zh-CN"/>
              </w:rPr>
              <w:t>Content</w:t>
            </w:r>
          </w:p>
        </w:tc>
        <w:tc>
          <w:tcPr>
            <w:tcW w:w="1539" w:type="pct"/>
            <w:tcBorders>
              <w:top w:val="single" w:sz="4" w:space="0" w:color="auto"/>
              <w:left w:val="single" w:sz="4" w:space="0" w:color="auto"/>
              <w:bottom w:val="single" w:sz="4" w:space="0" w:color="auto"/>
              <w:right w:val="single" w:sz="4" w:space="0" w:color="auto"/>
            </w:tcBorders>
            <w:shd w:val="clear" w:color="auto" w:fill="auto"/>
          </w:tcPr>
          <w:p w14:paraId="39D584EF" w14:textId="77777777" w:rsidR="00285FCE" w:rsidRPr="00F10121" w:rsidRDefault="00285FCE" w:rsidP="00A20947">
            <w:pPr>
              <w:spacing w:after="0" w:line="276" w:lineRule="auto"/>
              <w:rPr>
                <w:rFonts w:eastAsia="Calibri" w:cs="Times New Roman"/>
                <w:b/>
                <w:szCs w:val="24"/>
                <w:lang w:val="en-ZA" w:eastAsia="zh-CN"/>
              </w:rPr>
            </w:pPr>
            <w:r w:rsidRPr="00F10121">
              <w:rPr>
                <w:rFonts w:eastAsia="Calibri" w:cs="Times New Roman"/>
                <w:b/>
                <w:szCs w:val="24"/>
                <w:lang w:val="en-ZA" w:eastAsia="zh-CN"/>
              </w:rPr>
              <w:t>Suggested Assessment Methods</w:t>
            </w:r>
          </w:p>
        </w:tc>
      </w:tr>
      <w:tr w:rsidR="00790A67" w:rsidRPr="00F10121" w14:paraId="5DD2AC91" w14:textId="77777777" w:rsidTr="00C14792">
        <w:trPr>
          <w:trHeight w:val="699"/>
        </w:trPr>
        <w:tc>
          <w:tcPr>
            <w:tcW w:w="1376" w:type="pct"/>
            <w:tcBorders>
              <w:top w:val="single" w:sz="4" w:space="0" w:color="auto"/>
              <w:left w:val="single" w:sz="4" w:space="0" w:color="auto"/>
              <w:bottom w:val="single" w:sz="4" w:space="0" w:color="auto"/>
              <w:right w:val="single" w:sz="4" w:space="0" w:color="auto"/>
            </w:tcBorders>
          </w:tcPr>
          <w:p w14:paraId="3A42E749" w14:textId="77777777" w:rsidR="00285FCE" w:rsidRPr="00F10121" w:rsidRDefault="00285FCE">
            <w:pPr>
              <w:numPr>
                <w:ilvl w:val="0"/>
                <w:numId w:val="148"/>
              </w:numPr>
              <w:spacing w:after="0" w:line="276" w:lineRule="auto"/>
              <w:ind w:left="450" w:hanging="270"/>
              <w:rPr>
                <w:rFonts w:eastAsia="Calibri" w:cs="Times New Roman"/>
                <w:szCs w:val="24"/>
                <w:lang w:val="en-US" w:eastAsia="zh-CN"/>
              </w:rPr>
            </w:pPr>
            <w:r w:rsidRPr="00F10121">
              <w:rPr>
                <w:rFonts w:eastAsia="Calibri" w:cs="Times New Roman"/>
                <w:szCs w:val="24"/>
                <w:lang w:val="en-US" w:eastAsia="zh-CN"/>
              </w:rPr>
              <w:t>Generate new food product ideas</w:t>
            </w:r>
          </w:p>
        </w:tc>
        <w:tc>
          <w:tcPr>
            <w:tcW w:w="2085" w:type="pct"/>
            <w:tcBorders>
              <w:top w:val="single" w:sz="4" w:space="0" w:color="auto"/>
              <w:left w:val="single" w:sz="4" w:space="0" w:color="auto"/>
              <w:bottom w:val="single" w:sz="4" w:space="0" w:color="auto"/>
              <w:right w:val="single" w:sz="4" w:space="0" w:color="auto"/>
            </w:tcBorders>
          </w:tcPr>
          <w:p w14:paraId="779F32A6" w14:textId="7FBE1FDD" w:rsidR="00285FCE" w:rsidRPr="00F10121" w:rsidRDefault="00285FCE">
            <w:pPr>
              <w:numPr>
                <w:ilvl w:val="1"/>
                <w:numId w:val="172"/>
              </w:numPr>
              <w:spacing w:after="0" w:line="276" w:lineRule="auto"/>
              <w:ind w:left="523" w:hanging="523"/>
              <w:contextualSpacing/>
              <w:rPr>
                <w:rFonts w:eastAsia="Times New Roman" w:cs="Times New Roman"/>
                <w:szCs w:val="24"/>
                <w:lang w:val="en-US" w:eastAsia="zh-CN"/>
              </w:rPr>
            </w:pPr>
            <w:r w:rsidRPr="00F10121">
              <w:rPr>
                <w:rFonts w:eastAsia="Times New Roman" w:cs="Times New Roman"/>
                <w:szCs w:val="24"/>
                <w:lang w:val="en-US" w:eastAsia="zh-CN"/>
              </w:rPr>
              <w:t>Idea sources</w:t>
            </w:r>
          </w:p>
          <w:p w14:paraId="4F96ABA7" w14:textId="77777777" w:rsidR="004B06C2" w:rsidRPr="00F10121" w:rsidRDefault="004B06C2">
            <w:pPr>
              <w:numPr>
                <w:ilvl w:val="2"/>
                <w:numId w:val="172"/>
              </w:numPr>
              <w:spacing w:after="0" w:line="276" w:lineRule="auto"/>
              <w:contextualSpacing/>
              <w:rPr>
                <w:rFonts w:eastAsia="Times New Roman" w:cs="Times New Roman"/>
                <w:szCs w:val="24"/>
                <w:lang w:val="en-US" w:eastAsia="zh-CN"/>
              </w:rPr>
            </w:pPr>
            <w:r w:rsidRPr="00F10121">
              <w:rPr>
                <w:rFonts w:eastAsia="Times New Roman" w:cs="Times New Roman"/>
                <w:szCs w:val="24"/>
                <w:lang w:val="en-US" w:eastAsia="zh-CN"/>
              </w:rPr>
              <w:t>Consumer complaints</w:t>
            </w:r>
          </w:p>
          <w:p w14:paraId="31671021" w14:textId="7DB97A53" w:rsidR="00285FCE" w:rsidRPr="00F10121" w:rsidRDefault="00285FCE">
            <w:pPr>
              <w:numPr>
                <w:ilvl w:val="2"/>
                <w:numId w:val="172"/>
              </w:numPr>
              <w:spacing w:after="0" w:line="276" w:lineRule="auto"/>
              <w:contextualSpacing/>
              <w:rPr>
                <w:rFonts w:eastAsia="Times New Roman" w:cs="Times New Roman"/>
                <w:szCs w:val="24"/>
                <w:lang w:val="en-US" w:eastAsia="zh-CN"/>
              </w:rPr>
            </w:pPr>
            <w:r w:rsidRPr="00F10121">
              <w:rPr>
                <w:rFonts w:eastAsia="Times New Roman" w:cs="Times New Roman"/>
                <w:szCs w:val="24"/>
                <w:lang w:val="en-US" w:eastAsia="zh-CN"/>
              </w:rPr>
              <w:t xml:space="preserve">Marketing intelligence </w:t>
            </w:r>
          </w:p>
          <w:p w14:paraId="59E28559" w14:textId="77777777" w:rsidR="00285FCE" w:rsidRPr="00F10121" w:rsidRDefault="00285FCE">
            <w:pPr>
              <w:numPr>
                <w:ilvl w:val="1"/>
                <w:numId w:val="172"/>
              </w:numPr>
              <w:spacing w:after="0" w:line="276" w:lineRule="auto"/>
              <w:ind w:left="523" w:hanging="523"/>
              <w:contextualSpacing/>
              <w:rPr>
                <w:rFonts w:eastAsia="Times New Roman" w:cs="Times New Roman"/>
                <w:szCs w:val="24"/>
                <w:lang w:val="en-US" w:eastAsia="zh-CN"/>
              </w:rPr>
            </w:pPr>
            <w:r w:rsidRPr="00F10121">
              <w:rPr>
                <w:rFonts w:eastAsia="Times New Roman" w:cs="Times New Roman"/>
                <w:szCs w:val="24"/>
                <w:lang w:val="en-US" w:eastAsia="zh-CN"/>
              </w:rPr>
              <w:t>Idea generation (ideation)</w:t>
            </w:r>
          </w:p>
          <w:p w14:paraId="62228C7C" w14:textId="77777777" w:rsidR="00285FCE" w:rsidRPr="00F10121" w:rsidRDefault="00285FCE">
            <w:pPr>
              <w:numPr>
                <w:ilvl w:val="1"/>
                <w:numId w:val="172"/>
              </w:numPr>
              <w:spacing w:after="0" w:line="276" w:lineRule="auto"/>
              <w:ind w:left="523" w:hanging="523"/>
              <w:contextualSpacing/>
              <w:rPr>
                <w:rFonts w:eastAsia="Times New Roman" w:cs="Times New Roman"/>
                <w:szCs w:val="24"/>
                <w:lang w:val="en-US" w:eastAsia="zh-CN"/>
              </w:rPr>
            </w:pPr>
            <w:r w:rsidRPr="00F10121">
              <w:rPr>
                <w:rFonts w:eastAsia="Times New Roman" w:cs="Times New Roman"/>
                <w:szCs w:val="24"/>
                <w:lang w:val="en-US" w:eastAsia="zh-CN"/>
              </w:rPr>
              <w:t>Idea screening</w:t>
            </w:r>
          </w:p>
          <w:p w14:paraId="62745320" w14:textId="77777777" w:rsidR="00285FCE" w:rsidRPr="00F10121" w:rsidRDefault="00285FCE">
            <w:pPr>
              <w:numPr>
                <w:ilvl w:val="1"/>
                <w:numId w:val="172"/>
              </w:numPr>
              <w:spacing w:after="0" w:line="276" w:lineRule="auto"/>
              <w:ind w:left="523" w:hanging="523"/>
              <w:contextualSpacing/>
              <w:rPr>
                <w:rFonts w:eastAsia="Times New Roman" w:cs="Times New Roman"/>
                <w:szCs w:val="24"/>
                <w:lang w:val="en-US" w:eastAsia="zh-CN"/>
              </w:rPr>
            </w:pPr>
            <w:r w:rsidRPr="00F10121">
              <w:rPr>
                <w:rFonts w:eastAsia="Times New Roman" w:cs="Times New Roman"/>
                <w:szCs w:val="24"/>
                <w:lang w:val="en-US" w:eastAsia="zh-CN"/>
              </w:rPr>
              <w:t>Concept development</w:t>
            </w:r>
          </w:p>
        </w:tc>
        <w:tc>
          <w:tcPr>
            <w:tcW w:w="1539" w:type="pct"/>
            <w:tcBorders>
              <w:top w:val="single" w:sz="4" w:space="0" w:color="auto"/>
              <w:left w:val="single" w:sz="4" w:space="0" w:color="auto"/>
              <w:bottom w:val="single" w:sz="4" w:space="0" w:color="auto"/>
              <w:right w:val="single" w:sz="4" w:space="0" w:color="auto"/>
            </w:tcBorders>
          </w:tcPr>
          <w:p w14:paraId="23A5E9EA" w14:textId="77777777" w:rsidR="00285FCE" w:rsidRPr="00F10121" w:rsidRDefault="00285FCE">
            <w:pPr>
              <w:numPr>
                <w:ilvl w:val="0"/>
                <w:numId w:val="17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2F0B7014" w14:textId="77777777" w:rsidR="00285FCE" w:rsidRPr="00F10121" w:rsidRDefault="00285FCE">
            <w:pPr>
              <w:numPr>
                <w:ilvl w:val="0"/>
                <w:numId w:val="17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64D78056" w14:textId="77777777" w:rsidR="00285FCE" w:rsidRPr="00F10121" w:rsidRDefault="00285FCE">
            <w:pPr>
              <w:numPr>
                <w:ilvl w:val="0"/>
                <w:numId w:val="17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3A63519D" w14:textId="77777777" w:rsidR="00285FCE" w:rsidRPr="00F10121" w:rsidRDefault="00285FCE">
            <w:pPr>
              <w:numPr>
                <w:ilvl w:val="0"/>
                <w:numId w:val="17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0F3EBCDE" w14:textId="77777777" w:rsidR="00285FCE" w:rsidRPr="00F10121" w:rsidRDefault="00285FCE">
            <w:pPr>
              <w:numPr>
                <w:ilvl w:val="0"/>
                <w:numId w:val="17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Written test</w:t>
            </w:r>
          </w:p>
          <w:p w14:paraId="74E05967" w14:textId="77777777" w:rsidR="00285FCE" w:rsidRPr="00F10121" w:rsidRDefault="00285FCE">
            <w:pPr>
              <w:numPr>
                <w:ilvl w:val="0"/>
                <w:numId w:val="170"/>
              </w:numPr>
              <w:spacing w:after="0" w:line="276" w:lineRule="auto"/>
              <w:contextualSpacing/>
              <w:rPr>
                <w:rFonts w:eastAsia="Times New Roman" w:cs="Times New Roman"/>
                <w:szCs w:val="24"/>
                <w:lang w:val="en-US" w:eastAsia="zh-CN"/>
              </w:rPr>
            </w:pPr>
            <w:r w:rsidRPr="00F10121">
              <w:rPr>
                <w:rFonts w:eastAsia="Calibri" w:cs="Times New Roman"/>
                <w:szCs w:val="24"/>
                <w:lang w:val="en-US" w:eastAsia="zh-CN"/>
              </w:rPr>
              <w:t xml:space="preserve">Oral assessment </w:t>
            </w:r>
          </w:p>
        </w:tc>
      </w:tr>
      <w:tr w:rsidR="00790A67" w:rsidRPr="00F10121" w14:paraId="79CE1F3B" w14:textId="77777777" w:rsidTr="00C14792">
        <w:trPr>
          <w:trHeight w:val="710"/>
        </w:trPr>
        <w:tc>
          <w:tcPr>
            <w:tcW w:w="1376" w:type="pct"/>
            <w:tcBorders>
              <w:top w:val="single" w:sz="4" w:space="0" w:color="auto"/>
              <w:left w:val="single" w:sz="4" w:space="0" w:color="auto"/>
              <w:bottom w:val="single" w:sz="4" w:space="0" w:color="auto"/>
              <w:right w:val="single" w:sz="4" w:space="0" w:color="auto"/>
            </w:tcBorders>
          </w:tcPr>
          <w:p w14:paraId="76332318" w14:textId="77777777" w:rsidR="00285FCE" w:rsidRPr="00F10121" w:rsidRDefault="00285FCE">
            <w:pPr>
              <w:numPr>
                <w:ilvl w:val="0"/>
                <w:numId w:val="148"/>
              </w:numPr>
              <w:spacing w:after="0" w:line="276" w:lineRule="auto"/>
              <w:ind w:left="450" w:hanging="270"/>
              <w:rPr>
                <w:rFonts w:eastAsia="Calibri" w:cs="Times New Roman"/>
                <w:szCs w:val="24"/>
                <w:lang w:val="en-US" w:eastAsia="zh-CN"/>
              </w:rPr>
            </w:pPr>
            <w:r w:rsidRPr="00F10121">
              <w:rPr>
                <w:rFonts w:eastAsia="Calibri" w:cs="Times New Roman"/>
                <w:szCs w:val="24"/>
                <w:lang w:val="en-US" w:eastAsia="zh-CN"/>
              </w:rPr>
              <w:lastRenderedPageBreak/>
              <w:t>Conduct new product feasibility studies</w:t>
            </w:r>
          </w:p>
        </w:tc>
        <w:tc>
          <w:tcPr>
            <w:tcW w:w="2085" w:type="pct"/>
            <w:tcBorders>
              <w:top w:val="single" w:sz="4" w:space="0" w:color="auto"/>
              <w:left w:val="single" w:sz="4" w:space="0" w:color="auto"/>
              <w:bottom w:val="single" w:sz="4" w:space="0" w:color="auto"/>
              <w:right w:val="single" w:sz="4" w:space="0" w:color="auto"/>
            </w:tcBorders>
            <w:vAlign w:val="bottom"/>
          </w:tcPr>
          <w:p w14:paraId="63D659A3" w14:textId="34AC2B9B" w:rsidR="004B06C2" w:rsidRPr="00F10121" w:rsidRDefault="00285FCE">
            <w:pPr>
              <w:pStyle w:val="ListParagraph"/>
              <w:numPr>
                <w:ilvl w:val="1"/>
                <w:numId w:val="148"/>
              </w:numPr>
              <w:spacing w:after="0" w:line="276" w:lineRule="auto"/>
              <w:ind w:left="343"/>
              <w:rPr>
                <w:rFonts w:eastAsia="Times New Roman" w:cs="Times New Roman"/>
                <w:szCs w:val="24"/>
                <w:lang w:val="en-US" w:eastAsia="zh-CN"/>
              </w:rPr>
            </w:pPr>
            <w:r w:rsidRPr="00F10121">
              <w:rPr>
                <w:rFonts w:eastAsia="Times New Roman" w:cs="Times New Roman"/>
                <w:szCs w:val="24"/>
                <w:lang w:val="en-US" w:eastAsia="zh-CN"/>
              </w:rPr>
              <w:t>Research methodology</w:t>
            </w:r>
          </w:p>
          <w:p w14:paraId="11D08D8D" w14:textId="2565F864" w:rsidR="00285FCE" w:rsidRPr="00F10121" w:rsidRDefault="00285FCE">
            <w:pPr>
              <w:pStyle w:val="ListParagraph"/>
              <w:numPr>
                <w:ilvl w:val="1"/>
                <w:numId w:val="148"/>
              </w:numPr>
              <w:spacing w:after="0" w:line="276" w:lineRule="auto"/>
              <w:ind w:left="343"/>
              <w:rPr>
                <w:rFonts w:eastAsia="Times New Roman" w:cs="Times New Roman"/>
                <w:szCs w:val="24"/>
                <w:lang w:val="en-US" w:eastAsia="zh-CN"/>
              </w:rPr>
            </w:pPr>
            <w:r w:rsidRPr="00F10121">
              <w:rPr>
                <w:rFonts w:eastAsia="Times New Roman" w:cs="Times New Roman"/>
                <w:szCs w:val="24"/>
                <w:lang w:val="en-US" w:eastAsia="zh-CN"/>
              </w:rPr>
              <w:t>Development of new product feasibility study strategy</w:t>
            </w:r>
          </w:p>
          <w:p w14:paraId="08D32036" w14:textId="77777777" w:rsidR="00285FCE" w:rsidRPr="00F10121" w:rsidRDefault="00285FCE">
            <w:pPr>
              <w:pStyle w:val="ListParagraph"/>
              <w:numPr>
                <w:ilvl w:val="1"/>
                <w:numId w:val="148"/>
              </w:numPr>
              <w:spacing w:after="0" w:line="276" w:lineRule="auto"/>
              <w:ind w:left="343"/>
              <w:rPr>
                <w:rFonts w:eastAsia="Times New Roman" w:cs="Times New Roman"/>
                <w:szCs w:val="24"/>
                <w:lang w:val="en-US" w:eastAsia="zh-CN"/>
              </w:rPr>
            </w:pPr>
            <w:r w:rsidRPr="00F10121">
              <w:rPr>
                <w:rFonts w:eastAsia="Times New Roman" w:cs="Times New Roman"/>
                <w:szCs w:val="24"/>
                <w:lang w:val="en-US" w:eastAsia="zh-CN"/>
              </w:rPr>
              <w:t>Identification of new product development resources</w:t>
            </w:r>
          </w:p>
          <w:p w14:paraId="26875DC2" w14:textId="77777777" w:rsidR="00285FCE" w:rsidRPr="00F10121" w:rsidRDefault="00285FCE">
            <w:pPr>
              <w:pStyle w:val="ListParagraph"/>
              <w:numPr>
                <w:ilvl w:val="1"/>
                <w:numId w:val="148"/>
              </w:numPr>
              <w:spacing w:after="0" w:line="276" w:lineRule="auto"/>
              <w:ind w:left="343"/>
              <w:rPr>
                <w:rFonts w:eastAsia="Times New Roman" w:cs="Times New Roman"/>
                <w:szCs w:val="24"/>
                <w:lang w:val="en-US" w:eastAsia="zh-CN"/>
              </w:rPr>
            </w:pPr>
            <w:r w:rsidRPr="00F10121">
              <w:rPr>
                <w:rFonts w:eastAsia="Times New Roman" w:cs="Times New Roman"/>
                <w:szCs w:val="24"/>
                <w:lang w:val="en-US" w:eastAsia="zh-CN"/>
              </w:rPr>
              <w:t>Budgeting and resource mobilization</w:t>
            </w:r>
          </w:p>
          <w:p w14:paraId="3224A069" w14:textId="77777777" w:rsidR="00285FCE" w:rsidRPr="00F10121" w:rsidRDefault="00285FCE">
            <w:pPr>
              <w:pStyle w:val="ListParagraph"/>
              <w:numPr>
                <w:ilvl w:val="1"/>
                <w:numId w:val="148"/>
              </w:numPr>
              <w:spacing w:after="0" w:line="276" w:lineRule="auto"/>
              <w:ind w:left="343"/>
              <w:rPr>
                <w:rFonts w:eastAsia="Times New Roman" w:cs="Times New Roman"/>
                <w:szCs w:val="24"/>
                <w:lang w:val="en-US" w:eastAsia="zh-CN"/>
              </w:rPr>
            </w:pPr>
            <w:r w:rsidRPr="00F10121">
              <w:rPr>
                <w:rFonts w:eastAsia="Times New Roman" w:cs="Times New Roman"/>
                <w:szCs w:val="24"/>
                <w:lang w:val="en-US" w:eastAsia="zh-CN"/>
              </w:rPr>
              <w:t>Conducting new product feasibility studies</w:t>
            </w:r>
          </w:p>
          <w:p w14:paraId="7C354EF9" w14:textId="7A20C1AC" w:rsidR="00285FCE" w:rsidRPr="00F10121" w:rsidRDefault="00285FCE">
            <w:pPr>
              <w:pStyle w:val="ListParagraph"/>
              <w:numPr>
                <w:ilvl w:val="1"/>
                <w:numId w:val="148"/>
              </w:numPr>
              <w:spacing w:after="0" w:line="276" w:lineRule="auto"/>
              <w:ind w:left="343"/>
              <w:rPr>
                <w:rFonts w:eastAsia="Times New Roman" w:cs="Times New Roman"/>
                <w:szCs w:val="24"/>
                <w:lang w:val="en-US" w:eastAsia="zh-CN"/>
              </w:rPr>
            </w:pPr>
            <w:r w:rsidRPr="00F10121">
              <w:rPr>
                <w:rFonts w:eastAsia="Times New Roman" w:cs="Times New Roman"/>
                <w:szCs w:val="24"/>
                <w:lang w:val="en-US" w:eastAsia="zh-CN"/>
              </w:rPr>
              <w:t>Preparation and presentation of feasibility   study report</w:t>
            </w:r>
          </w:p>
        </w:tc>
        <w:tc>
          <w:tcPr>
            <w:tcW w:w="1539" w:type="pct"/>
            <w:tcBorders>
              <w:top w:val="single" w:sz="4" w:space="0" w:color="auto"/>
              <w:left w:val="single" w:sz="4" w:space="0" w:color="auto"/>
              <w:bottom w:val="single" w:sz="4" w:space="0" w:color="auto"/>
              <w:right w:val="single" w:sz="4" w:space="0" w:color="auto"/>
            </w:tcBorders>
          </w:tcPr>
          <w:p w14:paraId="2423A59D" w14:textId="77777777" w:rsidR="00285FCE" w:rsidRPr="00F10121" w:rsidRDefault="00285FCE">
            <w:pPr>
              <w:numPr>
                <w:ilvl w:val="0"/>
                <w:numId w:val="17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069534F5" w14:textId="77777777" w:rsidR="00285FCE" w:rsidRPr="00F10121" w:rsidRDefault="00285FCE">
            <w:pPr>
              <w:numPr>
                <w:ilvl w:val="0"/>
                <w:numId w:val="17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251D41F8" w14:textId="77777777" w:rsidR="00285FCE" w:rsidRPr="00F10121" w:rsidRDefault="00285FCE">
            <w:pPr>
              <w:numPr>
                <w:ilvl w:val="0"/>
                <w:numId w:val="17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6E788BF3" w14:textId="77777777" w:rsidR="00285FCE" w:rsidRPr="00F10121" w:rsidRDefault="00285FCE">
            <w:pPr>
              <w:numPr>
                <w:ilvl w:val="0"/>
                <w:numId w:val="17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219DE6B6" w14:textId="77777777" w:rsidR="00285FCE" w:rsidRPr="00F10121" w:rsidRDefault="00285FCE">
            <w:pPr>
              <w:numPr>
                <w:ilvl w:val="0"/>
                <w:numId w:val="171"/>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Written test</w:t>
            </w:r>
          </w:p>
          <w:p w14:paraId="41A88A4A" w14:textId="77777777" w:rsidR="00285FCE" w:rsidRPr="00F10121" w:rsidRDefault="00285FCE">
            <w:pPr>
              <w:numPr>
                <w:ilvl w:val="0"/>
                <w:numId w:val="171"/>
              </w:numPr>
              <w:spacing w:after="0" w:line="276" w:lineRule="auto"/>
              <w:contextualSpacing/>
              <w:rPr>
                <w:rFonts w:eastAsia="Times New Roman" w:cs="Times New Roman"/>
                <w:szCs w:val="24"/>
                <w:lang w:val="en-US" w:eastAsia="zh-CN"/>
              </w:rPr>
            </w:pPr>
            <w:r w:rsidRPr="00F10121">
              <w:rPr>
                <w:rFonts w:eastAsia="Calibri" w:cs="Times New Roman"/>
                <w:szCs w:val="24"/>
                <w:lang w:val="en-US" w:eastAsia="zh-CN"/>
              </w:rPr>
              <w:t xml:space="preserve">Oral assessment </w:t>
            </w:r>
          </w:p>
        </w:tc>
      </w:tr>
      <w:tr w:rsidR="00790A67" w:rsidRPr="00F10121" w14:paraId="674DDEC9" w14:textId="77777777" w:rsidTr="00C14792">
        <w:trPr>
          <w:trHeight w:val="2447"/>
        </w:trPr>
        <w:tc>
          <w:tcPr>
            <w:tcW w:w="1376" w:type="pct"/>
            <w:tcBorders>
              <w:top w:val="single" w:sz="4" w:space="0" w:color="auto"/>
              <w:left w:val="single" w:sz="4" w:space="0" w:color="auto"/>
              <w:bottom w:val="single" w:sz="4" w:space="0" w:color="auto"/>
              <w:right w:val="single" w:sz="4" w:space="0" w:color="auto"/>
            </w:tcBorders>
          </w:tcPr>
          <w:p w14:paraId="73911F47" w14:textId="77777777" w:rsidR="00285FCE" w:rsidRPr="00F10121" w:rsidRDefault="00285FCE">
            <w:pPr>
              <w:numPr>
                <w:ilvl w:val="0"/>
                <w:numId w:val="148"/>
              </w:numPr>
              <w:spacing w:after="0" w:line="276" w:lineRule="auto"/>
              <w:ind w:left="450" w:hanging="270"/>
              <w:rPr>
                <w:rFonts w:eastAsia="Calibri" w:cs="Times New Roman"/>
                <w:szCs w:val="24"/>
                <w:lang w:val="en-US" w:eastAsia="zh-CN"/>
              </w:rPr>
            </w:pPr>
            <w:r w:rsidRPr="00F10121">
              <w:rPr>
                <w:rFonts w:eastAsia="Calibri" w:cs="Times New Roman"/>
                <w:szCs w:val="24"/>
                <w:lang w:val="en-US" w:eastAsia="zh-CN"/>
              </w:rPr>
              <w:t>Produce new food product Prototype</w:t>
            </w:r>
          </w:p>
        </w:tc>
        <w:tc>
          <w:tcPr>
            <w:tcW w:w="2085" w:type="pct"/>
            <w:tcBorders>
              <w:top w:val="single" w:sz="4" w:space="0" w:color="auto"/>
              <w:left w:val="single" w:sz="4" w:space="0" w:color="auto"/>
              <w:bottom w:val="single" w:sz="4" w:space="0" w:color="auto"/>
              <w:right w:val="single" w:sz="4" w:space="0" w:color="auto"/>
            </w:tcBorders>
            <w:vAlign w:val="bottom"/>
          </w:tcPr>
          <w:p w14:paraId="0EF76D0E" w14:textId="77777777" w:rsidR="004B06C2" w:rsidRPr="00F10121" w:rsidRDefault="00285FCE">
            <w:pPr>
              <w:pStyle w:val="ListParagraph"/>
              <w:numPr>
                <w:ilvl w:val="1"/>
                <w:numId w:val="29"/>
              </w:numPr>
              <w:spacing w:after="0" w:line="276" w:lineRule="auto"/>
              <w:ind w:left="714" w:hanging="450"/>
              <w:rPr>
                <w:rFonts w:eastAsia="Times New Roman" w:cs="Times New Roman"/>
                <w:szCs w:val="24"/>
                <w:lang w:val="en-US" w:eastAsia="zh-CN"/>
              </w:rPr>
            </w:pPr>
            <w:r w:rsidRPr="00F10121">
              <w:rPr>
                <w:rFonts w:eastAsia="Times New Roman" w:cs="Times New Roman"/>
                <w:szCs w:val="24"/>
                <w:lang w:val="en-US" w:eastAsia="zh-CN"/>
              </w:rPr>
              <w:t>Development of product prototype quality characteristics</w:t>
            </w:r>
          </w:p>
          <w:p w14:paraId="771A5305" w14:textId="0FFA4360" w:rsidR="00285FCE" w:rsidRPr="00F10121" w:rsidRDefault="00285FCE">
            <w:pPr>
              <w:pStyle w:val="ListParagraph"/>
              <w:numPr>
                <w:ilvl w:val="1"/>
                <w:numId w:val="29"/>
              </w:numPr>
              <w:spacing w:after="0" w:line="276" w:lineRule="auto"/>
              <w:ind w:left="714" w:hanging="450"/>
              <w:rPr>
                <w:rFonts w:eastAsia="Times New Roman" w:cs="Times New Roman"/>
                <w:szCs w:val="24"/>
                <w:lang w:val="en-US" w:eastAsia="zh-CN"/>
              </w:rPr>
            </w:pPr>
            <w:r w:rsidRPr="00F10121">
              <w:rPr>
                <w:rFonts w:eastAsia="Times New Roman" w:cs="Times New Roman"/>
                <w:szCs w:val="24"/>
                <w:lang w:val="en-US" w:eastAsia="zh-CN"/>
              </w:rPr>
              <w:t>Product prototype formulation methods</w:t>
            </w:r>
          </w:p>
          <w:p w14:paraId="47EFCF1E" w14:textId="77777777" w:rsidR="00285FCE" w:rsidRPr="00F10121" w:rsidRDefault="00285FCE">
            <w:pPr>
              <w:pStyle w:val="ListParagraph"/>
              <w:numPr>
                <w:ilvl w:val="1"/>
                <w:numId w:val="29"/>
              </w:numPr>
              <w:spacing w:after="0" w:line="276" w:lineRule="auto"/>
              <w:ind w:left="714" w:hanging="450"/>
              <w:rPr>
                <w:rFonts w:eastAsia="Times New Roman" w:cs="Times New Roman"/>
                <w:szCs w:val="24"/>
                <w:lang w:val="en-US" w:eastAsia="zh-CN"/>
              </w:rPr>
            </w:pPr>
            <w:r w:rsidRPr="00F10121">
              <w:rPr>
                <w:rFonts w:eastAsia="Times New Roman" w:cs="Times New Roman"/>
                <w:szCs w:val="24"/>
                <w:lang w:val="en-US" w:eastAsia="zh-CN"/>
              </w:rPr>
              <w:t>Designing new product prototype processing procedure</w:t>
            </w:r>
          </w:p>
          <w:p w14:paraId="55E985BE" w14:textId="77777777" w:rsidR="00285FCE" w:rsidRPr="00F10121" w:rsidRDefault="00285FCE">
            <w:pPr>
              <w:pStyle w:val="ListParagraph"/>
              <w:numPr>
                <w:ilvl w:val="1"/>
                <w:numId w:val="29"/>
              </w:numPr>
              <w:spacing w:after="0" w:line="276" w:lineRule="auto"/>
              <w:ind w:left="714" w:hanging="450"/>
              <w:rPr>
                <w:rFonts w:eastAsia="Times New Roman" w:cs="Times New Roman"/>
                <w:szCs w:val="24"/>
                <w:lang w:val="en-US" w:eastAsia="zh-CN"/>
              </w:rPr>
            </w:pPr>
            <w:r w:rsidRPr="00F10121">
              <w:rPr>
                <w:rFonts w:eastAsia="Times New Roman" w:cs="Times New Roman"/>
                <w:szCs w:val="24"/>
                <w:lang w:val="en-US" w:eastAsia="zh-CN"/>
              </w:rPr>
              <w:t>Acquisition of resources for prototype development</w:t>
            </w:r>
          </w:p>
          <w:p w14:paraId="7ABCADAD" w14:textId="77777777" w:rsidR="00285FCE" w:rsidRPr="00F10121" w:rsidRDefault="00285FCE">
            <w:pPr>
              <w:pStyle w:val="ListParagraph"/>
              <w:numPr>
                <w:ilvl w:val="1"/>
                <w:numId w:val="29"/>
              </w:numPr>
              <w:spacing w:after="0" w:line="276" w:lineRule="auto"/>
              <w:ind w:left="714" w:hanging="450"/>
              <w:rPr>
                <w:rFonts w:eastAsia="Times New Roman" w:cs="Times New Roman"/>
                <w:szCs w:val="24"/>
                <w:lang w:val="en-US" w:eastAsia="zh-CN"/>
              </w:rPr>
            </w:pPr>
            <w:r w:rsidRPr="00F10121">
              <w:rPr>
                <w:rFonts w:eastAsia="Times New Roman" w:cs="Times New Roman"/>
                <w:szCs w:val="24"/>
                <w:lang w:val="en-US" w:eastAsia="zh-CN"/>
              </w:rPr>
              <w:t>Product prototype development</w:t>
            </w:r>
          </w:p>
          <w:p w14:paraId="335FB604" w14:textId="77777777" w:rsidR="00285FCE" w:rsidRPr="00F10121" w:rsidRDefault="00285FCE">
            <w:pPr>
              <w:pStyle w:val="ListParagraph"/>
              <w:numPr>
                <w:ilvl w:val="1"/>
                <w:numId w:val="29"/>
              </w:numPr>
              <w:spacing w:after="0" w:line="276" w:lineRule="auto"/>
              <w:ind w:left="714" w:hanging="450"/>
              <w:rPr>
                <w:rFonts w:eastAsia="Times New Roman" w:cs="Times New Roman"/>
                <w:szCs w:val="24"/>
                <w:lang w:val="en-US" w:eastAsia="zh-CN"/>
              </w:rPr>
            </w:pPr>
            <w:r w:rsidRPr="00F10121">
              <w:rPr>
                <w:rFonts w:eastAsia="Times New Roman" w:cs="Times New Roman"/>
                <w:szCs w:val="24"/>
                <w:lang w:val="en-US" w:eastAsia="zh-CN"/>
              </w:rPr>
              <w:t xml:space="preserve">Documentation of development </w:t>
            </w:r>
          </w:p>
          <w:p w14:paraId="79D68E24" w14:textId="77777777" w:rsidR="00285FCE" w:rsidRPr="00F10121" w:rsidRDefault="00285FCE" w:rsidP="00A20947">
            <w:pPr>
              <w:spacing w:after="0" w:line="276" w:lineRule="auto"/>
              <w:rPr>
                <w:rFonts w:eastAsia="Times New Roman" w:cs="Times New Roman"/>
                <w:szCs w:val="24"/>
                <w:lang w:val="en-US" w:eastAsia="zh-CN"/>
              </w:rPr>
            </w:pPr>
          </w:p>
        </w:tc>
        <w:tc>
          <w:tcPr>
            <w:tcW w:w="1539" w:type="pct"/>
            <w:tcBorders>
              <w:top w:val="single" w:sz="4" w:space="0" w:color="auto"/>
              <w:left w:val="single" w:sz="4" w:space="0" w:color="auto"/>
              <w:bottom w:val="single" w:sz="4" w:space="0" w:color="auto"/>
              <w:right w:val="single" w:sz="4" w:space="0" w:color="auto"/>
            </w:tcBorders>
          </w:tcPr>
          <w:p w14:paraId="3718015A" w14:textId="77777777" w:rsidR="00285FCE" w:rsidRPr="00F10121" w:rsidRDefault="00285FCE">
            <w:pPr>
              <w:numPr>
                <w:ilvl w:val="0"/>
                <w:numId w:val="17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2EF8A05B" w14:textId="77777777" w:rsidR="00285FCE" w:rsidRPr="00F10121" w:rsidRDefault="00285FCE">
            <w:pPr>
              <w:numPr>
                <w:ilvl w:val="0"/>
                <w:numId w:val="17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132C818D" w14:textId="77777777" w:rsidR="00285FCE" w:rsidRPr="00F10121" w:rsidRDefault="00285FCE">
            <w:pPr>
              <w:numPr>
                <w:ilvl w:val="0"/>
                <w:numId w:val="17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2D72C46F" w14:textId="77777777" w:rsidR="00285FCE" w:rsidRPr="00F10121" w:rsidRDefault="00285FCE">
            <w:pPr>
              <w:numPr>
                <w:ilvl w:val="0"/>
                <w:numId w:val="17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26E6915F" w14:textId="77777777" w:rsidR="00285FCE" w:rsidRPr="00F10121" w:rsidRDefault="00285FCE">
            <w:pPr>
              <w:numPr>
                <w:ilvl w:val="0"/>
                <w:numId w:val="173"/>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Written test</w:t>
            </w:r>
          </w:p>
          <w:p w14:paraId="7663A214" w14:textId="77777777" w:rsidR="00285FCE" w:rsidRPr="00F10121" w:rsidRDefault="00285FCE">
            <w:pPr>
              <w:numPr>
                <w:ilvl w:val="0"/>
                <w:numId w:val="173"/>
              </w:numPr>
              <w:spacing w:after="0" w:line="276" w:lineRule="auto"/>
              <w:contextualSpacing/>
              <w:rPr>
                <w:rFonts w:eastAsia="Times New Roman" w:cs="Times New Roman"/>
                <w:szCs w:val="24"/>
                <w:lang w:val="en-US" w:eastAsia="zh-CN"/>
              </w:rPr>
            </w:pPr>
            <w:r w:rsidRPr="00F10121">
              <w:rPr>
                <w:rFonts w:eastAsia="Calibri" w:cs="Times New Roman"/>
                <w:szCs w:val="24"/>
                <w:lang w:val="en-US" w:eastAsia="zh-CN"/>
              </w:rPr>
              <w:t xml:space="preserve">Oral assessment </w:t>
            </w:r>
          </w:p>
        </w:tc>
      </w:tr>
      <w:tr w:rsidR="00790A67" w:rsidRPr="00F10121" w14:paraId="1DA238ED" w14:textId="77777777" w:rsidTr="00C14792">
        <w:trPr>
          <w:trHeight w:val="2447"/>
        </w:trPr>
        <w:tc>
          <w:tcPr>
            <w:tcW w:w="1376" w:type="pct"/>
            <w:tcBorders>
              <w:top w:val="single" w:sz="4" w:space="0" w:color="auto"/>
              <w:left w:val="single" w:sz="4" w:space="0" w:color="auto"/>
              <w:bottom w:val="single" w:sz="4" w:space="0" w:color="auto"/>
              <w:right w:val="single" w:sz="4" w:space="0" w:color="auto"/>
            </w:tcBorders>
          </w:tcPr>
          <w:p w14:paraId="3168B93C" w14:textId="77777777" w:rsidR="00285FCE" w:rsidRPr="00F10121" w:rsidRDefault="00285FCE">
            <w:pPr>
              <w:numPr>
                <w:ilvl w:val="0"/>
                <w:numId w:val="148"/>
              </w:numPr>
              <w:spacing w:after="0" w:line="276" w:lineRule="auto"/>
              <w:ind w:left="450" w:hanging="270"/>
              <w:rPr>
                <w:rFonts w:eastAsia="Calibri" w:cs="Times New Roman"/>
                <w:szCs w:val="24"/>
                <w:lang w:val="en-US" w:eastAsia="zh-CN"/>
              </w:rPr>
            </w:pPr>
            <w:proofErr w:type="spellStart"/>
            <w:r w:rsidRPr="00F10121">
              <w:rPr>
                <w:rFonts w:eastAsia="Calibri" w:cs="Times New Roman"/>
                <w:szCs w:val="24"/>
                <w:lang w:val="en-US" w:eastAsia="zh-CN"/>
              </w:rPr>
              <w:t>Analyse</w:t>
            </w:r>
            <w:proofErr w:type="spellEnd"/>
            <w:r w:rsidRPr="00F10121">
              <w:rPr>
                <w:rFonts w:eastAsia="Calibri" w:cs="Times New Roman"/>
                <w:szCs w:val="24"/>
                <w:lang w:val="en-US" w:eastAsia="zh-CN"/>
              </w:rPr>
              <w:t xml:space="preserve"> product prototype</w:t>
            </w:r>
          </w:p>
        </w:tc>
        <w:tc>
          <w:tcPr>
            <w:tcW w:w="2085" w:type="pct"/>
            <w:tcBorders>
              <w:top w:val="single" w:sz="4" w:space="0" w:color="auto"/>
              <w:left w:val="single" w:sz="4" w:space="0" w:color="auto"/>
              <w:bottom w:val="single" w:sz="4" w:space="0" w:color="auto"/>
              <w:right w:val="single" w:sz="4" w:space="0" w:color="auto"/>
            </w:tcBorders>
            <w:vAlign w:val="bottom"/>
          </w:tcPr>
          <w:p w14:paraId="1F2B15E5" w14:textId="5C1C24AC" w:rsidR="004B06C2" w:rsidRPr="00F10121" w:rsidRDefault="00285FCE">
            <w:pPr>
              <w:pStyle w:val="ListParagraph"/>
              <w:numPr>
                <w:ilvl w:val="1"/>
                <w:numId w:val="148"/>
              </w:numPr>
              <w:spacing w:after="0" w:line="276" w:lineRule="auto"/>
              <w:ind w:left="523" w:hanging="523"/>
              <w:rPr>
                <w:rFonts w:eastAsia="Times New Roman" w:cs="Times New Roman"/>
                <w:szCs w:val="24"/>
                <w:lang w:val="en-US" w:eastAsia="zh-CN"/>
              </w:rPr>
            </w:pPr>
            <w:r w:rsidRPr="00F10121">
              <w:rPr>
                <w:rFonts w:eastAsia="Times New Roman" w:cs="Times New Roman"/>
                <w:szCs w:val="24"/>
                <w:lang w:val="en-US" w:eastAsia="zh-CN"/>
              </w:rPr>
              <w:t>Sampling of the new product prototype</w:t>
            </w:r>
          </w:p>
          <w:p w14:paraId="51374D1F" w14:textId="6E2BBE29" w:rsidR="00285FCE" w:rsidRPr="00F10121" w:rsidRDefault="00285FCE">
            <w:pPr>
              <w:pStyle w:val="ListParagraph"/>
              <w:numPr>
                <w:ilvl w:val="1"/>
                <w:numId w:val="148"/>
              </w:numPr>
              <w:spacing w:after="0" w:line="276" w:lineRule="auto"/>
              <w:ind w:left="444" w:hanging="444"/>
              <w:rPr>
                <w:rFonts w:eastAsia="Times New Roman" w:cs="Times New Roman"/>
                <w:szCs w:val="24"/>
                <w:lang w:val="en-US" w:eastAsia="zh-CN"/>
              </w:rPr>
            </w:pPr>
            <w:r w:rsidRPr="00F10121">
              <w:rPr>
                <w:rFonts w:eastAsia="Times New Roman" w:cs="Times New Roman"/>
                <w:szCs w:val="24"/>
                <w:lang w:val="en-US" w:eastAsia="zh-CN"/>
              </w:rPr>
              <w:t>Analysis of the new product prototype:</w:t>
            </w:r>
          </w:p>
          <w:p w14:paraId="51967D45" w14:textId="77777777" w:rsidR="00285FCE" w:rsidRPr="00F10121" w:rsidRDefault="00285FCE">
            <w:pPr>
              <w:pStyle w:val="ListParagraph"/>
              <w:numPr>
                <w:ilvl w:val="1"/>
                <w:numId w:val="148"/>
              </w:numPr>
              <w:spacing w:after="0" w:line="276" w:lineRule="auto"/>
              <w:ind w:left="444" w:hanging="444"/>
              <w:rPr>
                <w:rFonts w:eastAsia="Times New Roman" w:cs="Times New Roman"/>
                <w:szCs w:val="24"/>
                <w:lang w:val="en-US" w:eastAsia="zh-CN"/>
              </w:rPr>
            </w:pPr>
            <w:r w:rsidRPr="00F10121">
              <w:rPr>
                <w:rFonts w:eastAsia="Times New Roman" w:cs="Times New Roman"/>
                <w:szCs w:val="24"/>
                <w:lang w:val="en-US" w:eastAsia="zh-CN"/>
              </w:rPr>
              <w:t>Sensory evaluation</w:t>
            </w:r>
          </w:p>
          <w:p w14:paraId="1550A632" w14:textId="77777777" w:rsidR="00285FCE" w:rsidRPr="00F10121" w:rsidRDefault="00285FCE">
            <w:pPr>
              <w:pStyle w:val="ListParagraph"/>
              <w:numPr>
                <w:ilvl w:val="1"/>
                <w:numId w:val="148"/>
              </w:numPr>
              <w:spacing w:after="0" w:line="276" w:lineRule="auto"/>
              <w:ind w:left="444" w:hanging="444"/>
              <w:rPr>
                <w:rFonts w:eastAsia="Times New Roman" w:cs="Times New Roman"/>
                <w:szCs w:val="24"/>
                <w:lang w:val="en-US" w:eastAsia="zh-CN"/>
              </w:rPr>
            </w:pPr>
            <w:r w:rsidRPr="00F10121">
              <w:rPr>
                <w:rFonts w:eastAsia="Times New Roman" w:cs="Times New Roman"/>
                <w:szCs w:val="24"/>
                <w:lang w:val="en-US" w:eastAsia="zh-CN"/>
              </w:rPr>
              <w:t>Laboratory analysis</w:t>
            </w:r>
          </w:p>
          <w:p w14:paraId="520495BE" w14:textId="77777777" w:rsidR="00285FCE" w:rsidRPr="00F10121" w:rsidRDefault="00285FCE">
            <w:pPr>
              <w:pStyle w:val="ListParagraph"/>
              <w:numPr>
                <w:ilvl w:val="1"/>
                <w:numId w:val="148"/>
              </w:numPr>
              <w:spacing w:after="0" w:line="276" w:lineRule="auto"/>
              <w:ind w:left="444" w:hanging="444"/>
              <w:rPr>
                <w:rFonts w:eastAsia="Times New Roman" w:cs="Times New Roman"/>
                <w:szCs w:val="24"/>
                <w:lang w:val="en-US" w:eastAsia="zh-CN"/>
              </w:rPr>
            </w:pPr>
            <w:r w:rsidRPr="00F10121">
              <w:rPr>
                <w:rFonts w:eastAsia="Times New Roman" w:cs="Times New Roman"/>
                <w:szCs w:val="24"/>
                <w:lang w:val="en-US" w:eastAsia="zh-CN"/>
              </w:rPr>
              <w:t>Reworking (reformulation) of the prototype</w:t>
            </w:r>
          </w:p>
          <w:p w14:paraId="14F1821A" w14:textId="77777777" w:rsidR="00285FCE" w:rsidRPr="00F10121" w:rsidRDefault="00285FCE" w:rsidP="00A20947">
            <w:pPr>
              <w:spacing w:after="0" w:line="276" w:lineRule="auto"/>
              <w:rPr>
                <w:rFonts w:eastAsia="Times New Roman" w:cs="Times New Roman"/>
                <w:szCs w:val="24"/>
                <w:lang w:val="en-US" w:eastAsia="zh-CN"/>
              </w:rPr>
            </w:pPr>
          </w:p>
        </w:tc>
        <w:tc>
          <w:tcPr>
            <w:tcW w:w="1539" w:type="pct"/>
            <w:tcBorders>
              <w:top w:val="single" w:sz="4" w:space="0" w:color="auto"/>
              <w:left w:val="single" w:sz="4" w:space="0" w:color="auto"/>
              <w:bottom w:val="single" w:sz="4" w:space="0" w:color="auto"/>
              <w:right w:val="single" w:sz="4" w:space="0" w:color="auto"/>
            </w:tcBorders>
          </w:tcPr>
          <w:p w14:paraId="1018DE63"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2518459F"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2F33AD72"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6C91A93B"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2B162CD4"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Written test</w:t>
            </w:r>
          </w:p>
          <w:p w14:paraId="0CC2862E" w14:textId="77777777" w:rsidR="00285FCE" w:rsidRPr="00F10121" w:rsidRDefault="00285FCE">
            <w:pPr>
              <w:numPr>
                <w:ilvl w:val="0"/>
                <w:numId w:val="174"/>
              </w:numPr>
              <w:spacing w:after="0" w:line="276" w:lineRule="auto"/>
              <w:contextualSpacing/>
              <w:rPr>
                <w:rFonts w:eastAsia="Times New Roman" w:cs="Times New Roman"/>
                <w:szCs w:val="24"/>
                <w:lang w:val="en-US" w:eastAsia="zh-CN"/>
              </w:rPr>
            </w:pPr>
            <w:r w:rsidRPr="00F10121">
              <w:rPr>
                <w:rFonts w:eastAsia="Calibri" w:cs="Times New Roman"/>
                <w:szCs w:val="24"/>
                <w:lang w:val="en-US" w:eastAsia="zh-CN"/>
              </w:rPr>
              <w:t xml:space="preserve">Oral assessment </w:t>
            </w:r>
          </w:p>
        </w:tc>
      </w:tr>
      <w:tr w:rsidR="00790A67" w:rsidRPr="00F10121" w14:paraId="01F4965C" w14:textId="77777777" w:rsidTr="00C14792">
        <w:trPr>
          <w:trHeight w:val="699"/>
        </w:trPr>
        <w:tc>
          <w:tcPr>
            <w:tcW w:w="1376" w:type="pct"/>
          </w:tcPr>
          <w:p w14:paraId="736EA7FF" w14:textId="7647601D" w:rsidR="00285FCE" w:rsidRPr="00F10121" w:rsidRDefault="00285FCE">
            <w:pPr>
              <w:numPr>
                <w:ilvl w:val="0"/>
                <w:numId w:val="148"/>
              </w:numPr>
              <w:spacing w:after="0" w:line="276" w:lineRule="auto"/>
              <w:ind w:left="450" w:hanging="270"/>
              <w:rPr>
                <w:rFonts w:eastAsia="Calibri" w:cs="Times New Roman"/>
                <w:szCs w:val="24"/>
                <w:lang w:val="en-US" w:eastAsia="zh-CN"/>
              </w:rPr>
            </w:pPr>
            <w:r w:rsidRPr="00F10121">
              <w:rPr>
                <w:rFonts w:eastAsia="Calibri" w:cs="Times New Roman"/>
                <w:szCs w:val="24"/>
                <w:lang w:val="en-US" w:eastAsia="zh-CN"/>
              </w:rPr>
              <w:t>Conduct new food product test</w:t>
            </w:r>
          </w:p>
        </w:tc>
        <w:tc>
          <w:tcPr>
            <w:tcW w:w="2085" w:type="pct"/>
          </w:tcPr>
          <w:p w14:paraId="3418419B" w14:textId="77777777" w:rsidR="004B06C2" w:rsidRPr="00F10121" w:rsidRDefault="00285FCE">
            <w:pPr>
              <w:pStyle w:val="ListParagraph"/>
              <w:numPr>
                <w:ilvl w:val="1"/>
                <w:numId w:val="175"/>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 xml:space="preserve">Sampling of the new product </w:t>
            </w:r>
          </w:p>
          <w:p w14:paraId="02FAA6A7" w14:textId="7DAEC068" w:rsidR="00285FCE" w:rsidRPr="00F10121" w:rsidRDefault="00285FCE">
            <w:pPr>
              <w:pStyle w:val="ListParagraph"/>
              <w:numPr>
                <w:ilvl w:val="1"/>
                <w:numId w:val="175"/>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New product prototype laboratory tests</w:t>
            </w:r>
          </w:p>
          <w:p w14:paraId="64D803A5" w14:textId="36E5044C" w:rsidR="00285FCE" w:rsidRPr="00F10121" w:rsidRDefault="00285FCE">
            <w:pPr>
              <w:numPr>
                <w:ilvl w:val="2"/>
                <w:numId w:val="175"/>
              </w:numPr>
              <w:spacing w:after="0" w:line="276" w:lineRule="auto"/>
              <w:ind w:left="1208"/>
              <w:contextualSpacing/>
              <w:rPr>
                <w:rFonts w:eastAsia="Times New Roman" w:cs="Times New Roman"/>
                <w:szCs w:val="24"/>
                <w:lang w:val="en-US" w:eastAsia="zh-CN"/>
              </w:rPr>
            </w:pPr>
            <w:r w:rsidRPr="00F10121">
              <w:rPr>
                <w:rFonts w:eastAsia="Times New Roman" w:cs="Times New Roman"/>
                <w:szCs w:val="24"/>
                <w:lang w:val="en-US" w:eastAsia="zh-CN"/>
              </w:rPr>
              <w:t>Raw material tests</w:t>
            </w:r>
          </w:p>
          <w:p w14:paraId="34E6108B" w14:textId="77777777" w:rsidR="004B06C2" w:rsidRPr="00F10121" w:rsidRDefault="00285FCE">
            <w:pPr>
              <w:numPr>
                <w:ilvl w:val="2"/>
                <w:numId w:val="175"/>
              </w:numPr>
              <w:spacing w:after="0" w:line="276" w:lineRule="auto"/>
              <w:ind w:left="1208"/>
              <w:contextualSpacing/>
              <w:rPr>
                <w:rFonts w:eastAsia="Times New Roman" w:cs="Times New Roman"/>
                <w:szCs w:val="24"/>
                <w:lang w:val="en-US" w:eastAsia="zh-CN"/>
              </w:rPr>
            </w:pPr>
            <w:r w:rsidRPr="00F10121">
              <w:rPr>
                <w:rFonts w:eastAsia="Times New Roman" w:cs="Times New Roman"/>
                <w:szCs w:val="24"/>
                <w:lang w:val="en-US" w:eastAsia="zh-CN"/>
              </w:rPr>
              <w:t>In-process tests</w:t>
            </w:r>
          </w:p>
          <w:p w14:paraId="7590887C" w14:textId="192B804F" w:rsidR="00285FCE" w:rsidRPr="00F10121" w:rsidRDefault="00285FCE">
            <w:pPr>
              <w:numPr>
                <w:ilvl w:val="2"/>
                <w:numId w:val="175"/>
              </w:numPr>
              <w:spacing w:after="0" w:line="276" w:lineRule="auto"/>
              <w:ind w:left="1208"/>
              <w:contextualSpacing/>
              <w:rPr>
                <w:rFonts w:eastAsia="Times New Roman" w:cs="Times New Roman"/>
                <w:szCs w:val="24"/>
                <w:lang w:val="en-US" w:eastAsia="zh-CN"/>
              </w:rPr>
            </w:pPr>
            <w:r w:rsidRPr="00F10121">
              <w:rPr>
                <w:rFonts w:eastAsia="Times New Roman" w:cs="Times New Roman"/>
                <w:szCs w:val="24"/>
                <w:lang w:val="en-US" w:eastAsia="zh-CN"/>
              </w:rPr>
              <w:t>End-products tests</w:t>
            </w:r>
          </w:p>
          <w:p w14:paraId="0D4F6985" w14:textId="77777777" w:rsidR="004B06C2" w:rsidRPr="00F10121" w:rsidRDefault="00285FCE">
            <w:pPr>
              <w:numPr>
                <w:ilvl w:val="2"/>
                <w:numId w:val="175"/>
              </w:numPr>
              <w:spacing w:after="0" w:line="276" w:lineRule="auto"/>
              <w:ind w:left="1208"/>
              <w:contextualSpacing/>
              <w:rPr>
                <w:rFonts w:eastAsia="Times New Roman" w:cs="Times New Roman"/>
                <w:szCs w:val="24"/>
                <w:lang w:val="en-US" w:eastAsia="zh-CN"/>
              </w:rPr>
            </w:pPr>
            <w:r w:rsidRPr="00F10121">
              <w:rPr>
                <w:rFonts w:eastAsia="Times New Roman" w:cs="Times New Roman"/>
                <w:szCs w:val="24"/>
                <w:lang w:val="en-US" w:eastAsia="zh-CN"/>
              </w:rPr>
              <w:t>Shelf-life</w:t>
            </w:r>
          </w:p>
          <w:p w14:paraId="1FD85A47" w14:textId="6F96F55A" w:rsidR="00285FCE" w:rsidRPr="00F10121" w:rsidRDefault="00285FCE">
            <w:pPr>
              <w:numPr>
                <w:ilvl w:val="2"/>
                <w:numId w:val="175"/>
              </w:numPr>
              <w:spacing w:after="0" w:line="276" w:lineRule="auto"/>
              <w:ind w:left="1208"/>
              <w:contextualSpacing/>
              <w:rPr>
                <w:rFonts w:eastAsia="Times New Roman" w:cs="Times New Roman"/>
                <w:szCs w:val="24"/>
                <w:lang w:val="en-US" w:eastAsia="zh-CN"/>
              </w:rPr>
            </w:pPr>
            <w:r w:rsidRPr="00F10121">
              <w:rPr>
                <w:rFonts w:eastAsia="Times New Roman" w:cs="Times New Roman"/>
                <w:szCs w:val="24"/>
                <w:lang w:val="en-US" w:eastAsia="zh-CN"/>
              </w:rPr>
              <w:t>Trade sample tests</w:t>
            </w:r>
          </w:p>
          <w:p w14:paraId="4A0C0AFE" w14:textId="77777777" w:rsidR="00285FCE" w:rsidRPr="00F10121" w:rsidRDefault="00285FCE">
            <w:pPr>
              <w:numPr>
                <w:ilvl w:val="2"/>
                <w:numId w:val="175"/>
              </w:numPr>
              <w:spacing w:after="0" w:line="276" w:lineRule="auto"/>
              <w:ind w:left="1208"/>
              <w:contextualSpacing/>
              <w:rPr>
                <w:rFonts w:eastAsia="Times New Roman" w:cs="Times New Roman"/>
                <w:szCs w:val="24"/>
                <w:lang w:val="en-US" w:eastAsia="zh-CN"/>
              </w:rPr>
            </w:pPr>
            <w:r w:rsidRPr="00F10121">
              <w:rPr>
                <w:rFonts w:eastAsia="Times New Roman" w:cs="Times New Roman"/>
                <w:szCs w:val="24"/>
                <w:lang w:val="en-US" w:eastAsia="zh-CN"/>
              </w:rPr>
              <w:t>Non-conformance</w:t>
            </w:r>
          </w:p>
          <w:p w14:paraId="4B0E8AC3" w14:textId="77777777" w:rsidR="00285FCE" w:rsidRPr="00F10121" w:rsidRDefault="00285FCE">
            <w:pPr>
              <w:pStyle w:val="ListParagraph"/>
              <w:numPr>
                <w:ilvl w:val="1"/>
                <w:numId w:val="175"/>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lastRenderedPageBreak/>
              <w:t>New product legal and statutory requirements (Standards)</w:t>
            </w:r>
          </w:p>
          <w:p w14:paraId="07EE488A" w14:textId="77777777" w:rsidR="00285FCE" w:rsidRPr="00F10121" w:rsidRDefault="00285FCE">
            <w:pPr>
              <w:pStyle w:val="ListParagraph"/>
              <w:numPr>
                <w:ilvl w:val="1"/>
                <w:numId w:val="175"/>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Product packaging requirements</w:t>
            </w:r>
          </w:p>
          <w:p w14:paraId="5B61869C" w14:textId="77777777" w:rsidR="00285FCE" w:rsidRPr="00F10121" w:rsidRDefault="00285FCE">
            <w:pPr>
              <w:pStyle w:val="ListParagraph"/>
              <w:numPr>
                <w:ilvl w:val="1"/>
                <w:numId w:val="175"/>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Documentation of the new product</w:t>
            </w:r>
          </w:p>
        </w:tc>
        <w:tc>
          <w:tcPr>
            <w:tcW w:w="1539" w:type="pct"/>
            <w:tcBorders>
              <w:top w:val="single" w:sz="4" w:space="0" w:color="auto"/>
              <w:left w:val="single" w:sz="4" w:space="0" w:color="auto"/>
              <w:bottom w:val="single" w:sz="4" w:space="0" w:color="auto"/>
              <w:right w:val="single" w:sz="4" w:space="0" w:color="auto"/>
            </w:tcBorders>
          </w:tcPr>
          <w:p w14:paraId="4775FC84" w14:textId="77777777" w:rsidR="00285FCE" w:rsidRPr="00F10121" w:rsidRDefault="00285FCE">
            <w:pPr>
              <w:numPr>
                <w:ilvl w:val="0"/>
                <w:numId w:val="20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lastRenderedPageBreak/>
              <w:t>Practical assessment</w:t>
            </w:r>
          </w:p>
          <w:p w14:paraId="146538BC" w14:textId="77777777" w:rsidR="00285FCE" w:rsidRPr="00F10121" w:rsidRDefault="00285FCE">
            <w:pPr>
              <w:numPr>
                <w:ilvl w:val="0"/>
                <w:numId w:val="20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0A3E438A" w14:textId="77777777" w:rsidR="00285FCE" w:rsidRPr="00F10121" w:rsidRDefault="00285FCE">
            <w:pPr>
              <w:numPr>
                <w:ilvl w:val="0"/>
                <w:numId w:val="20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11B1C44D" w14:textId="77777777" w:rsidR="00285FCE" w:rsidRPr="00F10121" w:rsidRDefault="00285FCE">
            <w:pPr>
              <w:numPr>
                <w:ilvl w:val="0"/>
                <w:numId w:val="20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6BC4762B" w14:textId="77777777" w:rsidR="00285FCE" w:rsidRPr="00F10121" w:rsidRDefault="00285FCE">
            <w:pPr>
              <w:numPr>
                <w:ilvl w:val="0"/>
                <w:numId w:val="200"/>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Written test</w:t>
            </w:r>
          </w:p>
          <w:p w14:paraId="6AF6324D" w14:textId="77777777" w:rsidR="00285FCE" w:rsidRPr="00F10121" w:rsidRDefault="00285FCE">
            <w:pPr>
              <w:numPr>
                <w:ilvl w:val="0"/>
                <w:numId w:val="200"/>
              </w:numPr>
              <w:spacing w:after="0" w:line="276" w:lineRule="auto"/>
              <w:contextualSpacing/>
              <w:rPr>
                <w:rFonts w:eastAsia="Times New Roman" w:cs="Times New Roman"/>
                <w:szCs w:val="24"/>
                <w:lang w:val="en-US" w:eastAsia="zh-CN"/>
              </w:rPr>
            </w:pPr>
            <w:r w:rsidRPr="00F10121">
              <w:rPr>
                <w:rFonts w:eastAsia="Calibri" w:cs="Times New Roman"/>
                <w:szCs w:val="24"/>
                <w:lang w:val="en-US" w:eastAsia="zh-CN"/>
              </w:rPr>
              <w:t xml:space="preserve">Oral assessment </w:t>
            </w:r>
          </w:p>
        </w:tc>
      </w:tr>
      <w:tr w:rsidR="00790A67" w:rsidRPr="00F10121" w14:paraId="2FE0F8A1" w14:textId="77777777" w:rsidTr="00C14792">
        <w:trPr>
          <w:trHeight w:val="1340"/>
        </w:trPr>
        <w:tc>
          <w:tcPr>
            <w:tcW w:w="1376" w:type="pct"/>
            <w:tcBorders>
              <w:top w:val="single" w:sz="4" w:space="0" w:color="auto"/>
              <w:left w:val="single" w:sz="4" w:space="0" w:color="auto"/>
              <w:bottom w:val="single" w:sz="4" w:space="0" w:color="auto"/>
              <w:right w:val="single" w:sz="4" w:space="0" w:color="auto"/>
            </w:tcBorders>
          </w:tcPr>
          <w:p w14:paraId="1F38E792" w14:textId="613D6053" w:rsidR="00285FCE" w:rsidRPr="00F10121" w:rsidRDefault="00285FCE">
            <w:pPr>
              <w:numPr>
                <w:ilvl w:val="0"/>
                <w:numId w:val="148"/>
              </w:numPr>
              <w:spacing w:after="0" w:line="276" w:lineRule="auto"/>
              <w:ind w:left="450" w:hanging="270"/>
              <w:rPr>
                <w:rFonts w:eastAsia="Calibri" w:cs="Times New Roman"/>
                <w:szCs w:val="24"/>
                <w:lang w:val="en-US" w:eastAsia="zh-CN"/>
              </w:rPr>
            </w:pPr>
            <w:r w:rsidRPr="00F10121">
              <w:rPr>
                <w:rFonts w:eastAsia="Calibri" w:cs="Times New Roman"/>
                <w:szCs w:val="24"/>
                <w:lang w:val="en-US" w:eastAsia="zh-CN"/>
              </w:rPr>
              <w:t xml:space="preserve">Introduce new product </w:t>
            </w:r>
          </w:p>
        </w:tc>
        <w:tc>
          <w:tcPr>
            <w:tcW w:w="2085" w:type="pct"/>
            <w:tcBorders>
              <w:top w:val="single" w:sz="4" w:space="0" w:color="auto"/>
              <w:left w:val="single" w:sz="4" w:space="0" w:color="auto"/>
              <w:bottom w:val="single" w:sz="4" w:space="0" w:color="auto"/>
              <w:right w:val="single" w:sz="4" w:space="0" w:color="auto"/>
            </w:tcBorders>
            <w:vAlign w:val="bottom"/>
          </w:tcPr>
          <w:p w14:paraId="10382A00" w14:textId="77777777" w:rsidR="00EE2EAF" w:rsidRPr="00F10121" w:rsidRDefault="00285FCE">
            <w:pPr>
              <w:pStyle w:val="ListParagraph"/>
              <w:numPr>
                <w:ilvl w:val="1"/>
                <w:numId w:val="176"/>
              </w:numPr>
              <w:spacing w:after="0" w:line="276" w:lineRule="auto"/>
              <w:ind w:left="523" w:hanging="523"/>
              <w:rPr>
                <w:rFonts w:eastAsia="Times New Roman" w:cs="Times New Roman"/>
                <w:szCs w:val="24"/>
                <w:lang w:val="en-US" w:eastAsia="zh-CN"/>
              </w:rPr>
            </w:pPr>
            <w:r w:rsidRPr="00F10121">
              <w:rPr>
                <w:rFonts w:eastAsia="Times New Roman" w:cs="Times New Roman"/>
                <w:szCs w:val="24"/>
                <w:lang w:val="en-US" w:eastAsia="zh-CN"/>
              </w:rPr>
              <w:t>Registration and patenting of new product</w:t>
            </w:r>
          </w:p>
          <w:p w14:paraId="524D2FF2" w14:textId="77777777" w:rsidR="00EE2EAF" w:rsidRPr="00F10121" w:rsidRDefault="00285FCE">
            <w:pPr>
              <w:pStyle w:val="ListParagraph"/>
              <w:numPr>
                <w:ilvl w:val="2"/>
                <w:numId w:val="176"/>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New product commercialization</w:t>
            </w:r>
          </w:p>
          <w:p w14:paraId="7AB06744" w14:textId="77777777" w:rsidR="00EE2EAF" w:rsidRPr="00F10121" w:rsidRDefault="00285FCE">
            <w:pPr>
              <w:pStyle w:val="ListParagraph"/>
              <w:numPr>
                <w:ilvl w:val="2"/>
                <w:numId w:val="176"/>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Development of new product commercialization strategy</w:t>
            </w:r>
          </w:p>
          <w:p w14:paraId="7AE39DC7" w14:textId="145E24A4" w:rsidR="00285FCE" w:rsidRPr="00F10121" w:rsidRDefault="00285FCE">
            <w:pPr>
              <w:pStyle w:val="ListParagraph"/>
              <w:numPr>
                <w:ilvl w:val="2"/>
                <w:numId w:val="176"/>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Development of new product quality monitoring framework</w:t>
            </w:r>
          </w:p>
          <w:p w14:paraId="0928C432" w14:textId="77777777" w:rsidR="00285FCE" w:rsidRPr="00F10121" w:rsidRDefault="00285FCE">
            <w:pPr>
              <w:pStyle w:val="ListParagraph"/>
              <w:numPr>
                <w:ilvl w:val="1"/>
                <w:numId w:val="176"/>
              </w:numPr>
              <w:spacing w:after="0" w:line="276" w:lineRule="auto"/>
              <w:ind w:left="523" w:hanging="523"/>
              <w:rPr>
                <w:rFonts w:eastAsia="Times New Roman" w:cs="Times New Roman"/>
                <w:szCs w:val="24"/>
                <w:lang w:val="en-US" w:eastAsia="zh-CN"/>
              </w:rPr>
            </w:pPr>
            <w:r w:rsidRPr="00F10121">
              <w:rPr>
                <w:rFonts w:eastAsia="Times New Roman" w:cs="Times New Roman"/>
                <w:szCs w:val="24"/>
                <w:lang w:val="en-US" w:eastAsia="zh-CN"/>
              </w:rPr>
              <w:t>Parameters to be tested</w:t>
            </w:r>
          </w:p>
          <w:p w14:paraId="7BFB7107" w14:textId="77777777" w:rsidR="00285FCE" w:rsidRPr="00F10121" w:rsidRDefault="00285FCE">
            <w:pPr>
              <w:pStyle w:val="ListParagraph"/>
              <w:numPr>
                <w:ilvl w:val="2"/>
                <w:numId w:val="176"/>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Tests to be done</w:t>
            </w:r>
          </w:p>
          <w:p w14:paraId="782C0297" w14:textId="77777777" w:rsidR="00285FCE" w:rsidRPr="00F10121" w:rsidRDefault="00285FCE">
            <w:pPr>
              <w:pStyle w:val="ListParagraph"/>
              <w:numPr>
                <w:ilvl w:val="2"/>
                <w:numId w:val="176"/>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Testing frequency</w:t>
            </w:r>
          </w:p>
          <w:p w14:paraId="4B6C4E2B" w14:textId="77777777" w:rsidR="00285FCE" w:rsidRPr="00F10121" w:rsidRDefault="00285FCE">
            <w:pPr>
              <w:pStyle w:val="ListParagraph"/>
              <w:numPr>
                <w:ilvl w:val="2"/>
                <w:numId w:val="176"/>
              </w:numPr>
              <w:spacing w:after="0" w:line="276" w:lineRule="auto"/>
              <w:rPr>
                <w:rFonts w:eastAsia="Times New Roman" w:cs="Times New Roman"/>
                <w:szCs w:val="24"/>
                <w:lang w:val="en-US" w:eastAsia="zh-CN"/>
              </w:rPr>
            </w:pPr>
            <w:r w:rsidRPr="00F10121">
              <w:rPr>
                <w:rFonts w:eastAsia="Times New Roman" w:cs="Times New Roman"/>
                <w:szCs w:val="24"/>
                <w:lang w:val="en-US" w:eastAsia="zh-CN"/>
              </w:rPr>
              <w:t>Sampling method</w:t>
            </w:r>
          </w:p>
        </w:tc>
        <w:tc>
          <w:tcPr>
            <w:tcW w:w="1539" w:type="pct"/>
            <w:tcBorders>
              <w:top w:val="single" w:sz="4" w:space="0" w:color="auto"/>
              <w:left w:val="single" w:sz="4" w:space="0" w:color="auto"/>
              <w:bottom w:val="single" w:sz="4" w:space="0" w:color="auto"/>
              <w:right w:val="single" w:sz="4" w:space="0" w:color="auto"/>
            </w:tcBorders>
          </w:tcPr>
          <w:p w14:paraId="14FFB671"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3106D954"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6ECC41E8"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2D094BAE"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58A9295A"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Written test</w:t>
            </w:r>
          </w:p>
          <w:p w14:paraId="6CA4450C" w14:textId="77777777" w:rsidR="00285FCE" w:rsidRPr="00F10121" w:rsidRDefault="00285FCE">
            <w:pPr>
              <w:numPr>
                <w:ilvl w:val="0"/>
                <w:numId w:val="174"/>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Oral assessment </w:t>
            </w:r>
          </w:p>
          <w:p w14:paraId="74F9D804" w14:textId="77777777" w:rsidR="00285FCE" w:rsidRPr="00F10121" w:rsidRDefault="00285FCE" w:rsidP="00A20947">
            <w:pPr>
              <w:spacing w:after="0" w:line="276" w:lineRule="auto"/>
              <w:rPr>
                <w:rFonts w:eastAsia="Times New Roman" w:cs="Times New Roman"/>
                <w:szCs w:val="24"/>
                <w:lang w:val="en-US" w:eastAsia="zh-CN"/>
              </w:rPr>
            </w:pPr>
          </w:p>
        </w:tc>
      </w:tr>
      <w:tr w:rsidR="00790A67" w:rsidRPr="00F10121" w14:paraId="293FD215" w14:textId="77777777" w:rsidTr="00C14792">
        <w:trPr>
          <w:trHeight w:val="1309"/>
        </w:trPr>
        <w:tc>
          <w:tcPr>
            <w:tcW w:w="1376" w:type="pct"/>
            <w:tcBorders>
              <w:top w:val="single" w:sz="4" w:space="0" w:color="auto"/>
              <w:left w:val="single" w:sz="4" w:space="0" w:color="auto"/>
              <w:bottom w:val="single" w:sz="4" w:space="0" w:color="auto"/>
              <w:right w:val="single" w:sz="4" w:space="0" w:color="auto"/>
            </w:tcBorders>
          </w:tcPr>
          <w:p w14:paraId="64AF16F9" w14:textId="3CB67CEE" w:rsidR="00285FCE" w:rsidRPr="00F10121" w:rsidRDefault="00285FCE">
            <w:pPr>
              <w:numPr>
                <w:ilvl w:val="0"/>
                <w:numId w:val="148"/>
              </w:numPr>
              <w:spacing w:after="0" w:line="276" w:lineRule="auto"/>
              <w:ind w:left="450" w:hanging="270"/>
              <w:rPr>
                <w:rFonts w:eastAsia="Times New Roman" w:cs="Times New Roman"/>
                <w:szCs w:val="24"/>
                <w:lang w:val="en-US" w:eastAsia="zh-CN"/>
              </w:rPr>
            </w:pPr>
            <w:r w:rsidRPr="00F10121">
              <w:rPr>
                <w:rFonts w:eastAsia="Times New Roman" w:cs="Times New Roman"/>
                <w:szCs w:val="24"/>
                <w:lang w:val="en-US" w:eastAsia="zh-CN"/>
              </w:rPr>
              <w:t xml:space="preserve">Conduct competitor analysis </w:t>
            </w:r>
          </w:p>
        </w:tc>
        <w:tc>
          <w:tcPr>
            <w:tcW w:w="2085" w:type="pct"/>
            <w:tcBorders>
              <w:top w:val="single" w:sz="4" w:space="0" w:color="auto"/>
              <w:left w:val="single" w:sz="4" w:space="0" w:color="auto"/>
              <w:bottom w:val="single" w:sz="4" w:space="0" w:color="auto"/>
              <w:right w:val="single" w:sz="4" w:space="0" w:color="auto"/>
            </w:tcBorders>
          </w:tcPr>
          <w:p w14:paraId="2C112A2C" w14:textId="0B9CF00D" w:rsidR="00285FCE" w:rsidRPr="00F10121" w:rsidRDefault="00285FCE">
            <w:pPr>
              <w:pStyle w:val="ListParagraph"/>
              <w:numPr>
                <w:ilvl w:val="1"/>
                <w:numId w:val="49"/>
              </w:numPr>
              <w:spacing w:after="0" w:line="276" w:lineRule="auto"/>
              <w:ind w:left="523" w:hanging="523"/>
              <w:rPr>
                <w:rFonts w:eastAsia="Times New Roman" w:cs="Times New Roman"/>
                <w:szCs w:val="24"/>
                <w:lang w:val="en-US" w:eastAsia="zh-CN"/>
              </w:rPr>
            </w:pPr>
            <w:r w:rsidRPr="00F10121">
              <w:rPr>
                <w:rFonts w:eastAsia="Times New Roman" w:cs="Times New Roman"/>
                <w:szCs w:val="24"/>
                <w:lang w:val="en-US" w:eastAsia="zh-CN"/>
              </w:rPr>
              <w:t>Competing products analysis</w:t>
            </w:r>
          </w:p>
          <w:p w14:paraId="298B9A0D" w14:textId="77777777" w:rsidR="00285FCE" w:rsidRPr="00F10121" w:rsidRDefault="00285FCE">
            <w:pPr>
              <w:pStyle w:val="ListParagraph"/>
              <w:numPr>
                <w:ilvl w:val="1"/>
                <w:numId w:val="49"/>
              </w:numPr>
              <w:spacing w:after="0" w:line="276" w:lineRule="auto"/>
              <w:ind w:left="523" w:hanging="523"/>
              <w:rPr>
                <w:rFonts w:eastAsia="Times New Roman" w:cs="Times New Roman"/>
                <w:szCs w:val="24"/>
                <w:lang w:val="en-US" w:eastAsia="zh-CN"/>
              </w:rPr>
            </w:pPr>
            <w:r w:rsidRPr="00F10121">
              <w:rPr>
                <w:rFonts w:eastAsia="Times New Roman" w:cs="Times New Roman"/>
                <w:szCs w:val="24"/>
                <w:lang w:val="en-US" w:eastAsia="zh-CN"/>
              </w:rPr>
              <w:t>Consumer feedback analysis</w:t>
            </w:r>
          </w:p>
          <w:p w14:paraId="6BA1A3CF" w14:textId="4B5070CE" w:rsidR="00285FCE" w:rsidRPr="00F10121" w:rsidRDefault="00285FCE">
            <w:pPr>
              <w:pStyle w:val="ListParagraph"/>
              <w:numPr>
                <w:ilvl w:val="2"/>
                <w:numId w:val="177"/>
              </w:numPr>
              <w:spacing w:after="0" w:line="276" w:lineRule="auto"/>
              <w:ind w:hanging="96"/>
              <w:rPr>
                <w:rFonts w:eastAsia="Times New Roman" w:cs="Times New Roman"/>
                <w:szCs w:val="24"/>
                <w:lang w:val="en-US" w:eastAsia="zh-CN"/>
              </w:rPr>
            </w:pPr>
            <w:r w:rsidRPr="00F10121">
              <w:rPr>
                <w:rFonts w:eastAsia="Times New Roman" w:cs="Times New Roman"/>
                <w:szCs w:val="24"/>
                <w:lang w:val="en-US" w:eastAsia="zh-CN"/>
              </w:rPr>
              <w:t>Product performance</w:t>
            </w:r>
          </w:p>
          <w:p w14:paraId="33163A28" w14:textId="77777777" w:rsidR="00285FCE" w:rsidRPr="00F10121" w:rsidRDefault="00285FCE">
            <w:pPr>
              <w:pStyle w:val="ListParagraph"/>
              <w:numPr>
                <w:ilvl w:val="2"/>
                <w:numId w:val="177"/>
              </w:numPr>
              <w:spacing w:after="0" w:line="276" w:lineRule="auto"/>
              <w:ind w:hanging="96"/>
              <w:rPr>
                <w:rFonts w:eastAsia="Times New Roman" w:cs="Times New Roman"/>
                <w:szCs w:val="24"/>
                <w:lang w:val="en-US" w:eastAsia="zh-CN"/>
              </w:rPr>
            </w:pPr>
            <w:r w:rsidRPr="00F10121">
              <w:rPr>
                <w:rFonts w:eastAsia="Times New Roman" w:cs="Times New Roman"/>
                <w:szCs w:val="24"/>
                <w:lang w:val="en-US" w:eastAsia="zh-CN"/>
              </w:rPr>
              <w:t>Report preparation</w:t>
            </w:r>
          </w:p>
          <w:p w14:paraId="76C1D10B" w14:textId="77777777" w:rsidR="00285FCE" w:rsidRPr="00F10121" w:rsidRDefault="00285FCE">
            <w:pPr>
              <w:pStyle w:val="ListParagraph"/>
              <w:numPr>
                <w:ilvl w:val="2"/>
                <w:numId w:val="177"/>
              </w:numPr>
              <w:spacing w:after="0" w:line="276" w:lineRule="auto"/>
              <w:ind w:hanging="96"/>
              <w:rPr>
                <w:rFonts w:eastAsia="Times New Roman" w:cs="Times New Roman"/>
                <w:szCs w:val="24"/>
                <w:lang w:val="en-US" w:eastAsia="zh-CN"/>
              </w:rPr>
            </w:pPr>
            <w:r w:rsidRPr="00F10121">
              <w:rPr>
                <w:rFonts w:eastAsia="Times New Roman" w:cs="Times New Roman"/>
                <w:szCs w:val="24"/>
                <w:lang w:val="en-US" w:eastAsia="zh-CN"/>
              </w:rPr>
              <w:t>Documentation of product performance and follow ups</w:t>
            </w:r>
          </w:p>
        </w:tc>
        <w:tc>
          <w:tcPr>
            <w:tcW w:w="1539" w:type="pct"/>
            <w:tcBorders>
              <w:top w:val="single" w:sz="4" w:space="0" w:color="auto"/>
              <w:left w:val="single" w:sz="4" w:space="0" w:color="auto"/>
              <w:bottom w:val="single" w:sz="4" w:space="0" w:color="auto"/>
              <w:right w:val="single" w:sz="4" w:space="0" w:color="auto"/>
            </w:tcBorders>
          </w:tcPr>
          <w:p w14:paraId="047D7BE6" w14:textId="77777777" w:rsidR="00285FCE" w:rsidRPr="00F10121" w:rsidRDefault="00285FCE">
            <w:pPr>
              <w:numPr>
                <w:ilvl w:val="0"/>
                <w:numId w:val="178"/>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Practical assessment</w:t>
            </w:r>
          </w:p>
          <w:p w14:paraId="5D06E56B" w14:textId="77777777" w:rsidR="00285FCE" w:rsidRPr="00F10121" w:rsidRDefault="00285FCE">
            <w:pPr>
              <w:numPr>
                <w:ilvl w:val="0"/>
                <w:numId w:val="178"/>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Portfolio of evidence</w:t>
            </w:r>
          </w:p>
          <w:p w14:paraId="6C9C22EB" w14:textId="77777777" w:rsidR="00285FCE" w:rsidRPr="00F10121" w:rsidRDefault="00285FCE">
            <w:pPr>
              <w:numPr>
                <w:ilvl w:val="0"/>
                <w:numId w:val="178"/>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Project </w:t>
            </w:r>
          </w:p>
          <w:p w14:paraId="3CF48489" w14:textId="77777777" w:rsidR="00285FCE" w:rsidRPr="00F10121" w:rsidRDefault="00285FCE">
            <w:pPr>
              <w:numPr>
                <w:ilvl w:val="0"/>
                <w:numId w:val="178"/>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Third party reports</w:t>
            </w:r>
          </w:p>
          <w:p w14:paraId="0B8D5CA8" w14:textId="77777777" w:rsidR="00285FCE" w:rsidRPr="00F10121" w:rsidRDefault="00285FCE">
            <w:pPr>
              <w:numPr>
                <w:ilvl w:val="0"/>
                <w:numId w:val="178"/>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Written test</w:t>
            </w:r>
          </w:p>
          <w:p w14:paraId="49284730" w14:textId="77777777" w:rsidR="00285FCE" w:rsidRPr="00F10121" w:rsidRDefault="00285FCE">
            <w:pPr>
              <w:numPr>
                <w:ilvl w:val="0"/>
                <w:numId w:val="178"/>
              </w:numPr>
              <w:spacing w:after="0" w:line="276" w:lineRule="auto"/>
              <w:contextualSpacing/>
              <w:rPr>
                <w:rFonts w:eastAsia="Calibri" w:cs="Times New Roman"/>
                <w:szCs w:val="24"/>
                <w:lang w:val="en-US" w:eastAsia="zh-CN"/>
              </w:rPr>
            </w:pPr>
            <w:r w:rsidRPr="00F10121">
              <w:rPr>
                <w:rFonts w:eastAsia="Calibri" w:cs="Times New Roman"/>
                <w:szCs w:val="24"/>
                <w:lang w:val="en-US" w:eastAsia="zh-CN"/>
              </w:rPr>
              <w:t xml:space="preserve">Oral assessment </w:t>
            </w:r>
          </w:p>
        </w:tc>
      </w:tr>
    </w:tbl>
    <w:p w14:paraId="6D286E8C" w14:textId="77777777" w:rsidR="00EE2EAF" w:rsidRPr="00F10121" w:rsidRDefault="00EE2EAF" w:rsidP="00A20947">
      <w:pPr>
        <w:spacing w:after="0" w:line="276" w:lineRule="auto"/>
        <w:rPr>
          <w:rFonts w:eastAsia="Times New Roman" w:cs="Times New Roman"/>
          <w:b/>
          <w:szCs w:val="24"/>
          <w:lang w:val="en-US" w:eastAsia="zh-CN"/>
        </w:rPr>
      </w:pPr>
      <w:bookmarkStart w:id="124" w:name="page77"/>
      <w:bookmarkStart w:id="125" w:name="page78"/>
      <w:bookmarkEnd w:id="124"/>
      <w:bookmarkEnd w:id="125"/>
    </w:p>
    <w:p w14:paraId="376E324D" w14:textId="30B364A2" w:rsidR="00285FCE" w:rsidRPr="00F10121" w:rsidRDefault="00285FCE" w:rsidP="00A20947">
      <w:pPr>
        <w:spacing w:after="0" w:line="276" w:lineRule="auto"/>
        <w:rPr>
          <w:rFonts w:eastAsia="Times New Roman" w:cs="Times New Roman"/>
          <w:b/>
          <w:szCs w:val="24"/>
          <w:lang w:val="en-US" w:eastAsia="zh-CN"/>
        </w:rPr>
      </w:pPr>
      <w:r w:rsidRPr="00F10121">
        <w:rPr>
          <w:rFonts w:eastAsia="Times New Roman" w:cs="Times New Roman"/>
          <w:b/>
          <w:szCs w:val="24"/>
          <w:lang w:val="en-US" w:eastAsia="zh-CN"/>
        </w:rPr>
        <w:t xml:space="preserve">Suggested Methods of Delivery- </w:t>
      </w:r>
    </w:p>
    <w:p w14:paraId="198C8F8A" w14:textId="77777777" w:rsidR="00285FCE" w:rsidRPr="00F10121" w:rsidRDefault="00285FC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 xml:space="preserve">Practical </w:t>
      </w:r>
    </w:p>
    <w:p w14:paraId="406B5343" w14:textId="77777777" w:rsidR="00285FCE" w:rsidRPr="00F10121" w:rsidRDefault="00285FC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Projects</w:t>
      </w:r>
    </w:p>
    <w:p w14:paraId="7065F8AB" w14:textId="77777777" w:rsidR="00285FCE" w:rsidRPr="00F10121" w:rsidRDefault="00285FC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Demonstrations</w:t>
      </w:r>
    </w:p>
    <w:p w14:paraId="1301B554" w14:textId="77777777" w:rsidR="00285FCE" w:rsidRPr="00F10121" w:rsidRDefault="00285FCE" w:rsidP="00A20947">
      <w:pPr>
        <w:numPr>
          <w:ilvl w:val="0"/>
          <w:numId w:val="1"/>
        </w:numPr>
        <w:spacing w:after="0" w:line="276" w:lineRule="auto"/>
        <w:contextualSpacing/>
        <w:rPr>
          <w:rFonts w:eastAsia="Times New Roman" w:cs="Times New Roman"/>
          <w:szCs w:val="24"/>
          <w:lang w:val="en-ZW" w:eastAsia="zh-CN"/>
        </w:rPr>
      </w:pPr>
      <w:r w:rsidRPr="00F10121">
        <w:rPr>
          <w:rFonts w:eastAsia="Times New Roman" w:cs="Times New Roman"/>
          <w:szCs w:val="24"/>
          <w:lang w:val="en-ZW" w:eastAsia="zh-CN"/>
        </w:rPr>
        <w:t>Group discussion</w:t>
      </w:r>
    </w:p>
    <w:p w14:paraId="43961F12" w14:textId="77777777" w:rsidR="00285FCE" w:rsidRPr="00F10121" w:rsidRDefault="00285FCE" w:rsidP="00A20947">
      <w:pPr>
        <w:numPr>
          <w:ilvl w:val="0"/>
          <w:numId w:val="1"/>
        </w:numPr>
        <w:spacing w:after="0" w:line="276" w:lineRule="auto"/>
        <w:contextualSpacing/>
        <w:rPr>
          <w:rFonts w:eastAsia="Calibri" w:cs="Times New Roman"/>
          <w:b/>
          <w:szCs w:val="24"/>
          <w:lang w:val="en-US" w:eastAsia="en-GB"/>
        </w:rPr>
      </w:pPr>
      <w:r w:rsidRPr="00F10121">
        <w:rPr>
          <w:rFonts w:eastAsia="Times New Roman" w:cs="Times New Roman"/>
          <w:szCs w:val="24"/>
          <w:lang w:val="en-ZW" w:eastAsia="zh-CN"/>
        </w:rPr>
        <w:t>Direct instruction</w:t>
      </w:r>
      <w:r w:rsidRPr="00F10121">
        <w:rPr>
          <w:rFonts w:eastAsia="Times New Roman" w:cs="Times New Roman"/>
          <w:szCs w:val="24"/>
          <w:lang w:val="en-ZW" w:eastAsia="zh-CN"/>
        </w:rPr>
        <w:tab/>
      </w:r>
    </w:p>
    <w:p w14:paraId="47F98F00" w14:textId="77777777" w:rsidR="00285FCE" w:rsidRPr="00F10121" w:rsidRDefault="00285FCE" w:rsidP="00A20947">
      <w:pPr>
        <w:spacing w:after="0" w:line="276" w:lineRule="auto"/>
        <w:contextualSpacing/>
        <w:rPr>
          <w:rFonts w:eastAsia="Calibri" w:cs="Times New Roman"/>
          <w:b/>
          <w:szCs w:val="24"/>
          <w:lang w:val="en-US" w:eastAsia="en-GB"/>
        </w:rPr>
      </w:pPr>
    </w:p>
    <w:p w14:paraId="4BEFD8FA" w14:textId="77777777" w:rsidR="00285FCE" w:rsidRPr="00F10121" w:rsidRDefault="00285FCE" w:rsidP="00A20947">
      <w:pPr>
        <w:spacing w:after="0" w:line="276" w:lineRule="auto"/>
        <w:contextualSpacing/>
        <w:rPr>
          <w:rFonts w:eastAsia="Calibri" w:cs="Times New Roman"/>
          <w:b/>
          <w:szCs w:val="24"/>
          <w:lang w:val="en-US" w:eastAsia="en-GB"/>
        </w:rPr>
      </w:pPr>
      <w:r w:rsidRPr="00F10121">
        <w:rPr>
          <w:rFonts w:eastAsia="Calibri" w:cs="Times New Roman"/>
          <w:b/>
          <w:szCs w:val="24"/>
          <w:lang w:val="en-US" w:eastAsia="en-GB"/>
        </w:rPr>
        <w:t xml:space="preserve">Recommended Resources for 25 Trainees </w:t>
      </w:r>
    </w:p>
    <w:tbl>
      <w:tblPr>
        <w:tblStyle w:val="TableGrid"/>
        <w:tblW w:w="9493" w:type="dxa"/>
        <w:tblLayout w:type="fixed"/>
        <w:tblCellMar>
          <w:left w:w="144" w:type="dxa"/>
          <w:right w:w="144" w:type="dxa"/>
        </w:tblCellMar>
        <w:tblLook w:val="04A0" w:firstRow="1" w:lastRow="0" w:firstColumn="1" w:lastColumn="0" w:noHBand="0" w:noVBand="1"/>
      </w:tblPr>
      <w:tblGrid>
        <w:gridCol w:w="895"/>
        <w:gridCol w:w="3240"/>
        <w:gridCol w:w="360"/>
        <w:gridCol w:w="1890"/>
        <w:gridCol w:w="360"/>
        <w:gridCol w:w="900"/>
        <w:gridCol w:w="360"/>
        <w:gridCol w:w="1459"/>
        <w:gridCol w:w="29"/>
      </w:tblGrid>
      <w:tr w:rsidR="00F10121" w:rsidRPr="00F10121" w14:paraId="6F3DC195" w14:textId="77777777" w:rsidTr="00951D9C">
        <w:trPr>
          <w:gridAfter w:val="1"/>
          <w:wAfter w:w="29" w:type="dxa"/>
        </w:trPr>
        <w:tc>
          <w:tcPr>
            <w:tcW w:w="895" w:type="dxa"/>
          </w:tcPr>
          <w:p w14:paraId="4B63D0D3" w14:textId="77777777" w:rsidR="00285FCE" w:rsidRPr="00F10121" w:rsidRDefault="00285FCE" w:rsidP="00A20947">
            <w:pPr>
              <w:spacing w:line="276" w:lineRule="auto"/>
              <w:jc w:val="center"/>
              <w:rPr>
                <w:rFonts w:eastAsia="Calibri"/>
                <w:b/>
                <w:lang w:eastAsia="zh-CN"/>
              </w:rPr>
            </w:pPr>
            <w:r w:rsidRPr="00F10121">
              <w:rPr>
                <w:rFonts w:eastAsia="Calibri"/>
                <w:b/>
                <w:lang w:eastAsia="zh-CN"/>
              </w:rPr>
              <w:t>S/No.</w:t>
            </w:r>
          </w:p>
        </w:tc>
        <w:tc>
          <w:tcPr>
            <w:tcW w:w="3240" w:type="dxa"/>
          </w:tcPr>
          <w:p w14:paraId="4F4F1EF8" w14:textId="77777777" w:rsidR="00285FCE" w:rsidRPr="00F10121" w:rsidRDefault="00285FCE" w:rsidP="00A20947">
            <w:pPr>
              <w:spacing w:line="276" w:lineRule="auto"/>
              <w:jc w:val="center"/>
              <w:rPr>
                <w:rFonts w:eastAsia="Calibri"/>
                <w:b/>
                <w:lang w:eastAsia="zh-CN"/>
              </w:rPr>
            </w:pPr>
            <w:r w:rsidRPr="00F10121">
              <w:rPr>
                <w:rFonts w:eastAsia="Calibri"/>
                <w:b/>
                <w:lang w:eastAsia="zh-CN"/>
              </w:rPr>
              <w:t>Category/Item</w:t>
            </w:r>
          </w:p>
        </w:tc>
        <w:tc>
          <w:tcPr>
            <w:tcW w:w="2250" w:type="dxa"/>
            <w:gridSpan w:val="2"/>
          </w:tcPr>
          <w:p w14:paraId="2963F4A6" w14:textId="77777777" w:rsidR="00285FCE" w:rsidRPr="00F10121" w:rsidRDefault="00285FCE" w:rsidP="00A20947">
            <w:pPr>
              <w:spacing w:line="276" w:lineRule="auto"/>
              <w:jc w:val="center"/>
              <w:rPr>
                <w:rFonts w:eastAsia="Calibri"/>
                <w:b/>
                <w:lang w:eastAsia="zh-CN"/>
              </w:rPr>
            </w:pPr>
            <w:r w:rsidRPr="00F10121">
              <w:rPr>
                <w:rFonts w:eastAsia="Calibri"/>
                <w:b/>
                <w:lang w:eastAsia="zh-CN"/>
              </w:rPr>
              <w:t>Description/ Specifications</w:t>
            </w:r>
          </w:p>
        </w:tc>
        <w:tc>
          <w:tcPr>
            <w:tcW w:w="1260" w:type="dxa"/>
            <w:gridSpan w:val="2"/>
          </w:tcPr>
          <w:p w14:paraId="7AAD5500" w14:textId="77777777" w:rsidR="00285FCE" w:rsidRPr="00F10121" w:rsidRDefault="00285FCE" w:rsidP="00A20947">
            <w:pPr>
              <w:spacing w:line="276" w:lineRule="auto"/>
              <w:jc w:val="center"/>
              <w:rPr>
                <w:rFonts w:eastAsia="Calibri"/>
                <w:b/>
                <w:lang w:eastAsia="zh-CN"/>
              </w:rPr>
            </w:pPr>
            <w:r w:rsidRPr="00F10121">
              <w:rPr>
                <w:rFonts w:eastAsia="Calibri"/>
                <w:b/>
                <w:lang w:eastAsia="zh-CN"/>
              </w:rPr>
              <w:t>Quantity</w:t>
            </w:r>
          </w:p>
        </w:tc>
        <w:tc>
          <w:tcPr>
            <w:tcW w:w="1819" w:type="dxa"/>
            <w:gridSpan w:val="2"/>
          </w:tcPr>
          <w:p w14:paraId="66A2D2E4" w14:textId="77777777" w:rsidR="00285FCE" w:rsidRPr="00F10121" w:rsidRDefault="00285FCE" w:rsidP="00A20947">
            <w:pPr>
              <w:spacing w:line="276" w:lineRule="auto"/>
              <w:jc w:val="center"/>
              <w:rPr>
                <w:rFonts w:eastAsia="Calibri"/>
                <w:b/>
                <w:lang w:eastAsia="zh-CN"/>
              </w:rPr>
            </w:pPr>
            <w:r w:rsidRPr="00F10121">
              <w:rPr>
                <w:rFonts w:eastAsia="Calibri"/>
                <w:b/>
                <w:lang w:eastAsia="zh-CN"/>
              </w:rPr>
              <w:t>Recommended Ratio</w:t>
            </w:r>
          </w:p>
          <w:p w14:paraId="0F815244" w14:textId="77777777" w:rsidR="00285FCE" w:rsidRPr="00F10121" w:rsidRDefault="00285FCE" w:rsidP="00A20947">
            <w:pPr>
              <w:spacing w:line="276" w:lineRule="auto"/>
              <w:jc w:val="center"/>
              <w:rPr>
                <w:rFonts w:eastAsia="Calibri"/>
                <w:bCs/>
                <w:lang w:eastAsia="zh-CN"/>
              </w:rPr>
            </w:pPr>
            <w:r w:rsidRPr="00F10121">
              <w:rPr>
                <w:rFonts w:eastAsia="Calibri"/>
                <w:bCs/>
                <w:lang w:eastAsia="zh-CN"/>
              </w:rPr>
              <w:t>(Item: Trainee)</w:t>
            </w:r>
          </w:p>
        </w:tc>
      </w:tr>
      <w:tr w:rsidR="00F10121" w:rsidRPr="00F10121" w14:paraId="409796E3" w14:textId="77777777" w:rsidTr="00951D9C">
        <w:trPr>
          <w:gridAfter w:val="1"/>
          <w:wAfter w:w="29" w:type="dxa"/>
        </w:trPr>
        <w:tc>
          <w:tcPr>
            <w:tcW w:w="895" w:type="dxa"/>
          </w:tcPr>
          <w:p w14:paraId="2F386AE4" w14:textId="77777777" w:rsidR="00285FCE" w:rsidRPr="00F10121" w:rsidRDefault="00285FCE" w:rsidP="00A20947">
            <w:pPr>
              <w:spacing w:line="276" w:lineRule="auto"/>
              <w:rPr>
                <w:rFonts w:eastAsia="Calibri"/>
                <w:b/>
                <w:lang w:eastAsia="zh-CN"/>
              </w:rPr>
            </w:pPr>
            <w:r w:rsidRPr="00F10121">
              <w:rPr>
                <w:rFonts w:eastAsia="Calibri"/>
                <w:b/>
                <w:lang w:eastAsia="zh-CN"/>
              </w:rPr>
              <w:t>A</w:t>
            </w:r>
          </w:p>
        </w:tc>
        <w:tc>
          <w:tcPr>
            <w:tcW w:w="8569" w:type="dxa"/>
            <w:gridSpan w:val="7"/>
          </w:tcPr>
          <w:p w14:paraId="226966C0" w14:textId="77777777" w:rsidR="00285FCE" w:rsidRPr="00F10121" w:rsidRDefault="00285FCE" w:rsidP="00A20947">
            <w:pPr>
              <w:spacing w:line="276" w:lineRule="auto"/>
              <w:rPr>
                <w:rFonts w:eastAsia="Calibri"/>
                <w:b/>
                <w:lang w:eastAsia="zh-CN"/>
              </w:rPr>
            </w:pPr>
            <w:r w:rsidRPr="00F10121">
              <w:rPr>
                <w:rFonts w:eastAsia="Calibri"/>
                <w:b/>
                <w:lang w:eastAsia="zh-CN"/>
              </w:rPr>
              <w:t xml:space="preserve">Learning Materials </w:t>
            </w:r>
          </w:p>
        </w:tc>
      </w:tr>
      <w:tr w:rsidR="00F10121" w:rsidRPr="00F10121" w14:paraId="7BD7A714" w14:textId="77777777" w:rsidTr="00951D9C">
        <w:tc>
          <w:tcPr>
            <w:tcW w:w="895" w:type="dxa"/>
          </w:tcPr>
          <w:p w14:paraId="128452B7" w14:textId="6B2D0F2D" w:rsidR="00285FCE" w:rsidRPr="00F10121" w:rsidRDefault="00285FCE">
            <w:pPr>
              <w:pStyle w:val="ListParagraph"/>
              <w:numPr>
                <w:ilvl w:val="0"/>
                <w:numId w:val="179"/>
              </w:numPr>
              <w:spacing w:line="276" w:lineRule="auto"/>
              <w:ind w:left="396" w:hanging="396"/>
              <w:rPr>
                <w:rFonts w:eastAsia="Calibri"/>
                <w:bCs/>
                <w:lang w:eastAsia="zh-CN"/>
              </w:rPr>
            </w:pPr>
          </w:p>
        </w:tc>
        <w:tc>
          <w:tcPr>
            <w:tcW w:w="3600" w:type="dxa"/>
            <w:gridSpan w:val="2"/>
          </w:tcPr>
          <w:p w14:paraId="7965FE8F" w14:textId="77777777" w:rsidR="00285FCE" w:rsidRPr="00F10121" w:rsidRDefault="00285FCE" w:rsidP="00A20947">
            <w:pPr>
              <w:spacing w:line="276" w:lineRule="auto"/>
              <w:rPr>
                <w:rFonts w:eastAsia="Calibri"/>
                <w:bCs/>
                <w:lang w:eastAsia="zh-CN"/>
              </w:rPr>
            </w:pPr>
            <w:r w:rsidRPr="00F10121">
              <w:rPr>
                <w:rFonts w:eastAsia="Calibri"/>
                <w:bCs/>
                <w:lang w:eastAsia="zh-CN"/>
              </w:rPr>
              <w:t>Power point presentations</w:t>
            </w:r>
          </w:p>
        </w:tc>
        <w:tc>
          <w:tcPr>
            <w:tcW w:w="2250" w:type="dxa"/>
            <w:gridSpan w:val="2"/>
          </w:tcPr>
          <w:p w14:paraId="58E3AA1C" w14:textId="77777777" w:rsidR="00285FCE" w:rsidRPr="00F10121" w:rsidRDefault="00285FCE" w:rsidP="00A20947">
            <w:pPr>
              <w:spacing w:line="276" w:lineRule="auto"/>
              <w:rPr>
                <w:rFonts w:eastAsia="Calibri"/>
                <w:bCs/>
                <w:lang w:eastAsia="zh-CN"/>
              </w:rPr>
            </w:pPr>
            <w:r w:rsidRPr="00F10121">
              <w:rPr>
                <w:rFonts w:eastAsia="Calibri"/>
                <w:bCs/>
                <w:lang w:eastAsia="zh-CN"/>
              </w:rPr>
              <w:t>For trainer’s use</w:t>
            </w:r>
          </w:p>
        </w:tc>
        <w:tc>
          <w:tcPr>
            <w:tcW w:w="1260" w:type="dxa"/>
            <w:gridSpan w:val="2"/>
          </w:tcPr>
          <w:p w14:paraId="3101DF3F"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488" w:type="dxa"/>
            <w:gridSpan w:val="2"/>
          </w:tcPr>
          <w:p w14:paraId="2FDE3D05" w14:textId="77777777" w:rsidR="00285FCE" w:rsidRPr="00F10121" w:rsidRDefault="00285FCE" w:rsidP="00A20947">
            <w:pPr>
              <w:spacing w:line="276" w:lineRule="auto"/>
              <w:rPr>
                <w:rFonts w:eastAsia="Calibri"/>
                <w:bCs/>
                <w:lang w:eastAsia="zh-CN"/>
              </w:rPr>
            </w:pPr>
            <w:r w:rsidRPr="00F10121">
              <w:rPr>
                <w:rFonts w:eastAsia="Calibri"/>
                <w:bCs/>
                <w:lang w:eastAsia="zh-CN"/>
              </w:rPr>
              <w:t>1:25</w:t>
            </w:r>
          </w:p>
        </w:tc>
      </w:tr>
      <w:tr w:rsidR="00F10121" w:rsidRPr="00F10121" w14:paraId="32C3008D" w14:textId="77777777" w:rsidTr="00951D9C">
        <w:tc>
          <w:tcPr>
            <w:tcW w:w="895" w:type="dxa"/>
          </w:tcPr>
          <w:p w14:paraId="1B31A84C" w14:textId="77777777" w:rsidR="00285FCE" w:rsidRPr="00F10121" w:rsidRDefault="00285FCE">
            <w:pPr>
              <w:numPr>
                <w:ilvl w:val="0"/>
                <w:numId w:val="179"/>
              </w:numPr>
              <w:spacing w:line="276" w:lineRule="auto"/>
              <w:ind w:left="396" w:hanging="396"/>
              <w:contextualSpacing/>
              <w:rPr>
                <w:rFonts w:eastAsia="Calibri"/>
                <w:bCs/>
                <w:lang w:eastAsia="zh-CN"/>
              </w:rPr>
            </w:pPr>
          </w:p>
        </w:tc>
        <w:tc>
          <w:tcPr>
            <w:tcW w:w="3600" w:type="dxa"/>
            <w:gridSpan w:val="2"/>
          </w:tcPr>
          <w:p w14:paraId="5B12332A" w14:textId="77777777" w:rsidR="00285FCE" w:rsidRPr="00F10121" w:rsidRDefault="00285FCE" w:rsidP="00A20947">
            <w:pPr>
              <w:spacing w:line="276" w:lineRule="auto"/>
              <w:rPr>
                <w:rFonts w:eastAsia="Calibri"/>
                <w:bCs/>
                <w:lang w:eastAsia="zh-CN"/>
              </w:rPr>
            </w:pPr>
            <w:r w:rsidRPr="00F10121">
              <w:rPr>
                <w:rFonts w:eastAsia="Calibri"/>
                <w:bCs/>
                <w:lang w:eastAsia="zh-CN"/>
              </w:rPr>
              <w:t>Flip charts</w:t>
            </w:r>
          </w:p>
        </w:tc>
        <w:tc>
          <w:tcPr>
            <w:tcW w:w="2250" w:type="dxa"/>
            <w:gridSpan w:val="2"/>
          </w:tcPr>
          <w:p w14:paraId="6441BE01" w14:textId="77777777" w:rsidR="00285FCE" w:rsidRPr="00F10121" w:rsidRDefault="00285FCE" w:rsidP="00A20947">
            <w:pPr>
              <w:spacing w:line="276" w:lineRule="auto"/>
              <w:rPr>
                <w:rFonts w:eastAsia="Calibri"/>
                <w:bCs/>
                <w:lang w:eastAsia="zh-CN"/>
              </w:rPr>
            </w:pPr>
          </w:p>
        </w:tc>
        <w:tc>
          <w:tcPr>
            <w:tcW w:w="1260" w:type="dxa"/>
            <w:gridSpan w:val="2"/>
          </w:tcPr>
          <w:p w14:paraId="49230DD8"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488" w:type="dxa"/>
            <w:gridSpan w:val="2"/>
          </w:tcPr>
          <w:p w14:paraId="60D6FD5F" w14:textId="77777777" w:rsidR="00285FCE" w:rsidRPr="00F10121" w:rsidRDefault="00285FCE" w:rsidP="00A20947">
            <w:pPr>
              <w:spacing w:line="276" w:lineRule="auto"/>
              <w:rPr>
                <w:rFonts w:eastAsia="Calibri"/>
                <w:bCs/>
                <w:lang w:eastAsia="zh-CN"/>
              </w:rPr>
            </w:pPr>
            <w:r w:rsidRPr="00F10121">
              <w:rPr>
                <w:rFonts w:eastAsia="Calibri"/>
                <w:bCs/>
                <w:lang w:eastAsia="zh-CN"/>
              </w:rPr>
              <w:t>1:1</w:t>
            </w:r>
          </w:p>
        </w:tc>
      </w:tr>
      <w:tr w:rsidR="00F10121" w:rsidRPr="00F10121" w14:paraId="26B16AC9" w14:textId="77777777" w:rsidTr="00951D9C">
        <w:tc>
          <w:tcPr>
            <w:tcW w:w="895" w:type="dxa"/>
          </w:tcPr>
          <w:p w14:paraId="7DF8EF4B" w14:textId="77777777" w:rsidR="00285FCE" w:rsidRPr="00F10121" w:rsidRDefault="00285FCE">
            <w:pPr>
              <w:numPr>
                <w:ilvl w:val="0"/>
                <w:numId w:val="179"/>
              </w:numPr>
              <w:spacing w:line="276" w:lineRule="auto"/>
              <w:ind w:left="396" w:hanging="396"/>
              <w:rPr>
                <w:rFonts w:eastAsia="Calibri"/>
                <w:bCs/>
                <w:lang w:eastAsia="zh-CN"/>
              </w:rPr>
            </w:pPr>
          </w:p>
        </w:tc>
        <w:tc>
          <w:tcPr>
            <w:tcW w:w="3600" w:type="dxa"/>
            <w:gridSpan w:val="2"/>
          </w:tcPr>
          <w:p w14:paraId="52011ACA"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Manuals  </w:t>
            </w:r>
          </w:p>
        </w:tc>
        <w:tc>
          <w:tcPr>
            <w:tcW w:w="2250" w:type="dxa"/>
            <w:gridSpan w:val="2"/>
          </w:tcPr>
          <w:p w14:paraId="0F6D8BAE" w14:textId="77777777" w:rsidR="00285FCE" w:rsidRPr="00F10121" w:rsidRDefault="00285FCE" w:rsidP="00A20947">
            <w:pPr>
              <w:spacing w:line="276" w:lineRule="auto"/>
              <w:rPr>
                <w:rFonts w:eastAsia="Calibri"/>
                <w:bCs/>
                <w:lang w:eastAsia="zh-CN"/>
              </w:rPr>
            </w:pPr>
          </w:p>
        </w:tc>
        <w:tc>
          <w:tcPr>
            <w:tcW w:w="1260" w:type="dxa"/>
            <w:gridSpan w:val="2"/>
          </w:tcPr>
          <w:p w14:paraId="789452F2" w14:textId="77777777" w:rsidR="00285FCE" w:rsidRPr="00F10121" w:rsidRDefault="00285FCE" w:rsidP="00A20947">
            <w:pPr>
              <w:spacing w:line="276" w:lineRule="auto"/>
              <w:rPr>
                <w:rFonts w:eastAsia="Calibri"/>
                <w:bCs/>
                <w:lang w:eastAsia="zh-CN"/>
              </w:rPr>
            </w:pPr>
            <w:r w:rsidRPr="00F10121">
              <w:rPr>
                <w:rFonts w:eastAsia="Calibri"/>
                <w:bCs/>
                <w:lang w:eastAsia="zh-CN"/>
              </w:rPr>
              <w:t>25</w:t>
            </w:r>
          </w:p>
        </w:tc>
        <w:tc>
          <w:tcPr>
            <w:tcW w:w="1488" w:type="dxa"/>
            <w:gridSpan w:val="2"/>
          </w:tcPr>
          <w:p w14:paraId="6D3F0BB7" w14:textId="77777777" w:rsidR="00285FCE" w:rsidRPr="00F10121" w:rsidRDefault="00285FCE" w:rsidP="00A20947">
            <w:pPr>
              <w:spacing w:line="276" w:lineRule="auto"/>
              <w:rPr>
                <w:rFonts w:eastAsia="Calibri"/>
                <w:bCs/>
                <w:lang w:eastAsia="zh-CN"/>
              </w:rPr>
            </w:pPr>
            <w:r w:rsidRPr="00F10121">
              <w:rPr>
                <w:rFonts w:eastAsia="Calibri"/>
                <w:bCs/>
                <w:lang w:eastAsia="zh-CN"/>
              </w:rPr>
              <w:t>1:1</w:t>
            </w:r>
          </w:p>
        </w:tc>
      </w:tr>
      <w:tr w:rsidR="00F10121" w:rsidRPr="00F10121" w14:paraId="0A9B5D8B" w14:textId="77777777" w:rsidTr="00951D9C">
        <w:tc>
          <w:tcPr>
            <w:tcW w:w="895" w:type="dxa"/>
          </w:tcPr>
          <w:p w14:paraId="7F5A6BDF" w14:textId="77777777" w:rsidR="00285FCE" w:rsidRPr="00F10121" w:rsidRDefault="00285FCE">
            <w:pPr>
              <w:numPr>
                <w:ilvl w:val="0"/>
                <w:numId w:val="179"/>
              </w:numPr>
              <w:spacing w:line="276" w:lineRule="auto"/>
              <w:ind w:left="396" w:hanging="396"/>
              <w:rPr>
                <w:rFonts w:eastAsia="Calibri"/>
                <w:bCs/>
                <w:lang w:eastAsia="zh-CN"/>
              </w:rPr>
            </w:pPr>
          </w:p>
        </w:tc>
        <w:tc>
          <w:tcPr>
            <w:tcW w:w="3600" w:type="dxa"/>
            <w:gridSpan w:val="2"/>
          </w:tcPr>
          <w:p w14:paraId="4AE93575"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Training videos </w:t>
            </w:r>
          </w:p>
        </w:tc>
        <w:tc>
          <w:tcPr>
            <w:tcW w:w="2250" w:type="dxa"/>
            <w:gridSpan w:val="2"/>
          </w:tcPr>
          <w:p w14:paraId="6FB4B59F" w14:textId="77777777" w:rsidR="00285FCE" w:rsidRPr="00F10121" w:rsidRDefault="00285FCE" w:rsidP="00A20947">
            <w:pPr>
              <w:spacing w:line="276" w:lineRule="auto"/>
              <w:rPr>
                <w:rFonts w:eastAsia="Calibri"/>
                <w:bCs/>
                <w:lang w:eastAsia="zh-CN"/>
              </w:rPr>
            </w:pPr>
          </w:p>
        </w:tc>
        <w:tc>
          <w:tcPr>
            <w:tcW w:w="1260" w:type="dxa"/>
            <w:gridSpan w:val="2"/>
          </w:tcPr>
          <w:p w14:paraId="02A89917" w14:textId="77777777" w:rsidR="00285FCE" w:rsidRPr="00F10121" w:rsidRDefault="00285FCE" w:rsidP="00A20947">
            <w:pPr>
              <w:spacing w:line="276" w:lineRule="auto"/>
              <w:rPr>
                <w:rFonts w:eastAsia="Calibri"/>
                <w:bCs/>
                <w:lang w:eastAsia="zh-CN"/>
              </w:rPr>
            </w:pPr>
            <w:r w:rsidRPr="00F10121">
              <w:rPr>
                <w:rFonts w:eastAsia="Calibri"/>
                <w:bCs/>
                <w:lang w:eastAsia="zh-CN"/>
              </w:rPr>
              <w:t>25</w:t>
            </w:r>
          </w:p>
        </w:tc>
        <w:tc>
          <w:tcPr>
            <w:tcW w:w="1488" w:type="dxa"/>
            <w:gridSpan w:val="2"/>
          </w:tcPr>
          <w:p w14:paraId="1905B271" w14:textId="77777777" w:rsidR="00285FCE" w:rsidRPr="00F10121" w:rsidRDefault="00285FCE" w:rsidP="00A20947">
            <w:pPr>
              <w:spacing w:line="276" w:lineRule="auto"/>
              <w:rPr>
                <w:rFonts w:eastAsia="Calibri"/>
                <w:bCs/>
                <w:lang w:eastAsia="zh-CN"/>
              </w:rPr>
            </w:pPr>
            <w:r w:rsidRPr="00F10121">
              <w:rPr>
                <w:rFonts w:eastAsia="Calibri"/>
                <w:bCs/>
                <w:lang w:eastAsia="zh-CN"/>
              </w:rPr>
              <w:t>1:1</w:t>
            </w:r>
          </w:p>
        </w:tc>
      </w:tr>
      <w:tr w:rsidR="00F10121" w:rsidRPr="00F10121" w14:paraId="2F59B0A4" w14:textId="77777777" w:rsidTr="00951D9C">
        <w:tc>
          <w:tcPr>
            <w:tcW w:w="895" w:type="dxa"/>
          </w:tcPr>
          <w:p w14:paraId="0560425D" w14:textId="77777777" w:rsidR="00285FCE" w:rsidRPr="00F10121" w:rsidRDefault="00285FCE">
            <w:pPr>
              <w:numPr>
                <w:ilvl w:val="0"/>
                <w:numId w:val="179"/>
              </w:numPr>
              <w:spacing w:line="276" w:lineRule="auto"/>
              <w:ind w:left="396" w:hanging="396"/>
              <w:rPr>
                <w:rFonts w:eastAsia="Calibri"/>
                <w:bCs/>
                <w:lang w:eastAsia="zh-CN"/>
              </w:rPr>
            </w:pPr>
          </w:p>
        </w:tc>
        <w:tc>
          <w:tcPr>
            <w:tcW w:w="3600" w:type="dxa"/>
            <w:gridSpan w:val="2"/>
          </w:tcPr>
          <w:p w14:paraId="58DEAB59"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Recipe cards </w:t>
            </w:r>
          </w:p>
        </w:tc>
        <w:tc>
          <w:tcPr>
            <w:tcW w:w="2250" w:type="dxa"/>
            <w:gridSpan w:val="2"/>
          </w:tcPr>
          <w:p w14:paraId="71604CB2" w14:textId="77777777" w:rsidR="00285FCE" w:rsidRPr="00F10121" w:rsidRDefault="00285FCE" w:rsidP="00A20947">
            <w:pPr>
              <w:spacing w:line="276" w:lineRule="auto"/>
              <w:rPr>
                <w:rFonts w:eastAsia="Calibri"/>
                <w:bCs/>
                <w:lang w:eastAsia="zh-CN"/>
              </w:rPr>
            </w:pPr>
          </w:p>
        </w:tc>
        <w:tc>
          <w:tcPr>
            <w:tcW w:w="1260" w:type="dxa"/>
            <w:gridSpan w:val="2"/>
          </w:tcPr>
          <w:p w14:paraId="166B40ED" w14:textId="77777777" w:rsidR="00285FCE" w:rsidRPr="00F10121" w:rsidRDefault="00285FCE" w:rsidP="00A20947">
            <w:pPr>
              <w:spacing w:line="276" w:lineRule="auto"/>
              <w:rPr>
                <w:rFonts w:eastAsia="Calibri"/>
                <w:bCs/>
                <w:lang w:eastAsia="zh-CN"/>
              </w:rPr>
            </w:pPr>
            <w:r w:rsidRPr="00F10121">
              <w:rPr>
                <w:rFonts w:eastAsia="Calibri"/>
                <w:bCs/>
                <w:lang w:eastAsia="zh-CN"/>
              </w:rPr>
              <w:t>25</w:t>
            </w:r>
          </w:p>
        </w:tc>
        <w:tc>
          <w:tcPr>
            <w:tcW w:w="1488" w:type="dxa"/>
            <w:gridSpan w:val="2"/>
          </w:tcPr>
          <w:p w14:paraId="2BA68C1B" w14:textId="77777777" w:rsidR="00285FCE" w:rsidRPr="00F10121" w:rsidRDefault="00285FCE" w:rsidP="00A20947">
            <w:pPr>
              <w:spacing w:line="276" w:lineRule="auto"/>
              <w:rPr>
                <w:rFonts w:eastAsia="Calibri"/>
                <w:bCs/>
                <w:lang w:eastAsia="zh-CN"/>
              </w:rPr>
            </w:pPr>
            <w:r w:rsidRPr="00F10121">
              <w:rPr>
                <w:rFonts w:eastAsia="Calibri"/>
                <w:bCs/>
                <w:lang w:eastAsia="zh-CN"/>
              </w:rPr>
              <w:t>1:1</w:t>
            </w:r>
          </w:p>
        </w:tc>
      </w:tr>
      <w:tr w:rsidR="00F10121" w:rsidRPr="00F10121" w14:paraId="595E95D0" w14:textId="77777777" w:rsidTr="00951D9C">
        <w:trPr>
          <w:gridAfter w:val="1"/>
          <w:wAfter w:w="29" w:type="dxa"/>
        </w:trPr>
        <w:tc>
          <w:tcPr>
            <w:tcW w:w="895" w:type="dxa"/>
          </w:tcPr>
          <w:p w14:paraId="1EDA4C56" w14:textId="77777777" w:rsidR="00285FCE" w:rsidRPr="00F10121" w:rsidRDefault="00285FCE" w:rsidP="00A20947">
            <w:pPr>
              <w:spacing w:line="276" w:lineRule="auto"/>
              <w:rPr>
                <w:rFonts w:eastAsia="Calibri"/>
                <w:b/>
                <w:lang w:eastAsia="zh-CN"/>
              </w:rPr>
            </w:pPr>
            <w:r w:rsidRPr="00F10121">
              <w:rPr>
                <w:rFonts w:eastAsia="Calibri"/>
                <w:b/>
                <w:lang w:eastAsia="zh-CN"/>
              </w:rPr>
              <w:t>B</w:t>
            </w:r>
          </w:p>
        </w:tc>
        <w:tc>
          <w:tcPr>
            <w:tcW w:w="8569" w:type="dxa"/>
            <w:gridSpan w:val="7"/>
          </w:tcPr>
          <w:p w14:paraId="37AF4108" w14:textId="77777777" w:rsidR="00285FCE" w:rsidRPr="00F10121" w:rsidRDefault="00285FCE" w:rsidP="00A20947">
            <w:pPr>
              <w:spacing w:line="276" w:lineRule="auto"/>
              <w:rPr>
                <w:rFonts w:eastAsia="Calibri"/>
                <w:b/>
                <w:lang w:eastAsia="zh-CN"/>
              </w:rPr>
            </w:pPr>
            <w:r w:rsidRPr="00F10121">
              <w:rPr>
                <w:rFonts w:eastAsia="Calibri"/>
                <w:b/>
                <w:lang w:eastAsia="zh-CN"/>
              </w:rPr>
              <w:t>Learning Facilities &amp; infrastructure</w:t>
            </w:r>
          </w:p>
        </w:tc>
      </w:tr>
      <w:tr w:rsidR="00F10121" w:rsidRPr="00F10121" w14:paraId="50AB02AF" w14:textId="77777777" w:rsidTr="00951D9C">
        <w:trPr>
          <w:gridAfter w:val="1"/>
          <w:wAfter w:w="29" w:type="dxa"/>
        </w:trPr>
        <w:tc>
          <w:tcPr>
            <w:tcW w:w="895" w:type="dxa"/>
          </w:tcPr>
          <w:p w14:paraId="1CA63876"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FD0CFEC" w14:textId="77777777" w:rsidR="00285FCE" w:rsidRPr="00F10121" w:rsidRDefault="00285FCE" w:rsidP="00A20947">
            <w:pPr>
              <w:spacing w:line="276" w:lineRule="auto"/>
              <w:rPr>
                <w:rFonts w:eastAsia="Calibri"/>
                <w:bCs/>
                <w:lang w:eastAsia="zh-CN"/>
              </w:rPr>
            </w:pPr>
            <w:r w:rsidRPr="00F10121">
              <w:rPr>
                <w:rFonts w:eastAsia="Calibri"/>
                <w:bCs/>
                <w:lang w:eastAsia="zh-CN"/>
              </w:rPr>
              <w:t>Lecture/theory room</w:t>
            </w:r>
          </w:p>
        </w:tc>
        <w:tc>
          <w:tcPr>
            <w:tcW w:w="2250" w:type="dxa"/>
            <w:gridSpan w:val="2"/>
          </w:tcPr>
          <w:p w14:paraId="78C56E64" w14:textId="77777777" w:rsidR="00285FCE" w:rsidRPr="00F10121" w:rsidRDefault="00285FCE" w:rsidP="00A20947">
            <w:pPr>
              <w:spacing w:line="276" w:lineRule="auto"/>
              <w:jc w:val="center"/>
              <w:rPr>
                <w:rFonts w:eastAsia="Calibri"/>
                <w:bCs/>
                <w:lang w:eastAsia="zh-CN"/>
              </w:rPr>
            </w:pPr>
            <w:r w:rsidRPr="00F10121">
              <w:rPr>
                <w:rFonts w:eastAsia="Calibri"/>
                <w:bCs/>
                <w:lang w:eastAsia="zh-CN"/>
              </w:rPr>
              <w:t>72 m2</w:t>
            </w:r>
          </w:p>
        </w:tc>
        <w:tc>
          <w:tcPr>
            <w:tcW w:w="1260" w:type="dxa"/>
            <w:gridSpan w:val="2"/>
          </w:tcPr>
          <w:p w14:paraId="4928F47A" w14:textId="77777777" w:rsidR="00285FCE" w:rsidRPr="00F10121" w:rsidRDefault="00285FCE" w:rsidP="00A20947">
            <w:pPr>
              <w:spacing w:line="276" w:lineRule="auto"/>
              <w:rPr>
                <w:rFonts w:eastAsia="Calibri"/>
                <w:bCs/>
                <w:lang w:eastAsia="zh-CN"/>
              </w:rPr>
            </w:pPr>
          </w:p>
        </w:tc>
        <w:tc>
          <w:tcPr>
            <w:tcW w:w="1819" w:type="dxa"/>
            <w:gridSpan w:val="2"/>
          </w:tcPr>
          <w:p w14:paraId="4337D9CA" w14:textId="77777777" w:rsidR="00285FCE" w:rsidRPr="00F10121" w:rsidRDefault="00285FCE" w:rsidP="00A20947">
            <w:pPr>
              <w:spacing w:line="276" w:lineRule="auto"/>
              <w:rPr>
                <w:rFonts w:eastAsia="Calibri"/>
                <w:bCs/>
                <w:lang w:eastAsia="zh-CN"/>
              </w:rPr>
            </w:pPr>
          </w:p>
        </w:tc>
      </w:tr>
      <w:tr w:rsidR="00F10121" w:rsidRPr="00F10121" w14:paraId="0B350FA0" w14:textId="77777777" w:rsidTr="00951D9C">
        <w:trPr>
          <w:gridAfter w:val="1"/>
          <w:wAfter w:w="29" w:type="dxa"/>
        </w:trPr>
        <w:tc>
          <w:tcPr>
            <w:tcW w:w="895" w:type="dxa"/>
          </w:tcPr>
          <w:p w14:paraId="4B92C76B"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58F93786" w14:textId="77777777" w:rsidR="00285FCE" w:rsidRPr="00F10121" w:rsidRDefault="00285FCE" w:rsidP="00A20947">
            <w:pPr>
              <w:spacing w:line="276" w:lineRule="auto"/>
              <w:rPr>
                <w:rFonts w:eastAsia="Calibri"/>
                <w:bCs/>
                <w:lang w:eastAsia="zh-CN"/>
              </w:rPr>
            </w:pPr>
            <w:r w:rsidRPr="00F10121">
              <w:rPr>
                <w:lang w:eastAsia="zh-CN"/>
              </w:rPr>
              <w:t>Cold Room</w:t>
            </w:r>
          </w:p>
        </w:tc>
        <w:tc>
          <w:tcPr>
            <w:tcW w:w="2250" w:type="dxa"/>
            <w:gridSpan w:val="2"/>
          </w:tcPr>
          <w:p w14:paraId="6BD3FFD8" w14:textId="77777777" w:rsidR="00285FCE" w:rsidRPr="00F10121" w:rsidRDefault="00285FCE" w:rsidP="00A20947">
            <w:pPr>
              <w:spacing w:line="276" w:lineRule="auto"/>
              <w:rPr>
                <w:rFonts w:eastAsia="Calibri"/>
                <w:bCs/>
                <w:lang w:eastAsia="zh-CN"/>
              </w:rPr>
            </w:pPr>
            <w:r w:rsidRPr="00F10121">
              <w:rPr>
                <w:rFonts w:eastAsia="Calibri"/>
                <w:bCs/>
                <w:lang w:eastAsia="zh-CN"/>
              </w:rPr>
              <w:t>25 m2</w:t>
            </w:r>
          </w:p>
        </w:tc>
        <w:tc>
          <w:tcPr>
            <w:tcW w:w="1260" w:type="dxa"/>
            <w:gridSpan w:val="2"/>
          </w:tcPr>
          <w:p w14:paraId="3F0AFE73" w14:textId="77777777" w:rsidR="00285FCE" w:rsidRPr="00F10121" w:rsidRDefault="00285FCE" w:rsidP="00A20947">
            <w:pPr>
              <w:spacing w:line="276" w:lineRule="auto"/>
              <w:rPr>
                <w:rFonts w:eastAsia="Calibri"/>
                <w:bCs/>
                <w:lang w:eastAsia="zh-CN"/>
              </w:rPr>
            </w:pPr>
          </w:p>
        </w:tc>
        <w:tc>
          <w:tcPr>
            <w:tcW w:w="1819" w:type="dxa"/>
            <w:gridSpan w:val="2"/>
          </w:tcPr>
          <w:p w14:paraId="23D05AB8" w14:textId="77777777" w:rsidR="00285FCE" w:rsidRPr="00F10121" w:rsidRDefault="00285FCE" w:rsidP="00A20947">
            <w:pPr>
              <w:spacing w:line="276" w:lineRule="auto"/>
              <w:rPr>
                <w:rFonts w:eastAsia="Calibri"/>
                <w:bCs/>
                <w:lang w:eastAsia="zh-CN"/>
              </w:rPr>
            </w:pPr>
          </w:p>
        </w:tc>
      </w:tr>
      <w:tr w:rsidR="00F10121" w:rsidRPr="00F10121" w14:paraId="2E971808" w14:textId="77777777" w:rsidTr="00951D9C">
        <w:trPr>
          <w:gridAfter w:val="1"/>
          <w:wAfter w:w="29" w:type="dxa"/>
        </w:trPr>
        <w:tc>
          <w:tcPr>
            <w:tcW w:w="895" w:type="dxa"/>
          </w:tcPr>
          <w:p w14:paraId="0DA52B3E"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1478B342"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Functional Workshop </w:t>
            </w:r>
          </w:p>
        </w:tc>
        <w:tc>
          <w:tcPr>
            <w:tcW w:w="2250" w:type="dxa"/>
            <w:gridSpan w:val="2"/>
          </w:tcPr>
          <w:p w14:paraId="75819442" w14:textId="77777777" w:rsidR="00285FCE" w:rsidRPr="00F10121" w:rsidRDefault="00285FCE" w:rsidP="00A20947">
            <w:pPr>
              <w:spacing w:line="276" w:lineRule="auto"/>
              <w:rPr>
                <w:rFonts w:eastAsia="Calibri"/>
                <w:bCs/>
                <w:lang w:eastAsia="zh-CN"/>
              </w:rPr>
            </w:pPr>
            <w:r w:rsidRPr="00F10121">
              <w:rPr>
                <w:rFonts w:eastAsia="Calibri"/>
                <w:bCs/>
                <w:lang w:eastAsia="zh-CN"/>
              </w:rPr>
              <w:t>72m2</w:t>
            </w:r>
          </w:p>
        </w:tc>
        <w:tc>
          <w:tcPr>
            <w:tcW w:w="1260" w:type="dxa"/>
            <w:gridSpan w:val="2"/>
          </w:tcPr>
          <w:p w14:paraId="0721AB68" w14:textId="77777777" w:rsidR="00285FCE" w:rsidRPr="00F10121" w:rsidRDefault="00285FCE" w:rsidP="00A20947">
            <w:pPr>
              <w:spacing w:line="276" w:lineRule="auto"/>
              <w:rPr>
                <w:rFonts w:eastAsia="Calibri"/>
                <w:bCs/>
                <w:lang w:eastAsia="zh-CN"/>
              </w:rPr>
            </w:pPr>
          </w:p>
        </w:tc>
        <w:tc>
          <w:tcPr>
            <w:tcW w:w="1819" w:type="dxa"/>
            <w:gridSpan w:val="2"/>
          </w:tcPr>
          <w:p w14:paraId="31B958F9" w14:textId="77777777" w:rsidR="00285FCE" w:rsidRPr="00F10121" w:rsidRDefault="00285FCE" w:rsidP="00A20947">
            <w:pPr>
              <w:spacing w:line="276" w:lineRule="auto"/>
              <w:rPr>
                <w:rFonts w:eastAsia="Calibri"/>
                <w:bCs/>
                <w:lang w:eastAsia="zh-CN"/>
              </w:rPr>
            </w:pPr>
          </w:p>
        </w:tc>
      </w:tr>
      <w:tr w:rsidR="00F10121" w:rsidRPr="00F10121" w14:paraId="07D44C96" w14:textId="77777777" w:rsidTr="00951D9C">
        <w:trPr>
          <w:gridAfter w:val="1"/>
          <w:wAfter w:w="29" w:type="dxa"/>
        </w:trPr>
        <w:tc>
          <w:tcPr>
            <w:tcW w:w="895" w:type="dxa"/>
          </w:tcPr>
          <w:p w14:paraId="7581C0FF"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0DD5EB87"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Laboratory </w:t>
            </w:r>
          </w:p>
        </w:tc>
        <w:tc>
          <w:tcPr>
            <w:tcW w:w="2250" w:type="dxa"/>
            <w:gridSpan w:val="2"/>
          </w:tcPr>
          <w:p w14:paraId="62B95B4E" w14:textId="77777777" w:rsidR="00285FCE" w:rsidRPr="00F10121" w:rsidRDefault="00285FCE" w:rsidP="00A20947">
            <w:pPr>
              <w:spacing w:line="276" w:lineRule="auto"/>
              <w:rPr>
                <w:rFonts w:eastAsia="Calibri"/>
                <w:bCs/>
                <w:lang w:eastAsia="zh-CN"/>
              </w:rPr>
            </w:pPr>
            <w:r w:rsidRPr="00F10121">
              <w:rPr>
                <w:rFonts w:eastAsia="Calibri"/>
                <w:bCs/>
                <w:lang w:eastAsia="zh-CN"/>
              </w:rPr>
              <w:t>72 m2 (With fume chamber)</w:t>
            </w:r>
          </w:p>
        </w:tc>
        <w:tc>
          <w:tcPr>
            <w:tcW w:w="1260" w:type="dxa"/>
            <w:gridSpan w:val="2"/>
          </w:tcPr>
          <w:p w14:paraId="7BF0A130" w14:textId="77777777" w:rsidR="00285FCE" w:rsidRPr="00F10121" w:rsidRDefault="00285FCE" w:rsidP="00A20947">
            <w:pPr>
              <w:spacing w:line="276" w:lineRule="auto"/>
              <w:rPr>
                <w:rFonts w:eastAsia="Calibri"/>
                <w:bCs/>
                <w:lang w:eastAsia="zh-CN"/>
              </w:rPr>
            </w:pPr>
          </w:p>
        </w:tc>
        <w:tc>
          <w:tcPr>
            <w:tcW w:w="1819" w:type="dxa"/>
            <w:gridSpan w:val="2"/>
          </w:tcPr>
          <w:p w14:paraId="5964B72E" w14:textId="77777777" w:rsidR="00285FCE" w:rsidRPr="00F10121" w:rsidRDefault="00285FCE" w:rsidP="00A20947">
            <w:pPr>
              <w:spacing w:line="276" w:lineRule="auto"/>
              <w:rPr>
                <w:rFonts w:eastAsia="Calibri"/>
                <w:bCs/>
                <w:lang w:eastAsia="zh-CN"/>
              </w:rPr>
            </w:pPr>
          </w:p>
        </w:tc>
      </w:tr>
      <w:tr w:rsidR="00F10121" w:rsidRPr="00F10121" w14:paraId="1B3716EF" w14:textId="77777777" w:rsidTr="00951D9C">
        <w:trPr>
          <w:gridAfter w:val="1"/>
          <w:wAfter w:w="29" w:type="dxa"/>
        </w:trPr>
        <w:tc>
          <w:tcPr>
            <w:tcW w:w="895" w:type="dxa"/>
          </w:tcPr>
          <w:p w14:paraId="768AC70B" w14:textId="77777777" w:rsidR="00285FCE" w:rsidRPr="00F10121" w:rsidRDefault="00285FCE" w:rsidP="00A20947">
            <w:pPr>
              <w:spacing w:line="276" w:lineRule="auto"/>
              <w:rPr>
                <w:rFonts w:eastAsia="Calibri"/>
                <w:b/>
                <w:lang w:eastAsia="zh-CN"/>
              </w:rPr>
            </w:pPr>
            <w:r w:rsidRPr="00F10121">
              <w:rPr>
                <w:rFonts w:eastAsia="Calibri"/>
                <w:b/>
                <w:lang w:eastAsia="zh-CN"/>
              </w:rPr>
              <w:t>C</w:t>
            </w:r>
          </w:p>
        </w:tc>
        <w:tc>
          <w:tcPr>
            <w:tcW w:w="8569" w:type="dxa"/>
            <w:gridSpan w:val="7"/>
          </w:tcPr>
          <w:p w14:paraId="4502E5CF" w14:textId="77777777" w:rsidR="00285FCE" w:rsidRPr="00F10121" w:rsidRDefault="00285FCE" w:rsidP="00A20947">
            <w:pPr>
              <w:spacing w:line="276" w:lineRule="auto"/>
              <w:rPr>
                <w:rFonts w:eastAsia="Calibri"/>
                <w:b/>
                <w:lang w:eastAsia="zh-CN"/>
              </w:rPr>
            </w:pPr>
            <w:r w:rsidRPr="00F10121">
              <w:rPr>
                <w:rFonts w:eastAsia="Calibri"/>
                <w:b/>
                <w:lang w:eastAsia="zh-CN"/>
              </w:rPr>
              <w:t>Consumable materials</w:t>
            </w:r>
          </w:p>
        </w:tc>
      </w:tr>
      <w:tr w:rsidR="00F10121" w:rsidRPr="00F10121" w14:paraId="19E2C76F" w14:textId="77777777" w:rsidTr="00951D9C">
        <w:trPr>
          <w:gridAfter w:val="1"/>
          <w:wAfter w:w="29" w:type="dxa"/>
        </w:trPr>
        <w:tc>
          <w:tcPr>
            <w:tcW w:w="895" w:type="dxa"/>
          </w:tcPr>
          <w:p w14:paraId="2B779569"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5AB94AB" w14:textId="77777777" w:rsidR="00285FCE" w:rsidRPr="00F10121" w:rsidRDefault="00285FCE" w:rsidP="00A20947">
            <w:pPr>
              <w:spacing w:line="276" w:lineRule="auto"/>
              <w:rPr>
                <w:rFonts w:eastAsia="Calibri"/>
                <w:bCs/>
                <w:lang w:eastAsia="zh-CN"/>
              </w:rPr>
            </w:pPr>
            <w:r w:rsidRPr="00F10121">
              <w:rPr>
                <w:rFonts w:eastAsia="Calibri"/>
                <w:lang w:eastAsia="zh-CN"/>
              </w:rPr>
              <w:t>Volumetric flasks</w:t>
            </w:r>
          </w:p>
        </w:tc>
        <w:tc>
          <w:tcPr>
            <w:tcW w:w="2250" w:type="dxa"/>
            <w:gridSpan w:val="2"/>
          </w:tcPr>
          <w:p w14:paraId="42732E73"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Assorted </w:t>
            </w:r>
          </w:p>
        </w:tc>
        <w:tc>
          <w:tcPr>
            <w:tcW w:w="1260" w:type="dxa"/>
            <w:gridSpan w:val="2"/>
          </w:tcPr>
          <w:p w14:paraId="57C9D2CF" w14:textId="77777777" w:rsidR="00285FCE" w:rsidRPr="00F10121" w:rsidRDefault="00285FCE" w:rsidP="00A20947">
            <w:pPr>
              <w:spacing w:line="276" w:lineRule="auto"/>
              <w:rPr>
                <w:rFonts w:eastAsia="Calibri"/>
                <w:bCs/>
                <w:lang w:eastAsia="zh-CN"/>
              </w:rPr>
            </w:pPr>
            <w:r w:rsidRPr="00F10121">
              <w:rPr>
                <w:rFonts w:eastAsia="Calibri"/>
                <w:bCs/>
                <w:lang w:eastAsia="zh-CN"/>
              </w:rPr>
              <w:t>200</w:t>
            </w:r>
          </w:p>
        </w:tc>
        <w:tc>
          <w:tcPr>
            <w:tcW w:w="1819" w:type="dxa"/>
            <w:gridSpan w:val="2"/>
          </w:tcPr>
          <w:p w14:paraId="74A931A7" w14:textId="77777777" w:rsidR="00285FCE" w:rsidRPr="00F10121" w:rsidRDefault="00285FCE" w:rsidP="00A20947">
            <w:pPr>
              <w:spacing w:line="276" w:lineRule="auto"/>
              <w:rPr>
                <w:rFonts w:eastAsia="Calibri"/>
                <w:bCs/>
                <w:lang w:eastAsia="zh-CN"/>
              </w:rPr>
            </w:pPr>
          </w:p>
        </w:tc>
      </w:tr>
      <w:tr w:rsidR="00F10121" w:rsidRPr="00F10121" w14:paraId="3EF15208" w14:textId="77777777" w:rsidTr="00951D9C">
        <w:trPr>
          <w:gridAfter w:val="1"/>
          <w:wAfter w:w="29" w:type="dxa"/>
        </w:trPr>
        <w:tc>
          <w:tcPr>
            <w:tcW w:w="895" w:type="dxa"/>
          </w:tcPr>
          <w:p w14:paraId="2C09B93A"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0C13BFFD" w14:textId="77777777" w:rsidR="00285FCE" w:rsidRPr="00F10121" w:rsidRDefault="00285FCE" w:rsidP="00A20947">
            <w:pPr>
              <w:spacing w:line="276" w:lineRule="auto"/>
              <w:rPr>
                <w:rFonts w:eastAsia="Calibri"/>
                <w:bCs/>
                <w:lang w:eastAsia="zh-CN"/>
              </w:rPr>
            </w:pPr>
            <w:r w:rsidRPr="00F10121">
              <w:rPr>
                <w:rFonts w:eastAsia="Calibri"/>
                <w:lang w:eastAsia="zh-CN"/>
              </w:rPr>
              <w:t xml:space="preserve">Pipettes: 150 </w:t>
            </w:r>
          </w:p>
        </w:tc>
        <w:tc>
          <w:tcPr>
            <w:tcW w:w="2250" w:type="dxa"/>
            <w:gridSpan w:val="2"/>
          </w:tcPr>
          <w:p w14:paraId="6CB8FF2F" w14:textId="77777777" w:rsidR="00285FCE" w:rsidRPr="00F10121" w:rsidRDefault="00285FCE" w:rsidP="00A20947">
            <w:pPr>
              <w:spacing w:line="276" w:lineRule="auto"/>
              <w:rPr>
                <w:rFonts w:eastAsia="Calibri"/>
                <w:bCs/>
                <w:lang w:eastAsia="zh-CN"/>
              </w:rPr>
            </w:pPr>
            <w:r w:rsidRPr="00F10121">
              <w:rPr>
                <w:rFonts w:eastAsia="Calibri"/>
                <w:lang w:eastAsia="zh-CN"/>
              </w:rPr>
              <w:t>(including micro, macro, and serological)</w:t>
            </w:r>
          </w:p>
        </w:tc>
        <w:tc>
          <w:tcPr>
            <w:tcW w:w="1260" w:type="dxa"/>
            <w:gridSpan w:val="2"/>
          </w:tcPr>
          <w:p w14:paraId="1022A9B6" w14:textId="77777777" w:rsidR="00285FCE" w:rsidRPr="00F10121" w:rsidRDefault="00285FCE" w:rsidP="00A20947">
            <w:pPr>
              <w:spacing w:line="276" w:lineRule="auto"/>
              <w:rPr>
                <w:rFonts w:eastAsia="Calibri"/>
                <w:bCs/>
                <w:lang w:eastAsia="zh-CN"/>
              </w:rPr>
            </w:pPr>
            <w:r w:rsidRPr="00F10121">
              <w:rPr>
                <w:rFonts w:eastAsia="Calibri"/>
                <w:bCs/>
                <w:lang w:eastAsia="zh-CN"/>
              </w:rPr>
              <w:t>200</w:t>
            </w:r>
          </w:p>
        </w:tc>
        <w:tc>
          <w:tcPr>
            <w:tcW w:w="1819" w:type="dxa"/>
            <w:gridSpan w:val="2"/>
          </w:tcPr>
          <w:p w14:paraId="1CD55382" w14:textId="77777777" w:rsidR="00285FCE" w:rsidRPr="00F10121" w:rsidRDefault="00285FCE" w:rsidP="00A20947">
            <w:pPr>
              <w:spacing w:line="276" w:lineRule="auto"/>
              <w:rPr>
                <w:rFonts w:eastAsia="Calibri"/>
                <w:bCs/>
                <w:lang w:eastAsia="zh-CN"/>
              </w:rPr>
            </w:pPr>
          </w:p>
        </w:tc>
      </w:tr>
      <w:tr w:rsidR="00F10121" w:rsidRPr="00F10121" w14:paraId="4E91DF41" w14:textId="77777777" w:rsidTr="00951D9C">
        <w:trPr>
          <w:gridAfter w:val="1"/>
          <w:wAfter w:w="29" w:type="dxa"/>
        </w:trPr>
        <w:tc>
          <w:tcPr>
            <w:tcW w:w="895" w:type="dxa"/>
          </w:tcPr>
          <w:p w14:paraId="4AE4D266"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4768768F" w14:textId="77777777" w:rsidR="00285FCE" w:rsidRPr="00F10121" w:rsidRDefault="00285FCE" w:rsidP="00A20947">
            <w:pPr>
              <w:spacing w:line="276" w:lineRule="auto"/>
              <w:rPr>
                <w:rFonts w:eastAsia="Calibri"/>
                <w:bCs/>
                <w:lang w:eastAsia="zh-CN"/>
              </w:rPr>
            </w:pPr>
            <w:r w:rsidRPr="00F10121">
              <w:rPr>
                <w:rFonts w:eastAsia="Calibri"/>
                <w:lang w:eastAsia="zh-CN"/>
              </w:rPr>
              <w:t>Burettes</w:t>
            </w:r>
          </w:p>
        </w:tc>
        <w:tc>
          <w:tcPr>
            <w:tcW w:w="2250" w:type="dxa"/>
            <w:gridSpan w:val="2"/>
          </w:tcPr>
          <w:p w14:paraId="0D992E2F" w14:textId="77777777" w:rsidR="00285FCE" w:rsidRPr="00F10121" w:rsidRDefault="00285FCE" w:rsidP="00A20947">
            <w:pPr>
              <w:spacing w:line="276" w:lineRule="auto"/>
              <w:rPr>
                <w:rFonts w:eastAsia="Calibri"/>
                <w:bCs/>
                <w:lang w:eastAsia="zh-CN"/>
              </w:rPr>
            </w:pPr>
            <w:r w:rsidRPr="00F10121">
              <w:rPr>
                <w:rFonts w:eastAsia="Calibri"/>
                <w:bCs/>
                <w:lang w:eastAsia="zh-CN"/>
              </w:rPr>
              <w:t>50 ml</w:t>
            </w:r>
          </w:p>
        </w:tc>
        <w:tc>
          <w:tcPr>
            <w:tcW w:w="1260" w:type="dxa"/>
            <w:gridSpan w:val="2"/>
          </w:tcPr>
          <w:p w14:paraId="488D7992" w14:textId="77777777" w:rsidR="00285FCE" w:rsidRPr="00F10121" w:rsidRDefault="00285FCE" w:rsidP="00A20947">
            <w:pPr>
              <w:spacing w:line="276" w:lineRule="auto"/>
              <w:rPr>
                <w:rFonts w:eastAsia="Calibri"/>
                <w:bCs/>
                <w:lang w:eastAsia="zh-CN"/>
              </w:rPr>
            </w:pPr>
            <w:r w:rsidRPr="00F10121">
              <w:rPr>
                <w:rFonts w:eastAsia="Calibri"/>
                <w:bCs/>
                <w:lang w:eastAsia="zh-CN"/>
              </w:rPr>
              <w:t>55</w:t>
            </w:r>
          </w:p>
        </w:tc>
        <w:tc>
          <w:tcPr>
            <w:tcW w:w="1819" w:type="dxa"/>
            <w:gridSpan w:val="2"/>
          </w:tcPr>
          <w:p w14:paraId="767DAE3A" w14:textId="77777777" w:rsidR="00285FCE" w:rsidRPr="00F10121" w:rsidRDefault="00285FCE" w:rsidP="00A20947">
            <w:pPr>
              <w:spacing w:line="276" w:lineRule="auto"/>
              <w:rPr>
                <w:rFonts w:eastAsia="Calibri"/>
                <w:bCs/>
                <w:lang w:eastAsia="zh-CN"/>
              </w:rPr>
            </w:pPr>
          </w:p>
        </w:tc>
      </w:tr>
      <w:tr w:rsidR="00F10121" w:rsidRPr="00F10121" w14:paraId="61AD2D8E" w14:textId="77777777" w:rsidTr="00951D9C">
        <w:trPr>
          <w:gridAfter w:val="1"/>
          <w:wAfter w:w="29" w:type="dxa"/>
        </w:trPr>
        <w:tc>
          <w:tcPr>
            <w:tcW w:w="895" w:type="dxa"/>
          </w:tcPr>
          <w:p w14:paraId="4D2EA7F0"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11ED8E89" w14:textId="77777777" w:rsidR="00285FCE" w:rsidRPr="00F10121" w:rsidRDefault="00285FCE" w:rsidP="00A20947">
            <w:pPr>
              <w:spacing w:line="276" w:lineRule="auto"/>
              <w:rPr>
                <w:rFonts w:eastAsia="Calibri"/>
                <w:bCs/>
                <w:lang w:eastAsia="zh-CN"/>
              </w:rPr>
            </w:pPr>
            <w:r w:rsidRPr="00F10121">
              <w:rPr>
                <w:rFonts w:eastAsia="Calibri"/>
                <w:lang w:eastAsia="zh-CN"/>
              </w:rPr>
              <w:t>Graduated cylinders</w:t>
            </w:r>
          </w:p>
        </w:tc>
        <w:tc>
          <w:tcPr>
            <w:tcW w:w="2250" w:type="dxa"/>
            <w:gridSpan w:val="2"/>
          </w:tcPr>
          <w:p w14:paraId="6181EA45"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Assorted </w:t>
            </w:r>
          </w:p>
        </w:tc>
        <w:tc>
          <w:tcPr>
            <w:tcW w:w="1260" w:type="dxa"/>
            <w:gridSpan w:val="2"/>
          </w:tcPr>
          <w:p w14:paraId="5005445D" w14:textId="77777777" w:rsidR="00285FCE" w:rsidRPr="00F10121" w:rsidRDefault="00285FCE" w:rsidP="00A20947">
            <w:pPr>
              <w:spacing w:line="276" w:lineRule="auto"/>
              <w:rPr>
                <w:rFonts w:eastAsia="Calibri"/>
                <w:bCs/>
                <w:lang w:eastAsia="zh-CN"/>
              </w:rPr>
            </w:pPr>
            <w:r w:rsidRPr="00F10121">
              <w:rPr>
                <w:rFonts w:eastAsia="Calibri"/>
                <w:lang w:eastAsia="zh-CN"/>
              </w:rPr>
              <w:t>100</w:t>
            </w:r>
          </w:p>
        </w:tc>
        <w:tc>
          <w:tcPr>
            <w:tcW w:w="1819" w:type="dxa"/>
            <w:gridSpan w:val="2"/>
          </w:tcPr>
          <w:p w14:paraId="751C81D1" w14:textId="77777777" w:rsidR="00285FCE" w:rsidRPr="00F10121" w:rsidRDefault="00285FCE" w:rsidP="00A20947">
            <w:pPr>
              <w:spacing w:line="276" w:lineRule="auto"/>
              <w:rPr>
                <w:rFonts w:eastAsia="Calibri"/>
                <w:bCs/>
                <w:lang w:eastAsia="zh-CN"/>
              </w:rPr>
            </w:pPr>
          </w:p>
        </w:tc>
      </w:tr>
      <w:tr w:rsidR="00F10121" w:rsidRPr="00F10121" w14:paraId="2C45350A" w14:textId="77777777" w:rsidTr="00951D9C">
        <w:trPr>
          <w:gridAfter w:val="1"/>
          <w:wAfter w:w="29" w:type="dxa"/>
        </w:trPr>
        <w:tc>
          <w:tcPr>
            <w:tcW w:w="895" w:type="dxa"/>
          </w:tcPr>
          <w:p w14:paraId="4BB97987"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577FAD3" w14:textId="77777777" w:rsidR="00285FCE" w:rsidRPr="00F10121" w:rsidRDefault="00285FCE" w:rsidP="00A20947">
            <w:pPr>
              <w:spacing w:line="276" w:lineRule="auto"/>
              <w:rPr>
                <w:rFonts w:eastAsia="Calibri"/>
                <w:bCs/>
                <w:lang w:eastAsia="zh-CN"/>
              </w:rPr>
            </w:pPr>
            <w:r w:rsidRPr="00F10121">
              <w:rPr>
                <w:rFonts w:eastAsia="Calibri"/>
                <w:lang w:eastAsia="zh-CN"/>
              </w:rPr>
              <w:t>Beakers</w:t>
            </w:r>
          </w:p>
        </w:tc>
        <w:tc>
          <w:tcPr>
            <w:tcW w:w="2250" w:type="dxa"/>
            <w:gridSpan w:val="2"/>
          </w:tcPr>
          <w:p w14:paraId="06DE2EC6"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Assorted </w:t>
            </w:r>
          </w:p>
        </w:tc>
        <w:tc>
          <w:tcPr>
            <w:tcW w:w="1260" w:type="dxa"/>
            <w:gridSpan w:val="2"/>
          </w:tcPr>
          <w:p w14:paraId="14B5054C" w14:textId="77777777" w:rsidR="00285FCE" w:rsidRPr="00F10121" w:rsidRDefault="00285FCE" w:rsidP="00A20947">
            <w:pPr>
              <w:spacing w:line="276" w:lineRule="auto"/>
              <w:rPr>
                <w:rFonts w:eastAsia="Calibri"/>
                <w:bCs/>
                <w:lang w:eastAsia="zh-CN"/>
              </w:rPr>
            </w:pPr>
            <w:r w:rsidRPr="00F10121">
              <w:rPr>
                <w:rFonts w:eastAsia="Calibri"/>
                <w:bCs/>
                <w:lang w:eastAsia="zh-CN"/>
              </w:rPr>
              <w:t>200</w:t>
            </w:r>
          </w:p>
        </w:tc>
        <w:tc>
          <w:tcPr>
            <w:tcW w:w="1819" w:type="dxa"/>
            <w:gridSpan w:val="2"/>
          </w:tcPr>
          <w:p w14:paraId="7F990441" w14:textId="77777777" w:rsidR="00285FCE" w:rsidRPr="00F10121" w:rsidRDefault="00285FCE" w:rsidP="00A20947">
            <w:pPr>
              <w:spacing w:line="276" w:lineRule="auto"/>
              <w:rPr>
                <w:rFonts w:eastAsia="Calibri"/>
                <w:bCs/>
                <w:lang w:eastAsia="zh-CN"/>
              </w:rPr>
            </w:pPr>
          </w:p>
        </w:tc>
      </w:tr>
      <w:tr w:rsidR="00F10121" w:rsidRPr="00F10121" w14:paraId="56CB8C8E" w14:textId="77777777" w:rsidTr="00951D9C">
        <w:trPr>
          <w:gridAfter w:val="1"/>
          <w:wAfter w:w="29" w:type="dxa"/>
        </w:trPr>
        <w:tc>
          <w:tcPr>
            <w:tcW w:w="895" w:type="dxa"/>
          </w:tcPr>
          <w:p w14:paraId="76108B2F"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73B88002" w14:textId="77777777" w:rsidR="00285FCE" w:rsidRPr="00F10121" w:rsidRDefault="00285FCE" w:rsidP="00A20947">
            <w:pPr>
              <w:spacing w:line="276" w:lineRule="auto"/>
              <w:rPr>
                <w:rFonts w:eastAsia="Calibri"/>
                <w:bCs/>
                <w:lang w:eastAsia="zh-CN"/>
              </w:rPr>
            </w:pPr>
            <w:r w:rsidRPr="00F10121">
              <w:rPr>
                <w:rFonts w:eastAsia="Calibri"/>
                <w:lang w:eastAsia="zh-CN"/>
              </w:rPr>
              <w:t>Erlenmeyer flasks</w:t>
            </w:r>
          </w:p>
        </w:tc>
        <w:tc>
          <w:tcPr>
            <w:tcW w:w="2250" w:type="dxa"/>
            <w:gridSpan w:val="2"/>
          </w:tcPr>
          <w:p w14:paraId="0813C956" w14:textId="77777777" w:rsidR="00285FCE" w:rsidRPr="00F10121" w:rsidRDefault="00285FCE" w:rsidP="00A20947">
            <w:pPr>
              <w:spacing w:line="276" w:lineRule="auto"/>
              <w:rPr>
                <w:rFonts w:eastAsia="Calibri"/>
                <w:bCs/>
                <w:lang w:eastAsia="zh-CN"/>
              </w:rPr>
            </w:pPr>
            <w:r w:rsidRPr="00F10121">
              <w:rPr>
                <w:rFonts w:eastAsia="Calibri"/>
                <w:bCs/>
                <w:lang w:eastAsia="zh-CN"/>
              </w:rPr>
              <w:t xml:space="preserve">Assorted </w:t>
            </w:r>
          </w:p>
        </w:tc>
        <w:tc>
          <w:tcPr>
            <w:tcW w:w="1260" w:type="dxa"/>
            <w:gridSpan w:val="2"/>
          </w:tcPr>
          <w:p w14:paraId="7A1F9E6A" w14:textId="77777777" w:rsidR="00285FCE" w:rsidRPr="00F10121" w:rsidRDefault="00285FCE" w:rsidP="00A20947">
            <w:pPr>
              <w:spacing w:line="276" w:lineRule="auto"/>
              <w:rPr>
                <w:rFonts w:eastAsia="Calibri"/>
                <w:bCs/>
                <w:lang w:eastAsia="zh-CN"/>
              </w:rPr>
            </w:pPr>
            <w:r w:rsidRPr="00F10121">
              <w:rPr>
                <w:rFonts w:eastAsia="Calibri"/>
                <w:bCs/>
                <w:lang w:eastAsia="zh-CN"/>
              </w:rPr>
              <w:t>200</w:t>
            </w:r>
          </w:p>
        </w:tc>
        <w:tc>
          <w:tcPr>
            <w:tcW w:w="1819" w:type="dxa"/>
            <w:gridSpan w:val="2"/>
          </w:tcPr>
          <w:p w14:paraId="2A0D2EDD" w14:textId="77777777" w:rsidR="00285FCE" w:rsidRPr="00F10121" w:rsidRDefault="00285FCE" w:rsidP="00A20947">
            <w:pPr>
              <w:spacing w:line="276" w:lineRule="auto"/>
              <w:rPr>
                <w:rFonts w:eastAsia="Calibri"/>
                <w:bCs/>
                <w:lang w:eastAsia="zh-CN"/>
              </w:rPr>
            </w:pPr>
          </w:p>
        </w:tc>
      </w:tr>
      <w:tr w:rsidR="00F10121" w:rsidRPr="00F10121" w14:paraId="3580C42D" w14:textId="77777777" w:rsidTr="00951D9C">
        <w:trPr>
          <w:gridAfter w:val="1"/>
          <w:wAfter w:w="29" w:type="dxa"/>
        </w:trPr>
        <w:tc>
          <w:tcPr>
            <w:tcW w:w="895" w:type="dxa"/>
          </w:tcPr>
          <w:p w14:paraId="59DC0D3C"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69F494FB" w14:textId="77777777" w:rsidR="00285FCE" w:rsidRPr="00F10121" w:rsidRDefault="00285FCE" w:rsidP="00A20947">
            <w:pPr>
              <w:spacing w:line="276" w:lineRule="auto"/>
              <w:rPr>
                <w:rFonts w:eastAsia="Calibri"/>
                <w:bCs/>
                <w:lang w:eastAsia="zh-CN"/>
              </w:rPr>
            </w:pPr>
            <w:r w:rsidRPr="00F10121">
              <w:rPr>
                <w:rFonts w:eastAsia="Calibri"/>
                <w:lang w:eastAsia="zh-CN"/>
              </w:rPr>
              <w:t>Test tubes</w:t>
            </w:r>
          </w:p>
        </w:tc>
        <w:tc>
          <w:tcPr>
            <w:tcW w:w="2250" w:type="dxa"/>
            <w:gridSpan w:val="2"/>
          </w:tcPr>
          <w:p w14:paraId="67044762" w14:textId="77777777" w:rsidR="00285FCE" w:rsidRPr="00F10121" w:rsidRDefault="00285FCE" w:rsidP="00A20947">
            <w:pPr>
              <w:spacing w:line="276" w:lineRule="auto"/>
              <w:rPr>
                <w:rFonts w:eastAsia="Calibri"/>
                <w:bCs/>
                <w:lang w:eastAsia="zh-CN"/>
              </w:rPr>
            </w:pPr>
            <w:r w:rsidRPr="00F10121">
              <w:rPr>
                <w:rFonts w:eastAsia="Calibri"/>
                <w:bCs/>
                <w:lang w:eastAsia="zh-CN"/>
              </w:rPr>
              <w:t>ø 15.30 x 150 x 0.80 mm.</w:t>
            </w:r>
          </w:p>
        </w:tc>
        <w:tc>
          <w:tcPr>
            <w:tcW w:w="1260" w:type="dxa"/>
            <w:gridSpan w:val="2"/>
          </w:tcPr>
          <w:p w14:paraId="2A337184" w14:textId="77777777" w:rsidR="00285FCE" w:rsidRPr="00F10121" w:rsidRDefault="00285FCE" w:rsidP="00A20947">
            <w:pPr>
              <w:spacing w:line="276" w:lineRule="auto"/>
              <w:rPr>
                <w:rFonts w:eastAsia="Calibri"/>
                <w:bCs/>
                <w:lang w:eastAsia="zh-CN"/>
              </w:rPr>
            </w:pPr>
            <w:r w:rsidRPr="00F10121">
              <w:rPr>
                <w:rFonts w:eastAsia="Calibri"/>
                <w:bCs/>
                <w:lang w:eastAsia="zh-CN"/>
              </w:rPr>
              <w:t>200</w:t>
            </w:r>
          </w:p>
        </w:tc>
        <w:tc>
          <w:tcPr>
            <w:tcW w:w="1819" w:type="dxa"/>
            <w:gridSpan w:val="2"/>
          </w:tcPr>
          <w:p w14:paraId="1296928C" w14:textId="77777777" w:rsidR="00285FCE" w:rsidRPr="00F10121" w:rsidRDefault="00285FCE" w:rsidP="00A20947">
            <w:pPr>
              <w:spacing w:line="276" w:lineRule="auto"/>
              <w:rPr>
                <w:rFonts w:eastAsia="Calibri"/>
                <w:bCs/>
                <w:lang w:eastAsia="zh-CN"/>
              </w:rPr>
            </w:pPr>
          </w:p>
        </w:tc>
      </w:tr>
      <w:tr w:rsidR="00F10121" w:rsidRPr="00F10121" w14:paraId="3EAA60FF" w14:textId="77777777" w:rsidTr="00951D9C">
        <w:trPr>
          <w:gridAfter w:val="1"/>
          <w:wAfter w:w="29" w:type="dxa"/>
        </w:trPr>
        <w:tc>
          <w:tcPr>
            <w:tcW w:w="895" w:type="dxa"/>
          </w:tcPr>
          <w:p w14:paraId="27F2B87B"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59C2120" w14:textId="77777777" w:rsidR="00285FCE" w:rsidRPr="00F10121" w:rsidRDefault="00285FCE" w:rsidP="00A20947">
            <w:pPr>
              <w:spacing w:line="276" w:lineRule="auto"/>
              <w:rPr>
                <w:rFonts w:eastAsia="Calibri"/>
                <w:bCs/>
                <w:lang w:eastAsia="zh-CN"/>
              </w:rPr>
            </w:pPr>
            <w:r w:rsidRPr="00F10121">
              <w:rPr>
                <w:rFonts w:eastAsia="Calibri"/>
                <w:lang w:eastAsia="zh-CN"/>
              </w:rPr>
              <w:t>Watch glasses</w:t>
            </w:r>
          </w:p>
        </w:tc>
        <w:tc>
          <w:tcPr>
            <w:tcW w:w="2250" w:type="dxa"/>
            <w:gridSpan w:val="2"/>
          </w:tcPr>
          <w:p w14:paraId="71AF8550" w14:textId="77777777" w:rsidR="00285FCE" w:rsidRPr="00F10121" w:rsidRDefault="00285FCE" w:rsidP="00A20947">
            <w:pPr>
              <w:spacing w:line="276" w:lineRule="auto"/>
              <w:rPr>
                <w:rFonts w:eastAsia="Calibri"/>
                <w:bCs/>
                <w:lang w:eastAsia="zh-CN"/>
              </w:rPr>
            </w:pPr>
          </w:p>
        </w:tc>
        <w:tc>
          <w:tcPr>
            <w:tcW w:w="1260" w:type="dxa"/>
            <w:gridSpan w:val="2"/>
          </w:tcPr>
          <w:p w14:paraId="759A5335" w14:textId="77777777" w:rsidR="00285FCE" w:rsidRPr="00F10121" w:rsidRDefault="00285FCE" w:rsidP="00A20947">
            <w:pPr>
              <w:spacing w:line="276" w:lineRule="auto"/>
              <w:rPr>
                <w:rFonts w:eastAsia="Calibri"/>
                <w:bCs/>
                <w:lang w:eastAsia="zh-CN"/>
              </w:rPr>
            </w:pPr>
            <w:r w:rsidRPr="00F10121">
              <w:rPr>
                <w:rFonts w:eastAsia="Calibri"/>
                <w:bCs/>
                <w:lang w:eastAsia="zh-CN"/>
              </w:rPr>
              <w:t>50</w:t>
            </w:r>
          </w:p>
        </w:tc>
        <w:tc>
          <w:tcPr>
            <w:tcW w:w="1819" w:type="dxa"/>
            <w:gridSpan w:val="2"/>
          </w:tcPr>
          <w:p w14:paraId="3C770FEA" w14:textId="77777777" w:rsidR="00285FCE" w:rsidRPr="00F10121" w:rsidRDefault="00285FCE" w:rsidP="00A20947">
            <w:pPr>
              <w:spacing w:line="276" w:lineRule="auto"/>
              <w:rPr>
                <w:rFonts w:eastAsia="Calibri"/>
                <w:bCs/>
                <w:lang w:eastAsia="zh-CN"/>
              </w:rPr>
            </w:pPr>
          </w:p>
        </w:tc>
      </w:tr>
      <w:tr w:rsidR="00F10121" w:rsidRPr="00F10121" w14:paraId="15DB08ED" w14:textId="77777777" w:rsidTr="00951D9C">
        <w:trPr>
          <w:gridAfter w:val="1"/>
          <w:wAfter w:w="29" w:type="dxa"/>
        </w:trPr>
        <w:tc>
          <w:tcPr>
            <w:tcW w:w="895" w:type="dxa"/>
          </w:tcPr>
          <w:p w14:paraId="2957DA13"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A55D0AA" w14:textId="77777777" w:rsidR="00285FCE" w:rsidRPr="00F10121" w:rsidRDefault="00285FCE" w:rsidP="00A20947">
            <w:pPr>
              <w:spacing w:line="276" w:lineRule="auto"/>
              <w:rPr>
                <w:rFonts w:eastAsia="Calibri"/>
                <w:bCs/>
                <w:lang w:eastAsia="zh-CN"/>
              </w:rPr>
            </w:pPr>
            <w:r w:rsidRPr="00F10121">
              <w:rPr>
                <w:rFonts w:eastAsia="Calibri"/>
                <w:lang w:eastAsia="zh-CN"/>
              </w:rPr>
              <w:t>Funnels</w:t>
            </w:r>
          </w:p>
        </w:tc>
        <w:tc>
          <w:tcPr>
            <w:tcW w:w="2250" w:type="dxa"/>
            <w:gridSpan w:val="2"/>
          </w:tcPr>
          <w:p w14:paraId="3932C15B" w14:textId="77777777" w:rsidR="00285FCE" w:rsidRPr="00F10121" w:rsidRDefault="00285FCE" w:rsidP="00A20947">
            <w:pPr>
              <w:spacing w:line="276" w:lineRule="auto"/>
              <w:rPr>
                <w:rFonts w:eastAsia="Calibri"/>
                <w:bCs/>
                <w:lang w:eastAsia="zh-CN"/>
              </w:rPr>
            </w:pPr>
          </w:p>
        </w:tc>
        <w:tc>
          <w:tcPr>
            <w:tcW w:w="1260" w:type="dxa"/>
            <w:gridSpan w:val="2"/>
          </w:tcPr>
          <w:p w14:paraId="6B30915A" w14:textId="77777777" w:rsidR="00285FCE" w:rsidRPr="00F10121" w:rsidRDefault="00285FCE" w:rsidP="00A20947">
            <w:pPr>
              <w:spacing w:line="276" w:lineRule="auto"/>
              <w:rPr>
                <w:rFonts w:eastAsia="Calibri"/>
                <w:bCs/>
                <w:lang w:eastAsia="zh-CN"/>
              </w:rPr>
            </w:pPr>
            <w:r w:rsidRPr="00F10121">
              <w:rPr>
                <w:rFonts w:eastAsia="Calibri"/>
                <w:bCs/>
                <w:lang w:eastAsia="zh-CN"/>
              </w:rPr>
              <w:t>50</w:t>
            </w:r>
          </w:p>
        </w:tc>
        <w:tc>
          <w:tcPr>
            <w:tcW w:w="1819" w:type="dxa"/>
            <w:gridSpan w:val="2"/>
          </w:tcPr>
          <w:p w14:paraId="41452CF8" w14:textId="77777777" w:rsidR="00285FCE" w:rsidRPr="00F10121" w:rsidRDefault="00285FCE" w:rsidP="00A20947">
            <w:pPr>
              <w:spacing w:line="276" w:lineRule="auto"/>
              <w:rPr>
                <w:rFonts w:eastAsia="Calibri"/>
                <w:bCs/>
                <w:lang w:eastAsia="zh-CN"/>
              </w:rPr>
            </w:pPr>
          </w:p>
        </w:tc>
      </w:tr>
      <w:tr w:rsidR="00F10121" w:rsidRPr="00F10121" w14:paraId="0D298B9A" w14:textId="77777777" w:rsidTr="00951D9C">
        <w:trPr>
          <w:gridAfter w:val="1"/>
          <w:wAfter w:w="29" w:type="dxa"/>
        </w:trPr>
        <w:tc>
          <w:tcPr>
            <w:tcW w:w="895" w:type="dxa"/>
          </w:tcPr>
          <w:p w14:paraId="0EF235FB" w14:textId="77777777" w:rsidR="00285FCE" w:rsidRPr="00F10121" w:rsidRDefault="00285FCE" w:rsidP="00A20947">
            <w:pPr>
              <w:spacing w:line="276" w:lineRule="auto"/>
              <w:rPr>
                <w:rFonts w:eastAsia="Calibri"/>
                <w:b/>
                <w:lang w:eastAsia="zh-CN"/>
              </w:rPr>
            </w:pPr>
            <w:r w:rsidRPr="00F10121">
              <w:rPr>
                <w:rFonts w:eastAsia="Calibri"/>
                <w:b/>
                <w:lang w:eastAsia="zh-CN"/>
              </w:rPr>
              <w:t>D</w:t>
            </w:r>
          </w:p>
        </w:tc>
        <w:tc>
          <w:tcPr>
            <w:tcW w:w="8569" w:type="dxa"/>
            <w:gridSpan w:val="7"/>
          </w:tcPr>
          <w:p w14:paraId="7D0D9567" w14:textId="77777777" w:rsidR="00285FCE" w:rsidRPr="00F10121" w:rsidRDefault="00285FCE" w:rsidP="00A20947">
            <w:pPr>
              <w:spacing w:line="276" w:lineRule="auto"/>
              <w:rPr>
                <w:rFonts w:eastAsia="Calibri"/>
                <w:b/>
                <w:lang w:eastAsia="zh-CN"/>
              </w:rPr>
            </w:pPr>
            <w:r w:rsidRPr="00F10121">
              <w:rPr>
                <w:rFonts w:eastAsia="Calibri"/>
                <w:b/>
                <w:lang w:eastAsia="zh-CN"/>
              </w:rPr>
              <w:t>Tools and Equipment</w:t>
            </w:r>
          </w:p>
        </w:tc>
      </w:tr>
      <w:tr w:rsidR="00F10121" w:rsidRPr="00F10121" w14:paraId="5C47D9A3" w14:textId="77777777" w:rsidTr="00951D9C">
        <w:trPr>
          <w:gridAfter w:val="1"/>
          <w:wAfter w:w="29" w:type="dxa"/>
        </w:trPr>
        <w:tc>
          <w:tcPr>
            <w:tcW w:w="895" w:type="dxa"/>
          </w:tcPr>
          <w:p w14:paraId="0DDD5E1A"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006FC60B" w14:textId="77777777" w:rsidR="00285FCE" w:rsidRPr="00F10121" w:rsidRDefault="00285FCE" w:rsidP="00A20947">
            <w:pPr>
              <w:spacing w:line="276" w:lineRule="auto"/>
              <w:rPr>
                <w:rFonts w:eastAsia="Calibri"/>
                <w:bCs/>
                <w:lang w:eastAsia="zh-CN"/>
              </w:rPr>
            </w:pPr>
            <w:r w:rsidRPr="00F10121">
              <w:rPr>
                <w:lang w:eastAsia="zh-CN"/>
              </w:rPr>
              <w:t xml:space="preserve"> Assorted Knives</w:t>
            </w:r>
          </w:p>
        </w:tc>
        <w:tc>
          <w:tcPr>
            <w:tcW w:w="2250" w:type="dxa"/>
            <w:gridSpan w:val="2"/>
          </w:tcPr>
          <w:p w14:paraId="5B0D491E" w14:textId="77777777" w:rsidR="00285FCE" w:rsidRPr="00F10121" w:rsidRDefault="00285FCE" w:rsidP="00A20947">
            <w:pPr>
              <w:spacing w:line="276" w:lineRule="auto"/>
              <w:rPr>
                <w:rFonts w:eastAsia="Calibri"/>
                <w:bCs/>
                <w:lang w:eastAsia="zh-CN"/>
              </w:rPr>
            </w:pPr>
          </w:p>
        </w:tc>
        <w:tc>
          <w:tcPr>
            <w:tcW w:w="1260" w:type="dxa"/>
            <w:gridSpan w:val="2"/>
          </w:tcPr>
          <w:p w14:paraId="27BAFBC9" w14:textId="77777777" w:rsidR="00285FCE" w:rsidRPr="00F10121" w:rsidRDefault="00285FCE" w:rsidP="00A20947">
            <w:pPr>
              <w:spacing w:line="276" w:lineRule="auto"/>
              <w:rPr>
                <w:rFonts w:eastAsia="Calibri"/>
                <w:bCs/>
                <w:lang w:eastAsia="zh-CN"/>
              </w:rPr>
            </w:pPr>
            <w:r w:rsidRPr="00F10121">
              <w:rPr>
                <w:rFonts w:eastAsia="Calibri"/>
                <w:bCs/>
                <w:lang w:eastAsia="zh-CN"/>
              </w:rPr>
              <w:t>25</w:t>
            </w:r>
          </w:p>
        </w:tc>
        <w:tc>
          <w:tcPr>
            <w:tcW w:w="1819" w:type="dxa"/>
            <w:gridSpan w:val="2"/>
          </w:tcPr>
          <w:p w14:paraId="4B5A24F0" w14:textId="77777777" w:rsidR="00285FCE" w:rsidRPr="00F10121" w:rsidRDefault="00285FCE" w:rsidP="00A20947">
            <w:pPr>
              <w:spacing w:line="276" w:lineRule="auto"/>
              <w:rPr>
                <w:rFonts w:eastAsia="Calibri"/>
                <w:bCs/>
                <w:lang w:eastAsia="zh-CN"/>
              </w:rPr>
            </w:pPr>
          </w:p>
        </w:tc>
      </w:tr>
      <w:tr w:rsidR="00F10121" w:rsidRPr="00F10121" w14:paraId="1541DE53" w14:textId="77777777" w:rsidTr="00951D9C">
        <w:trPr>
          <w:gridAfter w:val="1"/>
          <w:wAfter w:w="29" w:type="dxa"/>
        </w:trPr>
        <w:tc>
          <w:tcPr>
            <w:tcW w:w="895" w:type="dxa"/>
          </w:tcPr>
          <w:p w14:paraId="4B7522DF"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67C7AAFD" w14:textId="77777777" w:rsidR="00285FCE" w:rsidRPr="00F10121" w:rsidRDefault="00285FCE" w:rsidP="00A20947">
            <w:pPr>
              <w:widowControl w:val="0"/>
              <w:autoSpaceDE w:val="0"/>
              <w:autoSpaceDN w:val="0"/>
              <w:spacing w:line="276" w:lineRule="auto"/>
              <w:rPr>
                <w:lang w:eastAsia="en-GB"/>
              </w:rPr>
            </w:pPr>
            <w:r w:rsidRPr="00F10121">
              <w:rPr>
                <w:lang w:eastAsia="zh-CN"/>
              </w:rPr>
              <w:t>assorted Utensils</w:t>
            </w:r>
          </w:p>
        </w:tc>
        <w:tc>
          <w:tcPr>
            <w:tcW w:w="2250" w:type="dxa"/>
            <w:gridSpan w:val="2"/>
          </w:tcPr>
          <w:p w14:paraId="71F78DEA" w14:textId="77777777" w:rsidR="00285FCE" w:rsidRPr="00F10121" w:rsidRDefault="00285FCE" w:rsidP="00A20947">
            <w:pPr>
              <w:spacing w:line="276" w:lineRule="auto"/>
              <w:rPr>
                <w:rFonts w:eastAsia="Calibri"/>
                <w:bCs/>
                <w:lang w:eastAsia="zh-CN"/>
              </w:rPr>
            </w:pPr>
          </w:p>
        </w:tc>
        <w:tc>
          <w:tcPr>
            <w:tcW w:w="1260" w:type="dxa"/>
            <w:gridSpan w:val="2"/>
          </w:tcPr>
          <w:p w14:paraId="410C3A53" w14:textId="77777777" w:rsidR="00285FCE" w:rsidRPr="00F10121" w:rsidRDefault="00285FCE" w:rsidP="00A20947">
            <w:pPr>
              <w:spacing w:line="276" w:lineRule="auto"/>
              <w:rPr>
                <w:rFonts w:eastAsia="Calibri"/>
                <w:bCs/>
                <w:lang w:eastAsia="zh-CN"/>
              </w:rPr>
            </w:pPr>
            <w:r w:rsidRPr="00F10121">
              <w:rPr>
                <w:rFonts w:eastAsia="Calibri"/>
                <w:bCs/>
                <w:lang w:eastAsia="zh-CN"/>
              </w:rPr>
              <w:t>25</w:t>
            </w:r>
          </w:p>
        </w:tc>
        <w:tc>
          <w:tcPr>
            <w:tcW w:w="1819" w:type="dxa"/>
            <w:gridSpan w:val="2"/>
          </w:tcPr>
          <w:p w14:paraId="0D2666C9" w14:textId="77777777" w:rsidR="00285FCE" w:rsidRPr="00F10121" w:rsidRDefault="00285FCE" w:rsidP="00A20947">
            <w:pPr>
              <w:spacing w:line="276" w:lineRule="auto"/>
              <w:rPr>
                <w:rFonts w:eastAsia="Calibri"/>
                <w:bCs/>
                <w:lang w:eastAsia="zh-CN"/>
              </w:rPr>
            </w:pPr>
          </w:p>
        </w:tc>
      </w:tr>
      <w:tr w:rsidR="00F10121" w:rsidRPr="00F10121" w14:paraId="2A4A603F" w14:textId="77777777" w:rsidTr="00951D9C">
        <w:trPr>
          <w:gridAfter w:val="1"/>
          <w:wAfter w:w="29" w:type="dxa"/>
        </w:trPr>
        <w:tc>
          <w:tcPr>
            <w:tcW w:w="895" w:type="dxa"/>
          </w:tcPr>
          <w:p w14:paraId="1AFADD90"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51294C3" w14:textId="77777777" w:rsidR="00285FCE" w:rsidRPr="00F10121" w:rsidRDefault="00285FCE" w:rsidP="00A20947">
            <w:pPr>
              <w:spacing w:line="276" w:lineRule="auto"/>
              <w:rPr>
                <w:rFonts w:eastAsia="Calibri"/>
                <w:lang w:eastAsia="zh-CN"/>
              </w:rPr>
            </w:pPr>
            <w:r w:rsidRPr="00F10121">
              <w:rPr>
                <w:lang w:eastAsia="zh-CN"/>
              </w:rPr>
              <w:t>Analytical balances</w:t>
            </w:r>
          </w:p>
        </w:tc>
        <w:tc>
          <w:tcPr>
            <w:tcW w:w="2250" w:type="dxa"/>
            <w:gridSpan w:val="2"/>
          </w:tcPr>
          <w:p w14:paraId="54E1C033" w14:textId="77777777" w:rsidR="00285FCE" w:rsidRPr="00F10121" w:rsidRDefault="00285FCE" w:rsidP="00A20947">
            <w:pPr>
              <w:spacing w:line="276" w:lineRule="auto"/>
              <w:rPr>
                <w:rFonts w:eastAsia="Calibri"/>
                <w:bCs/>
                <w:lang w:eastAsia="zh-CN"/>
              </w:rPr>
            </w:pPr>
          </w:p>
        </w:tc>
        <w:tc>
          <w:tcPr>
            <w:tcW w:w="1260" w:type="dxa"/>
            <w:gridSpan w:val="2"/>
          </w:tcPr>
          <w:p w14:paraId="739749AD" w14:textId="77777777" w:rsidR="00285FCE" w:rsidRPr="00F10121" w:rsidRDefault="00285FCE" w:rsidP="00A20947">
            <w:pPr>
              <w:spacing w:line="276" w:lineRule="auto"/>
              <w:rPr>
                <w:rFonts w:eastAsia="Calibri"/>
                <w:bCs/>
                <w:lang w:eastAsia="zh-CN"/>
              </w:rPr>
            </w:pPr>
            <w:r w:rsidRPr="00F10121">
              <w:rPr>
                <w:rFonts w:eastAsia="Calibri"/>
                <w:bCs/>
                <w:lang w:eastAsia="zh-CN"/>
              </w:rPr>
              <w:t>5</w:t>
            </w:r>
          </w:p>
        </w:tc>
        <w:tc>
          <w:tcPr>
            <w:tcW w:w="1819" w:type="dxa"/>
            <w:gridSpan w:val="2"/>
          </w:tcPr>
          <w:p w14:paraId="0DF27A4C" w14:textId="77777777" w:rsidR="00285FCE" w:rsidRPr="00F10121" w:rsidRDefault="00285FCE" w:rsidP="00A20947">
            <w:pPr>
              <w:spacing w:line="276" w:lineRule="auto"/>
              <w:rPr>
                <w:rFonts w:eastAsia="Calibri"/>
                <w:bCs/>
                <w:lang w:eastAsia="zh-CN"/>
              </w:rPr>
            </w:pPr>
          </w:p>
        </w:tc>
      </w:tr>
      <w:tr w:rsidR="00F10121" w:rsidRPr="00F10121" w14:paraId="5410DF5D" w14:textId="77777777" w:rsidTr="00951D9C">
        <w:trPr>
          <w:gridAfter w:val="1"/>
          <w:wAfter w:w="29" w:type="dxa"/>
        </w:trPr>
        <w:tc>
          <w:tcPr>
            <w:tcW w:w="895" w:type="dxa"/>
          </w:tcPr>
          <w:p w14:paraId="025B11EE"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7ACB7E0C" w14:textId="77777777" w:rsidR="00285FCE" w:rsidRPr="00F10121" w:rsidRDefault="00285FCE" w:rsidP="00A20947">
            <w:pPr>
              <w:spacing w:line="276" w:lineRule="auto"/>
              <w:rPr>
                <w:lang w:eastAsia="zh-CN"/>
              </w:rPr>
            </w:pPr>
            <w:r w:rsidRPr="00F10121">
              <w:rPr>
                <w:lang w:eastAsia="zh-CN"/>
              </w:rPr>
              <w:t>Homogenizer</w:t>
            </w:r>
          </w:p>
        </w:tc>
        <w:tc>
          <w:tcPr>
            <w:tcW w:w="2250" w:type="dxa"/>
            <w:gridSpan w:val="2"/>
          </w:tcPr>
          <w:p w14:paraId="6BAF811A" w14:textId="77777777" w:rsidR="00285FCE" w:rsidRPr="00F10121" w:rsidRDefault="00285FCE" w:rsidP="00A20947">
            <w:pPr>
              <w:spacing w:line="276" w:lineRule="auto"/>
              <w:rPr>
                <w:rFonts w:eastAsia="Calibri"/>
                <w:bCs/>
                <w:lang w:eastAsia="zh-CN"/>
              </w:rPr>
            </w:pPr>
          </w:p>
        </w:tc>
        <w:tc>
          <w:tcPr>
            <w:tcW w:w="1260" w:type="dxa"/>
            <w:gridSpan w:val="2"/>
          </w:tcPr>
          <w:p w14:paraId="46F8C532"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50B1E7A7" w14:textId="77777777" w:rsidR="00285FCE" w:rsidRPr="00F10121" w:rsidRDefault="00285FCE" w:rsidP="00A20947">
            <w:pPr>
              <w:spacing w:line="276" w:lineRule="auto"/>
              <w:rPr>
                <w:rFonts w:eastAsia="Calibri"/>
                <w:bCs/>
                <w:lang w:eastAsia="zh-CN"/>
              </w:rPr>
            </w:pPr>
          </w:p>
        </w:tc>
      </w:tr>
      <w:tr w:rsidR="00F10121" w:rsidRPr="00F10121" w14:paraId="41D570DF" w14:textId="77777777" w:rsidTr="00951D9C">
        <w:trPr>
          <w:gridAfter w:val="1"/>
          <w:wAfter w:w="29" w:type="dxa"/>
        </w:trPr>
        <w:tc>
          <w:tcPr>
            <w:tcW w:w="895" w:type="dxa"/>
          </w:tcPr>
          <w:p w14:paraId="2655C9A1"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4424ECF8" w14:textId="77777777" w:rsidR="00285FCE" w:rsidRPr="00F10121" w:rsidRDefault="00285FCE" w:rsidP="00A20947">
            <w:pPr>
              <w:spacing w:line="276" w:lineRule="auto"/>
              <w:rPr>
                <w:lang w:eastAsia="zh-CN"/>
              </w:rPr>
            </w:pPr>
            <w:r w:rsidRPr="00F10121">
              <w:rPr>
                <w:lang w:eastAsia="zh-CN"/>
              </w:rPr>
              <w:t xml:space="preserve"> Weighing scale</w:t>
            </w:r>
          </w:p>
        </w:tc>
        <w:tc>
          <w:tcPr>
            <w:tcW w:w="2250" w:type="dxa"/>
            <w:gridSpan w:val="2"/>
          </w:tcPr>
          <w:p w14:paraId="57A3CADF" w14:textId="77777777" w:rsidR="00285FCE" w:rsidRPr="00F10121" w:rsidRDefault="00285FCE" w:rsidP="00A20947">
            <w:pPr>
              <w:spacing w:line="276" w:lineRule="auto"/>
              <w:rPr>
                <w:rFonts w:eastAsia="Calibri"/>
                <w:bCs/>
                <w:lang w:eastAsia="zh-CN"/>
              </w:rPr>
            </w:pPr>
          </w:p>
        </w:tc>
        <w:tc>
          <w:tcPr>
            <w:tcW w:w="1260" w:type="dxa"/>
            <w:gridSpan w:val="2"/>
          </w:tcPr>
          <w:p w14:paraId="41AAB29D" w14:textId="77777777" w:rsidR="00285FCE" w:rsidRPr="00F10121" w:rsidRDefault="00285FCE" w:rsidP="00A20947">
            <w:pPr>
              <w:spacing w:line="276" w:lineRule="auto"/>
              <w:rPr>
                <w:rFonts w:eastAsia="Calibri"/>
                <w:bCs/>
                <w:lang w:eastAsia="zh-CN"/>
              </w:rPr>
            </w:pPr>
            <w:r w:rsidRPr="00F10121">
              <w:rPr>
                <w:rFonts w:eastAsia="Calibri"/>
                <w:bCs/>
                <w:lang w:eastAsia="zh-CN"/>
              </w:rPr>
              <w:t>4</w:t>
            </w:r>
          </w:p>
        </w:tc>
        <w:tc>
          <w:tcPr>
            <w:tcW w:w="1819" w:type="dxa"/>
            <w:gridSpan w:val="2"/>
          </w:tcPr>
          <w:p w14:paraId="4C931690" w14:textId="77777777" w:rsidR="00285FCE" w:rsidRPr="00F10121" w:rsidRDefault="00285FCE" w:rsidP="00A20947">
            <w:pPr>
              <w:spacing w:line="276" w:lineRule="auto"/>
              <w:rPr>
                <w:rFonts w:eastAsia="Calibri"/>
                <w:bCs/>
                <w:lang w:eastAsia="zh-CN"/>
              </w:rPr>
            </w:pPr>
          </w:p>
        </w:tc>
      </w:tr>
      <w:tr w:rsidR="00F10121" w:rsidRPr="00F10121" w14:paraId="0FE891CA" w14:textId="77777777" w:rsidTr="00951D9C">
        <w:trPr>
          <w:gridAfter w:val="1"/>
          <w:wAfter w:w="29" w:type="dxa"/>
        </w:trPr>
        <w:tc>
          <w:tcPr>
            <w:tcW w:w="895" w:type="dxa"/>
          </w:tcPr>
          <w:p w14:paraId="3457FDB1"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EAC519C" w14:textId="77777777" w:rsidR="00285FCE" w:rsidRPr="00F10121" w:rsidRDefault="00285FCE" w:rsidP="00A20947">
            <w:pPr>
              <w:spacing w:line="276" w:lineRule="auto"/>
              <w:rPr>
                <w:lang w:eastAsia="zh-CN"/>
              </w:rPr>
            </w:pPr>
            <w:r w:rsidRPr="00F10121">
              <w:rPr>
                <w:lang w:eastAsia="zh-CN"/>
              </w:rPr>
              <w:t xml:space="preserve">Microscope </w:t>
            </w:r>
          </w:p>
        </w:tc>
        <w:tc>
          <w:tcPr>
            <w:tcW w:w="2250" w:type="dxa"/>
            <w:gridSpan w:val="2"/>
          </w:tcPr>
          <w:p w14:paraId="23C38D23" w14:textId="77777777" w:rsidR="00285FCE" w:rsidRPr="00F10121" w:rsidRDefault="00285FCE" w:rsidP="00A20947">
            <w:pPr>
              <w:spacing w:line="276" w:lineRule="auto"/>
              <w:rPr>
                <w:rFonts w:eastAsia="Calibri"/>
                <w:bCs/>
                <w:lang w:eastAsia="zh-CN"/>
              </w:rPr>
            </w:pPr>
          </w:p>
        </w:tc>
        <w:tc>
          <w:tcPr>
            <w:tcW w:w="1260" w:type="dxa"/>
            <w:gridSpan w:val="2"/>
          </w:tcPr>
          <w:p w14:paraId="200A4BC9" w14:textId="77777777" w:rsidR="00285FCE" w:rsidRPr="00F10121" w:rsidRDefault="00285FCE" w:rsidP="00A20947">
            <w:pPr>
              <w:spacing w:line="276" w:lineRule="auto"/>
              <w:rPr>
                <w:rFonts w:eastAsia="Calibri"/>
                <w:bCs/>
                <w:lang w:eastAsia="zh-CN"/>
              </w:rPr>
            </w:pPr>
            <w:r w:rsidRPr="00F10121">
              <w:rPr>
                <w:rFonts w:eastAsia="Calibri"/>
                <w:bCs/>
                <w:lang w:eastAsia="zh-CN"/>
              </w:rPr>
              <w:t>10</w:t>
            </w:r>
          </w:p>
        </w:tc>
        <w:tc>
          <w:tcPr>
            <w:tcW w:w="1819" w:type="dxa"/>
            <w:gridSpan w:val="2"/>
          </w:tcPr>
          <w:p w14:paraId="460A3037" w14:textId="77777777" w:rsidR="00285FCE" w:rsidRPr="00F10121" w:rsidRDefault="00285FCE" w:rsidP="00A20947">
            <w:pPr>
              <w:spacing w:line="276" w:lineRule="auto"/>
              <w:rPr>
                <w:rFonts w:eastAsia="Calibri"/>
                <w:bCs/>
                <w:lang w:eastAsia="zh-CN"/>
              </w:rPr>
            </w:pPr>
          </w:p>
        </w:tc>
      </w:tr>
      <w:tr w:rsidR="00F10121" w:rsidRPr="00F10121" w14:paraId="01C4C04D" w14:textId="77777777" w:rsidTr="00951D9C">
        <w:trPr>
          <w:gridAfter w:val="1"/>
          <w:wAfter w:w="29" w:type="dxa"/>
        </w:trPr>
        <w:tc>
          <w:tcPr>
            <w:tcW w:w="895" w:type="dxa"/>
          </w:tcPr>
          <w:p w14:paraId="682DA3C2"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39F03E37" w14:textId="77777777" w:rsidR="00285FCE" w:rsidRPr="00F10121" w:rsidRDefault="00285FCE" w:rsidP="00A20947">
            <w:pPr>
              <w:spacing w:line="276" w:lineRule="auto"/>
              <w:rPr>
                <w:lang w:eastAsia="zh-CN"/>
              </w:rPr>
            </w:pPr>
            <w:r w:rsidRPr="00F10121">
              <w:rPr>
                <w:lang w:eastAsia="zh-CN"/>
              </w:rPr>
              <w:t xml:space="preserve"> Colony counter</w:t>
            </w:r>
          </w:p>
        </w:tc>
        <w:tc>
          <w:tcPr>
            <w:tcW w:w="2250" w:type="dxa"/>
            <w:gridSpan w:val="2"/>
          </w:tcPr>
          <w:p w14:paraId="508F9DAB" w14:textId="77777777" w:rsidR="00285FCE" w:rsidRPr="00F10121" w:rsidRDefault="00285FCE" w:rsidP="00A20947">
            <w:pPr>
              <w:spacing w:line="276" w:lineRule="auto"/>
              <w:rPr>
                <w:rFonts w:eastAsia="Calibri"/>
                <w:bCs/>
                <w:lang w:eastAsia="zh-CN"/>
              </w:rPr>
            </w:pPr>
          </w:p>
        </w:tc>
        <w:tc>
          <w:tcPr>
            <w:tcW w:w="1260" w:type="dxa"/>
            <w:gridSpan w:val="2"/>
          </w:tcPr>
          <w:p w14:paraId="30A09339" w14:textId="77777777" w:rsidR="00285FCE" w:rsidRPr="00F10121" w:rsidRDefault="00285FCE" w:rsidP="00A20947">
            <w:pPr>
              <w:spacing w:line="276" w:lineRule="auto"/>
              <w:rPr>
                <w:rFonts w:eastAsia="Calibri"/>
                <w:bCs/>
                <w:lang w:eastAsia="zh-CN"/>
              </w:rPr>
            </w:pPr>
            <w:r w:rsidRPr="00F10121">
              <w:rPr>
                <w:rFonts w:eastAsia="Calibri"/>
                <w:bCs/>
                <w:lang w:eastAsia="zh-CN"/>
              </w:rPr>
              <w:t>2</w:t>
            </w:r>
          </w:p>
        </w:tc>
        <w:tc>
          <w:tcPr>
            <w:tcW w:w="1819" w:type="dxa"/>
            <w:gridSpan w:val="2"/>
          </w:tcPr>
          <w:p w14:paraId="1B3CACFA" w14:textId="77777777" w:rsidR="00285FCE" w:rsidRPr="00F10121" w:rsidRDefault="00285FCE" w:rsidP="00A20947">
            <w:pPr>
              <w:spacing w:line="276" w:lineRule="auto"/>
              <w:rPr>
                <w:rFonts w:eastAsia="Calibri"/>
                <w:bCs/>
                <w:lang w:eastAsia="zh-CN"/>
              </w:rPr>
            </w:pPr>
          </w:p>
        </w:tc>
      </w:tr>
      <w:tr w:rsidR="00F10121" w:rsidRPr="00F10121" w14:paraId="4FD8639B" w14:textId="77777777" w:rsidTr="00951D9C">
        <w:trPr>
          <w:gridAfter w:val="1"/>
          <w:wAfter w:w="29" w:type="dxa"/>
        </w:trPr>
        <w:tc>
          <w:tcPr>
            <w:tcW w:w="895" w:type="dxa"/>
          </w:tcPr>
          <w:p w14:paraId="7411F667"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7026C29B" w14:textId="77777777" w:rsidR="00285FCE" w:rsidRPr="00F10121" w:rsidRDefault="00285FCE" w:rsidP="00A20947">
            <w:pPr>
              <w:spacing w:line="276" w:lineRule="auto"/>
              <w:rPr>
                <w:lang w:eastAsia="zh-CN"/>
              </w:rPr>
            </w:pPr>
            <w:r w:rsidRPr="00F10121">
              <w:rPr>
                <w:lang w:eastAsia="zh-CN"/>
              </w:rPr>
              <w:t xml:space="preserve"> Blenders</w:t>
            </w:r>
          </w:p>
        </w:tc>
        <w:tc>
          <w:tcPr>
            <w:tcW w:w="2250" w:type="dxa"/>
            <w:gridSpan w:val="2"/>
          </w:tcPr>
          <w:p w14:paraId="1A04A886" w14:textId="77777777" w:rsidR="00285FCE" w:rsidRPr="00F10121" w:rsidRDefault="00285FCE" w:rsidP="00A20947">
            <w:pPr>
              <w:spacing w:line="276" w:lineRule="auto"/>
              <w:rPr>
                <w:rFonts w:eastAsia="Calibri"/>
                <w:bCs/>
                <w:lang w:eastAsia="zh-CN"/>
              </w:rPr>
            </w:pPr>
          </w:p>
        </w:tc>
        <w:tc>
          <w:tcPr>
            <w:tcW w:w="1260" w:type="dxa"/>
            <w:gridSpan w:val="2"/>
          </w:tcPr>
          <w:p w14:paraId="3FC1EC07" w14:textId="77777777" w:rsidR="00285FCE" w:rsidRPr="00F10121" w:rsidRDefault="00285FCE" w:rsidP="00A20947">
            <w:pPr>
              <w:spacing w:line="276" w:lineRule="auto"/>
              <w:rPr>
                <w:rFonts w:eastAsia="Calibri"/>
                <w:bCs/>
                <w:lang w:eastAsia="zh-CN"/>
              </w:rPr>
            </w:pPr>
            <w:r w:rsidRPr="00F10121">
              <w:rPr>
                <w:rFonts w:eastAsia="Calibri"/>
                <w:bCs/>
                <w:lang w:eastAsia="zh-CN"/>
              </w:rPr>
              <w:t>5</w:t>
            </w:r>
          </w:p>
        </w:tc>
        <w:tc>
          <w:tcPr>
            <w:tcW w:w="1819" w:type="dxa"/>
            <w:gridSpan w:val="2"/>
          </w:tcPr>
          <w:p w14:paraId="0D88B019" w14:textId="77777777" w:rsidR="00285FCE" w:rsidRPr="00F10121" w:rsidRDefault="00285FCE" w:rsidP="00A20947">
            <w:pPr>
              <w:spacing w:line="276" w:lineRule="auto"/>
              <w:rPr>
                <w:rFonts w:eastAsia="Calibri"/>
                <w:bCs/>
                <w:lang w:eastAsia="zh-CN"/>
              </w:rPr>
            </w:pPr>
          </w:p>
        </w:tc>
      </w:tr>
      <w:tr w:rsidR="00F10121" w:rsidRPr="00F10121" w14:paraId="2B765A60" w14:textId="77777777" w:rsidTr="00951D9C">
        <w:trPr>
          <w:gridAfter w:val="1"/>
          <w:wAfter w:w="29" w:type="dxa"/>
        </w:trPr>
        <w:tc>
          <w:tcPr>
            <w:tcW w:w="895" w:type="dxa"/>
          </w:tcPr>
          <w:p w14:paraId="3B7217D0"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3084C9F" w14:textId="77777777" w:rsidR="00285FCE" w:rsidRPr="00F10121" w:rsidRDefault="00285FCE" w:rsidP="00A20947">
            <w:pPr>
              <w:spacing w:line="276" w:lineRule="auto"/>
              <w:rPr>
                <w:lang w:eastAsia="zh-CN"/>
              </w:rPr>
            </w:pPr>
            <w:r w:rsidRPr="00F10121">
              <w:rPr>
                <w:lang w:eastAsia="zh-CN"/>
              </w:rPr>
              <w:t>Autoclave</w:t>
            </w:r>
          </w:p>
        </w:tc>
        <w:tc>
          <w:tcPr>
            <w:tcW w:w="2250" w:type="dxa"/>
            <w:gridSpan w:val="2"/>
          </w:tcPr>
          <w:p w14:paraId="1070433C" w14:textId="77777777" w:rsidR="00285FCE" w:rsidRPr="00F10121" w:rsidRDefault="00285FCE" w:rsidP="00A20947">
            <w:pPr>
              <w:spacing w:line="276" w:lineRule="auto"/>
              <w:rPr>
                <w:rFonts w:eastAsia="Calibri"/>
                <w:bCs/>
                <w:lang w:eastAsia="zh-CN"/>
              </w:rPr>
            </w:pPr>
          </w:p>
        </w:tc>
        <w:tc>
          <w:tcPr>
            <w:tcW w:w="1260" w:type="dxa"/>
            <w:gridSpan w:val="2"/>
          </w:tcPr>
          <w:p w14:paraId="3DD0159C" w14:textId="77777777" w:rsidR="00285FCE" w:rsidRPr="00F10121" w:rsidRDefault="00285FCE" w:rsidP="00A20947">
            <w:pPr>
              <w:spacing w:line="276" w:lineRule="auto"/>
              <w:rPr>
                <w:rFonts w:eastAsia="Calibri"/>
                <w:bCs/>
                <w:lang w:eastAsia="zh-CN"/>
              </w:rPr>
            </w:pPr>
            <w:r w:rsidRPr="00F10121">
              <w:rPr>
                <w:rFonts w:eastAsia="Calibri"/>
                <w:bCs/>
                <w:lang w:eastAsia="zh-CN"/>
              </w:rPr>
              <w:t>2</w:t>
            </w:r>
          </w:p>
        </w:tc>
        <w:tc>
          <w:tcPr>
            <w:tcW w:w="1819" w:type="dxa"/>
            <w:gridSpan w:val="2"/>
          </w:tcPr>
          <w:p w14:paraId="72D9E014" w14:textId="77777777" w:rsidR="00285FCE" w:rsidRPr="00F10121" w:rsidRDefault="00285FCE" w:rsidP="00A20947">
            <w:pPr>
              <w:spacing w:line="276" w:lineRule="auto"/>
              <w:rPr>
                <w:rFonts w:eastAsia="Calibri"/>
                <w:bCs/>
                <w:lang w:eastAsia="zh-CN"/>
              </w:rPr>
            </w:pPr>
          </w:p>
        </w:tc>
      </w:tr>
      <w:tr w:rsidR="00F10121" w:rsidRPr="00F10121" w14:paraId="6EC7B3C5" w14:textId="77777777" w:rsidTr="00951D9C">
        <w:trPr>
          <w:gridAfter w:val="1"/>
          <w:wAfter w:w="29" w:type="dxa"/>
        </w:trPr>
        <w:tc>
          <w:tcPr>
            <w:tcW w:w="895" w:type="dxa"/>
          </w:tcPr>
          <w:p w14:paraId="7675D922"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217D966" w14:textId="77777777" w:rsidR="00285FCE" w:rsidRPr="00F10121" w:rsidRDefault="00285FCE" w:rsidP="00A20947">
            <w:pPr>
              <w:spacing w:line="276" w:lineRule="auto"/>
              <w:rPr>
                <w:lang w:eastAsia="zh-CN"/>
              </w:rPr>
            </w:pPr>
            <w:r w:rsidRPr="00F10121">
              <w:rPr>
                <w:lang w:eastAsia="zh-CN"/>
              </w:rPr>
              <w:t xml:space="preserve"> Refractometers</w:t>
            </w:r>
          </w:p>
        </w:tc>
        <w:tc>
          <w:tcPr>
            <w:tcW w:w="2250" w:type="dxa"/>
            <w:gridSpan w:val="2"/>
          </w:tcPr>
          <w:p w14:paraId="07FBF533" w14:textId="77777777" w:rsidR="00285FCE" w:rsidRPr="00F10121" w:rsidRDefault="00285FCE" w:rsidP="00A20947">
            <w:pPr>
              <w:spacing w:line="276" w:lineRule="auto"/>
              <w:rPr>
                <w:rFonts w:eastAsia="Calibri"/>
                <w:bCs/>
                <w:lang w:eastAsia="zh-CN"/>
              </w:rPr>
            </w:pPr>
          </w:p>
        </w:tc>
        <w:tc>
          <w:tcPr>
            <w:tcW w:w="1260" w:type="dxa"/>
            <w:gridSpan w:val="2"/>
          </w:tcPr>
          <w:p w14:paraId="67FA6284" w14:textId="77777777" w:rsidR="00285FCE" w:rsidRPr="00F10121" w:rsidRDefault="00285FCE" w:rsidP="00A20947">
            <w:pPr>
              <w:spacing w:line="276" w:lineRule="auto"/>
              <w:rPr>
                <w:rFonts w:eastAsia="Calibri"/>
                <w:bCs/>
                <w:lang w:eastAsia="zh-CN"/>
              </w:rPr>
            </w:pPr>
            <w:r w:rsidRPr="00F10121">
              <w:rPr>
                <w:rFonts w:eastAsia="Calibri"/>
                <w:bCs/>
                <w:lang w:eastAsia="zh-CN"/>
              </w:rPr>
              <w:t>5</w:t>
            </w:r>
          </w:p>
        </w:tc>
        <w:tc>
          <w:tcPr>
            <w:tcW w:w="1819" w:type="dxa"/>
            <w:gridSpan w:val="2"/>
          </w:tcPr>
          <w:p w14:paraId="0BA25C9D" w14:textId="77777777" w:rsidR="00285FCE" w:rsidRPr="00F10121" w:rsidRDefault="00285FCE" w:rsidP="00A20947">
            <w:pPr>
              <w:spacing w:line="276" w:lineRule="auto"/>
              <w:rPr>
                <w:rFonts w:eastAsia="Calibri"/>
                <w:bCs/>
                <w:lang w:eastAsia="zh-CN"/>
              </w:rPr>
            </w:pPr>
          </w:p>
        </w:tc>
      </w:tr>
      <w:tr w:rsidR="00F10121" w:rsidRPr="00F10121" w14:paraId="3DF1BDF3" w14:textId="77777777" w:rsidTr="00951D9C">
        <w:trPr>
          <w:gridAfter w:val="1"/>
          <w:wAfter w:w="29" w:type="dxa"/>
        </w:trPr>
        <w:tc>
          <w:tcPr>
            <w:tcW w:w="895" w:type="dxa"/>
          </w:tcPr>
          <w:p w14:paraId="7E488A5E"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3FF13774" w14:textId="77777777" w:rsidR="00285FCE" w:rsidRPr="00F10121" w:rsidRDefault="00285FCE" w:rsidP="00A20947">
            <w:pPr>
              <w:spacing w:line="276" w:lineRule="auto"/>
              <w:rPr>
                <w:lang w:eastAsia="zh-CN"/>
              </w:rPr>
            </w:pPr>
            <w:r w:rsidRPr="00F10121">
              <w:rPr>
                <w:lang w:eastAsia="zh-CN"/>
              </w:rPr>
              <w:t xml:space="preserve"> Heating mantle</w:t>
            </w:r>
          </w:p>
        </w:tc>
        <w:tc>
          <w:tcPr>
            <w:tcW w:w="2250" w:type="dxa"/>
            <w:gridSpan w:val="2"/>
          </w:tcPr>
          <w:p w14:paraId="23E927FF" w14:textId="77777777" w:rsidR="00285FCE" w:rsidRPr="00F10121" w:rsidRDefault="00285FCE" w:rsidP="00A20947">
            <w:pPr>
              <w:spacing w:line="276" w:lineRule="auto"/>
              <w:rPr>
                <w:rFonts w:eastAsia="Calibri"/>
                <w:bCs/>
                <w:lang w:eastAsia="zh-CN"/>
              </w:rPr>
            </w:pPr>
          </w:p>
        </w:tc>
        <w:tc>
          <w:tcPr>
            <w:tcW w:w="1260" w:type="dxa"/>
            <w:gridSpan w:val="2"/>
          </w:tcPr>
          <w:p w14:paraId="42B026B9" w14:textId="77777777" w:rsidR="00285FCE" w:rsidRPr="00F10121" w:rsidRDefault="00285FCE" w:rsidP="00A20947">
            <w:pPr>
              <w:spacing w:line="276" w:lineRule="auto"/>
              <w:rPr>
                <w:rFonts w:eastAsia="Calibri"/>
                <w:bCs/>
                <w:lang w:eastAsia="zh-CN"/>
              </w:rPr>
            </w:pPr>
            <w:r w:rsidRPr="00F10121">
              <w:rPr>
                <w:rFonts w:eastAsia="Calibri"/>
                <w:bCs/>
                <w:lang w:eastAsia="zh-CN"/>
              </w:rPr>
              <w:t>5</w:t>
            </w:r>
          </w:p>
        </w:tc>
        <w:tc>
          <w:tcPr>
            <w:tcW w:w="1819" w:type="dxa"/>
            <w:gridSpan w:val="2"/>
          </w:tcPr>
          <w:p w14:paraId="7ACA4CD0" w14:textId="77777777" w:rsidR="00285FCE" w:rsidRPr="00F10121" w:rsidRDefault="00285FCE" w:rsidP="00A20947">
            <w:pPr>
              <w:spacing w:line="276" w:lineRule="auto"/>
              <w:rPr>
                <w:rFonts w:eastAsia="Calibri"/>
                <w:bCs/>
                <w:lang w:eastAsia="zh-CN"/>
              </w:rPr>
            </w:pPr>
          </w:p>
        </w:tc>
      </w:tr>
      <w:tr w:rsidR="00F10121" w:rsidRPr="00F10121" w14:paraId="2E8D168F" w14:textId="77777777" w:rsidTr="00951D9C">
        <w:trPr>
          <w:gridAfter w:val="1"/>
          <w:wAfter w:w="29" w:type="dxa"/>
        </w:trPr>
        <w:tc>
          <w:tcPr>
            <w:tcW w:w="895" w:type="dxa"/>
          </w:tcPr>
          <w:p w14:paraId="7E10ECD0"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6A59EA16" w14:textId="77777777" w:rsidR="00285FCE" w:rsidRPr="00F10121" w:rsidRDefault="00285FCE" w:rsidP="00A20947">
            <w:pPr>
              <w:spacing w:line="276" w:lineRule="auto"/>
              <w:rPr>
                <w:lang w:eastAsia="zh-CN"/>
              </w:rPr>
            </w:pPr>
            <w:r w:rsidRPr="00F10121">
              <w:rPr>
                <w:lang w:eastAsia="zh-CN"/>
              </w:rPr>
              <w:t xml:space="preserve"> Moisture analyzer</w:t>
            </w:r>
          </w:p>
        </w:tc>
        <w:tc>
          <w:tcPr>
            <w:tcW w:w="2250" w:type="dxa"/>
            <w:gridSpan w:val="2"/>
          </w:tcPr>
          <w:p w14:paraId="16763805" w14:textId="77777777" w:rsidR="00285FCE" w:rsidRPr="00F10121" w:rsidRDefault="00285FCE" w:rsidP="00A20947">
            <w:pPr>
              <w:spacing w:line="276" w:lineRule="auto"/>
              <w:rPr>
                <w:rFonts w:eastAsia="Calibri"/>
                <w:bCs/>
                <w:lang w:eastAsia="zh-CN"/>
              </w:rPr>
            </w:pPr>
          </w:p>
        </w:tc>
        <w:tc>
          <w:tcPr>
            <w:tcW w:w="1260" w:type="dxa"/>
            <w:gridSpan w:val="2"/>
          </w:tcPr>
          <w:p w14:paraId="504FCC1E"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20566C7F" w14:textId="77777777" w:rsidR="00285FCE" w:rsidRPr="00F10121" w:rsidRDefault="00285FCE" w:rsidP="00A20947">
            <w:pPr>
              <w:spacing w:line="276" w:lineRule="auto"/>
              <w:rPr>
                <w:rFonts w:eastAsia="Calibri"/>
                <w:bCs/>
                <w:lang w:eastAsia="zh-CN"/>
              </w:rPr>
            </w:pPr>
          </w:p>
        </w:tc>
      </w:tr>
      <w:tr w:rsidR="00F10121" w:rsidRPr="00F10121" w14:paraId="186A66C7" w14:textId="77777777" w:rsidTr="00951D9C">
        <w:trPr>
          <w:gridAfter w:val="1"/>
          <w:wAfter w:w="29" w:type="dxa"/>
        </w:trPr>
        <w:tc>
          <w:tcPr>
            <w:tcW w:w="895" w:type="dxa"/>
          </w:tcPr>
          <w:p w14:paraId="75A73E4B"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C0DB4FD" w14:textId="77777777" w:rsidR="00285FCE" w:rsidRPr="00F10121" w:rsidRDefault="00285FCE" w:rsidP="00A20947">
            <w:pPr>
              <w:spacing w:line="276" w:lineRule="auto"/>
              <w:rPr>
                <w:lang w:eastAsia="zh-CN"/>
              </w:rPr>
            </w:pPr>
            <w:r w:rsidRPr="00F10121">
              <w:rPr>
                <w:lang w:eastAsia="zh-CN"/>
              </w:rPr>
              <w:t>Titration equipment</w:t>
            </w:r>
          </w:p>
        </w:tc>
        <w:tc>
          <w:tcPr>
            <w:tcW w:w="2250" w:type="dxa"/>
            <w:gridSpan w:val="2"/>
          </w:tcPr>
          <w:p w14:paraId="24E51D90" w14:textId="77777777" w:rsidR="00285FCE" w:rsidRPr="00F10121" w:rsidRDefault="00285FCE" w:rsidP="00A20947">
            <w:pPr>
              <w:spacing w:line="276" w:lineRule="auto"/>
              <w:rPr>
                <w:rFonts w:eastAsia="Calibri"/>
                <w:bCs/>
                <w:lang w:eastAsia="zh-CN"/>
              </w:rPr>
            </w:pPr>
          </w:p>
        </w:tc>
        <w:tc>
          <w:tcPr>
            <w:tcW w:w="1260" w:type="dxa"/>
            <w:gridSpan w:val="2"/>
          </w:tcPr>
          <w:p w14:paraId="04ABD404"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4EF1417E" w14:textId="77777777" w:rsidR="00285FCE" w:rsidRPr="00F10121" w:rsidRDefault="00285FCE" w:rsidP="00A20947">
            <w:pPr>
              <w:spacing w:line="276" w:lineRule="auto"/>
              <w:rPr>
                <w:rFonts w:eastAsia="Calibri"/>
                <w:bCs/>
                <w:lang w:eastAsia="zh-CN"/>
              </w:rPr>
            </w:pPr>
          </w:p>
        </w:tc>
      </w:tr>
      <w:tr w:rsidR="00F10121" w:rsidRPr="00F10121" w14:paraId="7A181CC4" w14:textId="77777777" w:rsidTr="00951D9C">
        <w:trPr>
          <w:gridAfter w:val="1"/>
          <w:wAfter w:w="29" w:type="dxa"/>
        </w:trPr>
        <w:tc>
          <w:tcPr>
            <w:tcW w:w="895" w:type="dxa"/>
          </w:tcPr>
          <w:p w14:paraId="44F59844"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1CDF367B" w14:textId="77777777" w:rsidR="00285FCE" w:rsidRPr="00F10121" w:rsidRDefault="00285FCE" w:rsidP="00A20947">
            <w:pPr>
              <w:spacing w:line="276" w:lineRule="auto"/>
              <w:rPr>
                <w:lang w:eastAsia="zh-CN"/>
              </w:rPr>
            </w:pPr>
            <w:r w:rsidRPr="00F10121">
              <w:rPr>
                <w:lang w:eastAsia="zh-CN"/>
              </w:rPr>
              <w:t xml:space="preserve"> HPLC</w:t>
            </w:r>
          </w:p>
        </w:tc>
        <w:tc>
          <w:tcPr>
            <w:tcW w:w="2250" w:type="dxa"/>
            <w:gridSpan w:val="2"/>
          </w:tcPr>
          <w:p w14:paraId="3A39D4FD" w14:textId="77777777" w:rsidR="00285FCE" w:rsidRPr="00F10121" w:rsidRDefault="00285FCE" w:rsidP="00A20947">
            <w:pPr>
              <w:spacing w:line="276" w:lineRule="auto"/>
              <w:rPr>
                <w:rFonts w:eastAsia="Calibri"/>
                <w:bCs/>
                <w:lang w:eastAsia="zh-CN"/>
              </w:rPr>
            </w:pPr>
          </w:p>
        </w:tc>
        <w:tc>
          <w:tcPr>
            <w:tcW w:w="1260" w:type="dxa"/>
            <w:gridSpan w:val="2"/>
          </w:tcPr>
          <w:p w14:paraId="57ACD29D"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1C18AFAC" w14:textId="77777777" w:rsidR="00285FCE" w:rsidRPr="00F10121" w:rsidRDefault="00285FCE" w:rsidP="00A20947">
            <w:pPr>
              <w:spacing w:line="276" w:lineRule="auto"/>
              <w:rPr>
                <w:rFonts w:eastAsia="Calibri"/>
                <w:bCs/>
                <w:lang w:eastAsia="zh-CN"/>
              </w:rPr>
            </w:pPr>
          </w:p>
        </w:tc>
      </w:tr>
      <w:tr w:rsidR="00F10121" w:rsidRPr="00F10121" w14:paraId="5F404419" w14:textId="77777777" w:rsidTr="00951D9C">
        <w:trPr>
          <w:gridAfter w:val="1"/>
          <w:wAfter w:w="29" w:type="dxa"/>
        </w:trPr>
        <w:tc>
          <w:tcPr>
            <w:tcW w:w="895" w:type="dxa"/>
          </w:tcPr>
          <w:p w14:paraId="0A148FC1"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51DB9F07" w14:textId="77777777" w:rsidR="00285FCE" w:rsidRPr="00F10121" w:rsidRDefault="00285FCE" w:rsidP="00A20947">
            <w:pPr>
              <w:spacing w:line="276" w:lineRule="auto"/>
              <w:rPr>
                <w:lang w:eastAsia="zh-CN"/>
              </w:rPr>
            </w:pPr>
            <w:r w:rsidRPr="00F10121">
              <w:rPr>
                <w:lang w:eastAsia="zh-CN"/>
              </w:rPr>
              <w:t>Centrifuge</w:t>
            </w:r>
          </w:p>
        </w:tc>
        <w:tc>
          <w:tcPr>
            <w:tcW w:w="2250" w:type="dxa"/>
            <w:gridSpan w:val="2"/>
          </w:tcPr>
          <w:p w14:paraId="7170A70E" w14:textId="77777777" w:rsidR="00285FCE" w:rsidRPr="00F10121" w:rsidRDefault="00285FCE" w:rsidP="00A20947">
            <w:pPr>
              <w:spacing w:line="276" w:lineRule="auto"/>
              <w:rPr>
                <w:rFonts w:eastAsia="Calibri"/>
                <w:bCs/>
                <w:lang w:eastAsia="zh-CN"/>
              </w:rPr>
            </w:pPr>
          </w:p>
        </w:tc>
        <w:tc>
          <w:tcPr>
            <w:tcW w:w="1260" w:type="dxa"/>
            <w:gridSpan w:val="2"/>
          </w:tcPr>
          <w:p w14:paraId="09C5CA49"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03EE124A" w14:textId="77777777" w:rsidR="00285FCE" w:rsidRPr="00F10121" w:rsidRDefault="00285FCE" w:rsidP="00A20947">
            <w:pPr>
              <w:spacing w:line="276" w:lineRule="auto"/>
              <w:rPr>
                <w:rFonts w:eastAsia="Calibri"/>
                <w:bCs/>
                <w:lang w:eastAsia="zh-CN"/>
              </w:rPr>
            </w:pPr>
          </w:p>
        </w:tc>
      </w:tr>
      <w:tr w:rsidR="00F10121" w:rsidRPr="00F10121" w14:paraId="0CDB2F37" w14:textId="77777777" w:rsidTr="00951D9C">
        <w:trPr>
          <w:gridAfter w:val="1"/>
          <w:wAfter w:w="29" w:type="dxa"/>
        </w:trPr>
        <w:tc>
          <w:tcPr>
            <w:tcW w:w="895" w:type="dxa"/>
          </w:tcPr>
          <w:p w14:paraId="3F815B28"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6092F2D5" w14:textId="77777777" w:rsidR="00285FCE" w:rsidRPr="00F10121" w:rsidRDefault="00285FCE" w:rsidP="00A20947">
            <w:pPr>
              <w:spacing w:line="276" w:lineRule="auto"/>
              <w:rPr>
                <w:lang w:eastAsia="zh-CN"/>
              </w:rPr>
            </w:pPr>
            <w:r w:rsidRPr="00F10121">
              <w:rPr>
                <w:lang w:eastAsia="zh-CN"/>
              </w:rPr>
              <w:t xml:space="preserve"> Evaporator</w:t>
            </w:r>
          </w:p>
        </w:tc>
        <w:tc>
          <w:tcPr>
            <w:tcW w:w="2250" w:type="dxa"/>
            <w:gridSpan w:val="2"/>
          </w:tcPr>
          <w:p w14:paraId="007AC567" w14:textId="77777777" w:rsidR="00285FCE" w:rsidRPr="00F10121" w:rsidRDefault="00285FCE" w:rsidP="00A20947">
            <w:pPr>
              <w:spacing w:line="276" w:lineRule="auto"/>
              <w:rPr>
                <w:rFonts w:eastAsia="Calibri"/>
                <w:bCs/>
                <w:lang w:eastAsia="zh-CN"/>
              </w:rPr>
            </w:pPr>
          </w:p>
        </w:tc>
        <w:tc>
          <w:tcPr>
            <w:tcW w:w="1260" w:type="dxa"/>
            <w:gridSpan w:val="2"/>
          </w:tcPr>
          <w:p w14:paraId="00F3A2BD"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1DB6E77C" w14:textId="77777777" w:rsidR="00285FCE" w:rsidRPr="00F10121" w:rsidRDefault="00285FCE" w:rsidP="00A20947">
            <w:pPr>
              <w:spacing w:line="276" w:lineRule="auto"/>
              <w:rPr>
                <w:rFonts w:eastAsia="Calibri"/>
                <w:bCs/>
                <w:lang w:eastAsia="zh-CN"/>
              </w:rPr>
            </w:pPr>
          </w:p>
        </w:tc>
      </w:tr>
      <w:tr w:rsidR="00F10121" w:rsidRPr="00F10121" w14:paraId="5D90B346" w14:textId="77777777" w:rsidTr="00951D9C">
        <w:trPr>
          <w:gridAfter w:val="1"/>
          <w:wAfter w:w="29" w:type="dxa"/>
        </w:trPr>
        <w:tc>
          <w:tcPr>
            <w:tcW w:w="895" w:type="dxa"/>
          </w:tcPr>
          <w:p w14:paraId="4FAF0DC9"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09B0AE14" w14:textId="77777777" w:rsidR="00285FCE" w:rsidRPr="00F10121" w:rsidRDefault="00285FCE" w:rsidP="00A20947">
            <w:pPr>
              <w:spacing w:line="276" w:lineRule="auto"/>
              <w:rPr>
                <w:lang w:eastAsia="zh-CN"/>
              </w:rPr>
            </w:pPr>
            <w:r w:rsidRPr="00F10121">
              <w:rPr>
                <w:lang w:eastAsia="zh-CN"/>
              </w:rPr>
              <w:t>UV Spectrophotometer</w:t>
            </w:r>
          </w:p>
        </w:tc>
        <w:tc>
          <w:tcPr>
            <w:tcW w:w="2250" w:type="dxa"/>
            <w:gridSpan w:val="2"/>
          </w:tcPr>
          <w:p w14:paraId="5A12ED29" w14:textId="77777777" w:rsidR="00285FCE" w:rsidRPr="00F10121" w:rsidRDefault="00285FCE" w:rsidP="00A20947">
            <w:pPr>
              <w:spacing w:line="276" w:lineRule="auto"/>
              <w:rPr>
                <w:rFonts w:eastAsia="Calibri"/>
                <w:bCs/>
                <w:lang w:eastAsia="zh-CN"/>
              </w:rPr>
            </w:pPr>
          </w:p>
        </w:tc>
        <w:tc>
          <w:tcPr>
            <w:tcW w:w="1260" w:type="dxa"/>
            <w:gridSpan w:val="2"/>
          </w:tcPr>
          <w:p w14:paraId="23212B11"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4A7DF79A" w14:textId="77777777" w:rsidR="00285FCE" w:rsidRPr="00F10121" w:rsidRDefault="00285FCE" w:rsidP="00A20947">
            <w:pPr>
              <w:spacing w:line="276" w:lineRule="auto"/>
              <w:rPr>
                <w:rFonts w:eastAsia="Calibri"/>
                <w:bCs/>
                <w:lang w:eastAsia="zh-CN"/>
              </w:rPr>
            </w:pPr>
          </w:p>
        </w:tc>
      </w:tr>
      <w:tr w:rsidR="00F10121" w:rsidRPr="00F10121" w14:paraId="03DCE981" w14:textId="77777777" w:rsidTr="00951D9C">
        <w:trPr>
          <w:gridAfter w:val="1"/>
          <w:wAfter w:w="29" w:type="dxa"/>
        </w:trPr>
        <w:tc>
          <w:tcPr>
            <w:tcW w:w="895" w:type="dxa"/>
          </w:tcPr>
          <w:p w14:paraId="133A6697"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427E6062" w14:textId="77777777" w:rsidR="00285FCE" w:rsidRPr="00F10121" w:rsidRDefault="00285FCE" w:rsidP="00A20947">
            <w:pPr>
              <w:spacing w:line="276" w:lineRule="auto"/>
              <w:rPr>
                <w:lang w:eastAsia="zh-CN"/>
              </w:rPr>
            </w:pPr>
            <w:r w:rsidRPr="00F10121">
              <w:rPr>
                <w:lang w:eastAsia="zh-CN"/>
              </w:rPr>
              <w:t>GLC</w:t>
            </w:r>
          </w:p>
        </w:tc>
        <w:tc>
          <w:tcPr>
            <w:tcW w:w="2250" w:type="dxa"/>
            <w:gridSpan w:val="2"/>
          </w:tcPr>
          <w:p w14:paraId="05446BEB" w14:textId="77777777" w:rsidR="00285FCE" w:rsidRPr="00F10121" w:rsidRDefault="00285FCE" w:rsidP="00A20947">
            <w:pPr>
              <w:spacing w:line="276" w:lineRule="auto"/>
              <w:rPr>
                <w:rFonts w:eastAsia="Calibri"/>
                <w:bCs/>
                <w:lang w:eastAsia="zh-CN"/>
              </w:rPr>
            </w:pPr>
          </w:p>
        </w:tc>
        <w:tc>
          <w:tcPr>
            <w:tcW w:w="1260" w:type="dxa"/>
            <w:gridSpan w:val="2"/>
          </w:tcPr>
          <w:p w14:paraId="2CECC175"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11C669FE" w14:textId="77777777" w:rsidR="00285FCE" w:rsidRPr="00F10121" w:rsidRDefault="00285FCE" w:rsidP="00A20947">
            <w:pPr>
              <w:spacing w:line="276" w:lineRule="auto"/>
              <w:rPr>
                <w:rFonts w:eastAsia="Calibri"/>
                <w:bCs/>
                <w:lang w:eastAsia="zh-CN"/>
              </w:rPr>
            </w:pPr>
          </w:p>
        </w:tc>
      </w:tr>
      <w:tr w:rsidR="00F10121" w:rsidRPr="00F10121" w14:paraId="44142469" w14:textId="77777777" w:rsidTr="00951D9C">
        <w:trPr>
          <w:gridAfter w:val="1"/>
          <w:wAfter w:w="29" w:type="dxa"/>
        </w:trPr>
        <w:tc>
          <w:tcPr>
            <w:tcW w:w="895" w:type="dxa"/>
          </w:tcPr>
          <w:p w14:paraId="4CF69E21"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2C1D2E88" w14:textId="77777777" w:rsidR="00285FCE" w:rsidRPr="00F10121" w:rsidRDefault="00285FCE" w:rsidP="00A20947">
            <w:pPr>
              <w:spacing w:line="276" w:lineRule="auto"/>
              <w:rPr>
                <w:lang w:eastAsia="zh-CN"/>
              </w:rPr>
            </w:pPr>
            <w:r w:rsidRPr="00F10121">
              <w:rPr>
                <w:lang w:eastAsia="zh-CN"/>
              </w:rPr>
              <w:t xml:space="preserve"> PH Meter</w:t>
            </w:r>
          </w:p>
        </w:tc>
        <w:tc>
          <w:tcPr>
            <w:tcW w:w="2250" w:type="dxa"/>
            <w:gridSpan w:val="2"/>
          </w:tcPr>
          <w:p w14:paraId="768EE960" w14:textId="77777777" w:rsidR="00285FCE" w:rsidRPr="00F10121" w:rsidRDefault="00285FCE" w:rsidP="00A20947">
            <w:pPr>
              <w:spacing w:line="276" w:lineRule="auto"/>
              <w:rPr>
                <w:rFonts w:eastAsia="Calibri"/>
                <w:bCs/>
                <w:lang w:eastAsia="zh-CN"/>
              </w:rPr>
            </w:pPr>
          </w:p>
        </w:tc>
        <w:tc>
          <w:tcPr>
            <w:tcW w:w="1260" w:type="dxa"/>
            <w:gridSpan w:val="2"/>
          </w:tcPr>
          <w:p w14:paraId="639BFD23" w14:textId="77777777" w:rsidR="00285FCE" w:rsidRPr="00F10121" w:rsidRDefault="00285FCE" w:rsidP="00A20947">
            <w:pPr>
              <w:spacing w:line="276" w:lineRule="auto"/>
              <w:rPr>
                <w:rFonts w:eastAsia="Calibri"/>
                <w:bCs/>
                <w:lang w:eastAsia="zh-CN"/>
              </w:rPr>
            </w:pPr>
            <w:r w:rsidRPr="00F10121">
              <w:rPr>
                <w:rFonts w:eastAsia="Calibri"/>
                <w:bCs/>
                <w:lang w:eastAsia="zh-CN"/>
              </w:rPr>
              <w:t>5</w:t>
            </w:r>
          </w:p>
        </w:tc>
        <w:tc>
          <w:tcPr>
            <w:tcW w:w="1819" w:type="dxa"/>
            <w:gridSpan w:val="2"/>
          </w:tcPr>
          <w:p w14:paraId="724B0BE4" w14:textId="77777777" w:rsidR="00285FCE" w:rsidRPr="00F10121" w:rsidRDefault="00285FCE" w:rsidP="00A20947">
            <w:pPr>
              <w:spacing w:line="276" w:lineRule="auto"/>
              <w:rPr>
                <w:rFonts w:eastAsia="Calibri"/>
                <w:bCs/>
                <w:lang w:eastAsia="zh-CN"/>
              </w:rPr>
            </w:pPr>
            <w:r w:rsidRPr="00F10121">
              <w:rPr>
                <w:rFonts w:eastAsia="Calibri"/>
                <w:bCs/>
                <w:lang w:eastAsia="zh-CN"/>
              </w:rPr>
              <w:t>1:5</w:t>
            </w:r>
          </w:p>
        </w:tc>
      </w:tr>
      <w:tr w:rsidR="00F10121" w:rsidRPr="00F10121" w14:paraId="5B055771" w14:textId="77777777" w:rsidTr="00951D9C">
        <w:trPr>
          <w:gridAfter w:val="1"/>
          <w:wAfter w:w="29" w:type="dxa"/>
        </w:trPr>
        <w:tc>
          <w:tcPr>
            <w:tcW w:w="895" w:type="dxa"/>
          </w:tcPr>
          <w:p w14:paraId="53C5B047"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62086F5B" w14:textId="77777777" w:rsidR="00285FCE" w:rsidRPr="00F10121" w:rsidRDefault="00285FCE" w:rsidP="00A20947">
            <w:pPr>
              <w:spacing w:line="276" w:lineRule="auto"/>
              <w:rPr>
                <w:lang w:eastAsia="zh-CN"/>
              </w:rPr>
            </w:pPr>
            <w:r w:rsidRPr="00F10121">
              <w:rPr>
                <w:lang w:eastAsia="zh-CN"/>
              </w:rPr>
              <w:t>Clarifier</w:t>
            </w:r>
          </w:p>
        </w:tc>
        <w:tc>
          <w:tcPr>
            <w:tcW w:w="2250" w:type="dxa"/>
            <w:gridSpan w:val="2"/>
          </w:tcPr>
          <w:p w14:paraId="78A4CE8C" w14:textId="77777777" w:rsidR="00285FCE" w:rsidRPr="00F10121" w:rsidRDefault="00285FCE" w:rsidP="00A20947">
            <w:pPr>
              <w:spacing w:line="276" w:lineRule="auto"/>
              <w:rPr>
                <w:rFonts w:eastAsia="Calibri"/>
                <w:bCs/>
                <w:lang w:eastAsia="zh-CN"/>
              </w:rPr>
            </w:pPr>
          </w:p>
        </w:tc>
        <w:tc>
          <w:tcPr>
            <w:tcW w:w="1260" w:type="dxa"/>
            <w:gridSpan w:val="2"/>
          </w:tcPr>
          <w:p w14:paraId="6594BE8D"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165F246E" w14:textId="77777777" w:rsidR="00285FCE" w:rsidRPr="00F10121" w:rsidRDefault="00285FCE" w:rsidP="00A20947">
            <w:pPr>
              <w:spacing w:line="276" w:lineRule="auto"/>
              <w:rPr>
                <w:rFonts w:eastAsia="Calibri"/>
                <w:bCs/>
                <w:lang w:eastAsia="zh-CN"/>
              </w:rPr>
            </w:pPr>
          </w:p>
        </w:tc>
      </w:tr>
      <w:tr w:rsidR="00F10121" w:rsidRPr="00F10121" w14:paraId="7DFBC729" w14:textId="77777777" w:rsidTr="00951D9C">
        <w:trPr>
          <w:gridAfter w:val="1"/>
          <w:wAfter w:w="29" w:type="dxa"/>
        </w:trPr>
        <w:tc>
          <w:tcPr>
            <w:tcW w:w="895" w:type="dxa"/>
          </w:tcPr>
          <w:p w14:paraId="76F86ED4"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33C0A09F" w14:textId="77777777" w:rsidR="00285FCE" w:rsidRPr="00F10121" w:rsidRDefault="00285FCE" w:rsidP="00A20947">
            <w:pPr>
              <w:spacing w:line="276" w:lineRule="auto"/>
              <w:rPr>
                <w:lang w:eastAsia="zh-CN"/>
              </w:rPr>
            </w:pPr>
            <w:r w:rsidRPr="00F10121">
              <w:rPr>
                <w:lang w:eastAsia="zh-CN"/>
              </w:rPr>
              <w:t>Thermometers</w:t>
            </w:r>
          </w:p>
        </w:tc>
        <w:tc>
          <w:tcPr>
            <w:tcW w:w="2250" w:type="dxa"/>
            <w:gridSpan w:val="2"/>
          </w:tcPr>
          <w:p w14:paraId="7FDEB2EC" w14:textId="77777777" w:rsidR="00285FCE" w:rsidRPr="00F10121" w:rsidRDefault="00285FCE" w:rsidP="00A20947">
            <w:pPr>
              <w:spacing w:line="276" w:lineRule="auto"/>
              <w:rPr>
                <w:rFonts w:eastAsia="Calibri"/>
                <w:bCs/>
                <w:lang w:eastAsia="zh-CN"/>
              </w:rPr>
            </w:pPr>
          </w:p>
        </w:tc>
        <w:tc>
          <w:tcPr>
            <w:tcW w:w="1260" w:type="dxa"/>
            <w:gridSpan w:val="2"/>
          </w:tcPr>
          <w:p w14:paraId="1D830CA9" w14:textId="77777777" w:rsidR="00285FCE" w:rsidRPr="00F10121" w:rsidRDefault="00285FCE" w:rsidP="00A20947">
            <w:pPr>
              <w:spacing w:line="276" w:lineRule="auto"/>
              <w:rPr>
                <w:rFonts w:eastAsia="Calibri"/>
                <w:bCs/>
                <w:lang w:eastAsia="zh-CN"/>
              </w:rPr>
            </w:pPr>
            <w:r w:rsidRPr="00F10121">
              <w:rPr>
                <w:rFonts w:eastAsia="Calibri"/>
                <w:bCs/>
                <w:lang w:eastAsia="zh-CN"/>
              </w:rPr>
              <w:t>15</w:t>
            </w:r>
          </w:p>
        </w:tc>
        <w:tc>
          <w:tcPr>
            <w:tcW w:w="1819" w:type="dxa"/>
            <w:gridSpan w:val="2"/>
          </w:tcPr>
          <w:p w14:paraId="47896BDD" w14:textId="77777777" w:rsidR="00285FCE" w:rsidRPr="00F10121" w:rsidRDefault="00285FCE" w:rsidP="00A20947">
            <w:pPr>
              <w:spacing w:line="276" w:lineRule="auto"/>
              <w:rPr>
                <w:rFonts w:eastAsia="Calibri"/>
                <w:bCs/>
                <w:lang w:eastAsia="zh-CN"/>
              </w:rPr>
            </w:pPr>
            <w:r w:rsidRPr="00F10121">
              <w:rPr>
                <w:rFonts w:eastAsia="Calibri"/>
                <w:bCs/>
                <w:lang w:eastAsia="zh-CN"/>
              </w:rPr>
              <w:t>2:3</w:t>
            </w:r>
          </w:p>
        </w:tc>
      </w:tr>
      <w:tr w:rsidR="00F10121" w:rsidRPr="00F10121" w14:paraId="7A3200D6" w14:textId="77777777" w:rsidTr="00951D9C">
        <w:trPr>
          <w:gridAfter w:val="1"/>
          <w:wAfter w:w="29" w:type="dxa"/>
        </w:trPr>
        <w:tc>
          <w:tcPr>
            <w:tcW w:w="895" w:type="dxa"/>
          </w:tcPr>
          <w:p w14:paraId="3F1473D8"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0EACFA5E" w14:textId="77777777" w:rsidR="00285FCE" w:rsidRPr="00F10121" w:rsidRDefault="00285FCE" w:rsidP="00A20947">
            <w:pPr>
              <w:spacing w:line="276" w:lineRule="auto"/>
              <w:rPr>
                <w:lang w:eastAsia="zh-CN"/>
              </w:rPr>
            </w:pPr>
            <w:r w:rsidRPr="00F10121">
              <w:rPr>
                <w:lang w:eastAsia="zh-CN"/>
              </w:rPr>
              <w:t>Pasteurizer</w:t>
            </w:r>
          </w:p>
        </w:tc>
        <w:tc>
          <w:tcPr>
            <w:tcW w:w="2250" w:type="dxa"/>
            <w:gridSpan w:val="2"/>
          </w:tcPr>
          <w:p w14:paraId="1D0D93E9" w14:textId="77777777" w:rsidR="00285FCE" w:rsidRPr="00F10121" w:rsidRDefault="00285FCE" w:rsidP="00A20947">
            <w:pPr>
              <w:spacing w:line="276" w:lineRule="auto"/>
              <w:rPr>
                <w:rFonts w:eastAsia="Calibri"/>
                <w:bCs/>
                <w:lang w:eastAsia="zh-CN"/>
              </w:rPr>
            </w:pPr>
          </w:p>
        </w:tc>
        <w:tc>
          <w:tcPr>
            <w:tcW w:w="1260" w:type="dxa"/>
            <w:gridSpan w:val="2"/>
          </w:tcPr>
          <w:p w14:paraId="2CF0081E"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0F7442C4" w14:textId="77777777" w:rsidR="00285FCE" w:rsidRPr="00F10121" w:rsidRDefault="00285FCE" w:rsidP="00A20947">
            <w:pPr>
              <w:spacing w:line="276" w:lineRule="auto"/>
              <w:rPr>
                <w:rFonts w:eastAsia="Calibri"/>
                <w:bCs/>
                <w:lang w:eastAsia="zh-CN"/>
              </w:rPr>
            </w:pPr>
            <w:r w:rsidRPr="00F10121">
              <w:rPr>
                <w:rFonts w:eastAsia="Calibri"/>
                <w:bCs/>
                <w:lang w:eastAsia="zh-CN"/>
              </w:rPr>
              <w:t>1:25</w:t>
            </w:r>
          </w:p>
        </w:tc>
      </w:tr>
      <w:tr w:rsidR="00F10121" w:rsidRPr="00F10121" w14:paraId="0FE75D0A" w14:textId="77777777" w:rsidTr="00951D9C">
        <w:trPr>
          <w:gridAfter w:val="1"/>
          <w:wAfter w:w="29" w:type="dxa"/>
        </w:trPr>
        <w:tc>
          <w:tcPr>
            <w:tcW w:w="895" w:type="dxa"/>
          </w:tcPr>
          <w:p w14:paraId="6B571550"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06D99CC5" w14:textId="77777777" w:rsidR="00285FCE" w:rsidRPr="00F10121" w:rsidRDefault="00285FCE" w:rsidP="00A20947">
            <w:pPr>
              <w:spacing w:line="276" w:lineRule="auto"/>
              <w:rPr>
                <w:lang w:eastAsia="zh-CN"/>
              </w:rPr>
            </w:pPr>
            <w:r w:rsidRPr="00F10121">
              <w:rPr>
                <w:lang w:eastAsia="zh-CN"/>
              </w:rPr>
              <w:t>Mixer</w:t>
            </w:r>
          </w:p>
        </w:tc>
        <w:tc>
          <w:tcPr>
            <w:tcW w:w="2250" w:type="dxa"/>
            <w:gridSpan w:val="2"/>
          </w:tcPr>
          <w:p w14:paraId="655FEB09" w14:textId="77777777" w:rsidR="00285FCE" w:rsidRPr="00F10121" w:rsidRDefault="00285FCE" w:rsidP="00A20947">
            <w:pPr>
              <w:spacing w:line="276" w:lineRule="auto"/>
              <w:rPr>
                <w:rFonts w:eastAsia="Calibri"/>
                <w:bCs/>
                <w:lang w:eastAsia="zh-CN"/>
              </w:rPr>
            </w:pPr>
          </w:p>
        </w:tc>
        <w:tc>
          <w:tcPr>
            <w:tcW w:w="1260" w:type="dxa"/>
            <w:gridSpan w:val="2"/>
          </w:tcPr>
          <w:p w14:paraId="2BC89E53" w14:textId="77777777" w:rsidR="00285FCE" w:rsidRPr="00F10121" w:rsidRDefault="00285FCE" w:rsidP="00A20947">
            <w:pPr>
              <w:spacing w:line="276" w:lineRule="auto"/>
              <w:rPr>
                <w:rFonts w:eastAsia="Calibri"/>
                <w:bCs/>
                <w:lang w:eastAsia="zh-CN"/>
              </w:rPr>
            </w:pPr>
            <w:r w:rsidRPr="00F10121">
              <w:rPr>
                <w:rFonts w:eastAsia="Calibri"/>
                <w:bCs/>
                <w:lang w:eastAsia="zh-CN"/>
              </w:rPr>
              <w:t>3</w:t>
            </w:r>
          </w:p>
        </w:tc>
        <w:tc>
          <w:tcPr>
            <w:tcW w:w="1819" w:type="dxa"/>
            <w:gridSpan w:val="2"/>
          </w:tcPr>
          <w:p w14:paraId="4A6E98C3" w14:textId="77777777" w:rsidR="00285FCE" w:rsidRPr="00F10121" w:rsidRDefault="00285FCE" w:rsidP="00A20947">
            <w:pPr>
              <w:spacing w:line="276" w:lineRule="auto"/>
              <w:rPr>
                <w:rFonts w:eastAsia="Calibri"/>
                <w:bCs/>
                <w:lang w:eastAsia="zh-CN"/>
              </w:rPr>
            </w:pPr>
            <w:r w:rsidRPr="00F10121">
              <w:rPr>
                <w:rFonts w:eastAsia="Calibri"/>
                <w:bCs/>
                <w:lang w:eastAsia="zh-CN"/>
              </w:rPr>
              <w:t>3:25</w:t>
            </w:r>
          </w:p>
        </w:tc>
      </w:tr>
      <w:tr w:rsidR="00F10121" w:rsidRPr="00F10121" w14:paraId="65589927" w14:textId="77777777" w:rsidTr="00951D9C">
        <w:trPr>
          <w:gridAfter w:val="1"/>
          <w:wAfter w:w="29" w:type="dxa"/>
        </w:trPr>
        <w:tc>
          <w:tcPr>
            <w:tcW w:w="895" w:type="dxa"/>
          </w:tcPr>
          <w:p w14:paraId="39E90733"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3BC5FCB4" w14:textId="77777777" w:rsidR="00285FCE" w:rsidRPr="00F10121" w:rsidRDefault="00285FCE" w:rsidP="00A20947">
            <w:pPr>
              <w:spacing w:line="276" w:lineRule="auto"/>
              <w:rPr>
                <w:lang w:eastAsia="zh-CN"/>
              </w:rPr>
            </w:pPr>
            <w:r w:rsidRPr="00F10121">
              <w:rPr>
                <w:lang w:eastAsia="zh-CN"/>
              </w:rPr>
              <w:t>Sealers</w:t>
            </w:r>
          </w:p>
        </w:tc>
        <w:tc>
          <w:tcPr>
            <w:tcW w:w="2250" w:type="dxa"/>
            <w:gridSpan w:val="2"/>
          </w:tcPr>
          <w:p w14:paraId="357C62AD" w14:textId="77777777" w:rsidR="00285FCE" w:rsidRPr="00F10121" w:rsidRDefault="00285FCE" w:rsidP="00A20947">
            <w:pPr>
              <w:spacing w:line="276" w:lineRule="auto"/>
              <w:rPr>
                <w:rFonts w:eastAsia="Calibri"/>
                <w:bCs/>
                <w:lang w:eastAsia="zh-CN"/>
              </w:rPr>
            </w:pPr>
          </w:p>
        </w:tc>
        <w:tc>
          <w:tcPr>
            <w:tcW w:w="1260" w:type="dxa"/>
            <w:gridSpan w:val="2"/>
          </w:tcPr>
          <w:p w14:paraId="7FE26627" w14:textId="77777777" w:rsidR="00285FCE" w:rsidRPr="00F10121" w:rsidRDefault="00285FCE" w:rsidP="00A20947">
            <w:pPr>
              <w:spacing w:line="276" w:lineRule="auto"/>
              <w:rPr>
                <w:rFonts w:eastAsia="Calibri"/>
                <w:bCs/>
                <w:lang w:eastAsia="zh-CN"/>
              </w:rPr>
            </w:pPr>
            <w:r w:rsidRPr="00F10121">
              <w:rPr>
                <w:rFonts w:eastAsia="Calibri"/>
                <w:bCs/>
                <w:lang w:eastAsia="zh-CN"/>
              </w:rPr>
              <w:t>2</w:t>
            </w:r>
          </w:p>
        </w:tc>
        <w:tc>
          <w:tcPr>
            <w:tcW w:w="1819" w:type="dxa"/>
            <w:gridSpan w:val="2"/>
          </w:tcPr>
          <w:p w14:paraId="2B75E82C" w14:textId="77777777" w:rsidR="00285FCE" w:rsidRPr="00F10121" w:rsidRDefault="00285FCE" w:rsidP="00A20947">
            <w:pPr>
              <w:spacing w:line="276" w:lineRule="auto"/>
              <w:rPr>
                <w:rFonts w:eastAsia="Calibri"/>
                <w:bCs/>
                <w:lang w:eastAsia="zh-CN"/>
              </w:rPr>
            </w:pPr>
            <w:r w:rsidRPr="00F10121">
              <w:rPr>
                <w:rFonts w:eastAsia="Calibri"/>
                <w:bCs/>
                <w:lang w:eastAsia="zh-CN"/>
              </w:rPr>
              <w:t>2:25</w:t>
            </w:r>
          </w:p>
        </w:tc>
      </w:tr>
      <w:tr w:rsidR="00F10121" w:rsidRPr="00F10121" w14:paraId="37C05A82" w14:textId="77777777" w:rsidTr="00951D9C">
        <w:trPr>
          <w:gridAfter w:val="1"/>
          <w:wAfter w:w="29" w:type="dxa"/>
        </w:trPr>
        <w:tc>
          <w:tcPr>
            <w:tcW w:w="895" w:type="dxa"/>
          </w:tcPr>
          <w:p w14:paraId="12F85DB7"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5D2FE236" w14:textId="77777777" w:rsidR="00285FCE" w:rsidRPr="00F10121" w:rsidRDefault="00285FCE" w:rsidP="00A20947">
            <w:pPr>
              <w:spacing w:line="276" w:lineRule="auto"/>
              <w:rPr>
                <w:lang w:eastAsia="zh-CN"/>
              </w:rPr>
            </w:pPr>
            <w:r w:rsidRPr="00F10121">
              <w:rPr>
                <w:lang w:eastAsia="zh-CN"/>
              </w:rPr>
              <w:t xml:space="preserve"> Fryers</w:t>
            </w:r>
          </w:p>
        </w:tc>
        <w:tc>
          <w:tcPr>
            <w:tcW w:w="2250" w:type="dxa"/>
            <w:gridSpan w:val="2"/>
          </w:tcPr>
          <w:p w14:paraId="11061C51" w14:textId="77777777" w:rsidR="00285FCE" w:rsidRPr="00F10121" w:rsidRDefault="00285FCE" w:rsidP="00A20947">
            <w:pPr>
              <w:spacing w:line="276" w:lineRule="auto"/>
              <w:rPr>
                <w:rFonts w:eastAsia="Calibri"/>
                <w:bCs/>
                <w:lang w:eastAsia="zh-CN"/>
              </w:rPr>
            </w:pPr>
          </w:p>
        </w:tc>
        <w:tc>
          <w:tcPr>
            <w:tcW w:w="1260" w:type="dxa"/>
            <w:gridSpan w:val="2"/>
          </w:tcPr>
          <w:p w14:paraId="32791C14" w14:textId="77777777" w:rsidR="00285FCE" w:rsidRPr="00F10121" w:rsidRDefault="00285FCE" w:rsidP="00A20947">
            <w:pPr>
              <w:spacing w:line="276" w:lineRule="auto"/>
              <w:rPr>
                <w:rFonts w:eastAsia="Calibri"/>
                <w:bCs/>
                <w:lang w:eastAsia="zh-CN"/>
              </w:rPr>
            </w:pPr>
            <w:r w:rsidRPr="00F10121">
              <w:rPr>
                <w:rFonts w:eastAsia="Calibri"/>
                <w:bCs/>
                <w:lang w:eastAsia="zh-CN"/>
              </w:rPr>
              <w:t>2</w:t>
            </w:r>
          </w:p>
        </w:tc>
        <w:tc>
          <w:tcPr>
            <w:tcW w:w="1819" w:type="dxa"/>
            <w:gridSpan w:val="2"/>
          </w:tcPr>
          <w:p w14:paraId="6B36FE22" w14:textId="77777777" w:rsidR="00285FCE" w:rsidRPr="00F10121" w:rsidRDefault="00285FCE" w:rsidP="00A20947">
            <w:pPr>
              <w:spacing w:line="276" w:lineRule="auto"/>
              <w:rPr>
                <w:rFonts w:eastAsia="Calibri"/>
                <w:bCs/>
                <w:lang w:eastAsia="zh-CN"/>
              </w:rPr>
            </w:pPr>
            <w:r w:rsidRPr="00F10121">
              <w:rPr>
                <w:rFonts w:eastAsia="Calibri"/>
                <w:bCs/>
                <w:lang w:eastAsia="zh-CN"/>
              </w:rPr>
              <w:t>2:25</w:t>
            </w:r>
          </w:p>
        </w:tc>
      </w:tr>
      <w:tr w:rsidR="00F10121" w:rsidRPr="00F10121" w14:paraId="043B5EAF" w14:textId="77777777" w:rsidTr="00951D9C">
        <w:trPr>
          <w:gridAfter w:val="1"/>
          <w:wAfter w:w="29" w:type="dxa"/>
        </w:trPr>
        <w:tc>
          <w:tcPr>
            <w:tcW w:w="895" w:type="dxa"/>
          </w:tcPr>
          <w:p w14:paraId="695D0650"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30C82A24" w14:textId="77777777" w:rsidR="00285FCE" w:rsidRPr="00F10121" w:rsidRDefault="00285FCE" w:rsidP="00A20947">
            <w:pPr>
              <w:spacing w:line="276" w:lineRule="auto"/>
              <w:rPr>
                <w:lang w:eastAsia="zh-CN"/>
              </w:rPr>
            </w:pPr>
            <w:r w:rsidRPr="00F10121">
              <w:rPr>
                <w:lang w:eastAsia="zh-CN"/>
              </w:rPr>
              <w:t>Baking ovens</w:t>
            </w:r>
          </w:p>
        </w:tc>
        <w:tc>
          <w:tcPr>
            <w:tcW w:w="2250" w:type="dxa"/>
            <w:gridSpan w:val="2"/>
          </w:tcPr>
          <w:p w14:paraId="0A058352" w14:textId="77777777" w:rsidR="00285FCE" w:rsidRPr="00F10121" w:rsidRDefault="00285FCE" w:rsidP="00A20947">
            <w:pPr>
              <w:spacing w:line="276" w:lineRule="auto"/>
              <w:rPr>
                <w:rFonts w:eastAsia="Calibri"/>
                <w:bCs/>
                <w:lang w:eastAsia="zh-CN"/>
              </w:rPr>
            </w:pPr>
          </w:p>
        </w:tc>
        <w:tc>
          <w:tcPr>
            <w:tcW w:w="1260" w:type="dxa"/>
            <w:gridSpan w:val="2"/>
          </w:tcPr>
          <w:p w14:paraId="108B84E8" w14:textId="77777777" w:rsidR="00285FCE" w:rsidRPr="00F10121" w:rsidRDefault="00285FCE" w:rsidP="00A20947">
            <w:pPr>
              <w:spacing w:line="276" w:lineRule="auto"/>
              <w:rPr>
                <w:rFonts w:eastAsia="Calibri"/>
                <w:bCs/>
                <w:lang w:eastAsia="zh-CN"/>
              </w:rPr>
            </w:pPr>
            <w:r w:rsidRPr="00F10121">
              <w:rPr>
                <w:rFonts w:eastAsia="Calibri"/>
                <w:bCs/>
                <w:lang w:eastAsia="zh-CN"/>
              </w:rPr>
              <w:t>3</w:t>
            </w:r>
          </w:p>
        </w:tc>
        <w:tc>
          <w:tcPr>
            <w:tcW w:w="1819" w:type="dxa"/>
            <w:gridSpan w:val="2"/>
          </w:tcPr>
          <w:p w14:paraId="537680E3" w14:textId="77777777" w:rsidR="00285FCE" w:rsidRPr="00F10121" w:rsidRDefault="00285FCE" w:rsidP="00A20947">
            <w:pPr>
              <w:spacing w:line="276" w:lineRule="auto"/>
              <w:rPr>
                <w:rFonts w:eastAsia="Calibri"/>
                <w:bCs/>
                <w:lang w:eastAsia="zh-CN"/>
              </w:rPr>
            </w:pPr>
            <w:r w:rsidRPr="00F10121">
              <w:rPr>
                <w:rFonts w:eastAsia="Calibri"/>
                <w:bCs/>
                <w:lang w:eastAsia="zh-CN"/>
              </w:rPr>
              <w:t>3:25</w:t>
            </w:r>
          </w:p>
        </w:tc>
      </w:tr>
      <w:tr w:rsidR="00F10121" w:rsidRPr="00F10121" w14:paraId="66C4FF0A" w14:textId="77777777" w:rsidTr="00951D9C">
        <w:trPr>
          <w:gridAfter w:val="1"/>
          <w:wAfter w:w="29" w:type="dxa"/>
        </w:trPr>
        <w:tc>
          <w:tcPr>
            <w:tcW w:w="895" w:type="dxa"/>
          </w:tcPr>
          <w:p w14:paraId="74AC075C"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06A33F93" w14:textId="77777777" w:rsidR="00285FCE" w:rsidRPr="00F10121" w:rsidRDefault="00285FCE" w:rsidP="00A20947">
            <w:pPr>
              <w:spacing w:line="276" w:lineRule="auto"/>
              <w:rPr>
                <w:lang w:eastAsia="zh-CN"/>
              </w:rPr>
            </w:pPr>
            <w:r w:rsidRPr="00F10121">
              <w:rPr>
                <w:lang w:eastAsia="zh-CN"/>
              </w:rPr>
              <w:t>Butter churn</w:t>
            </w:r>
          </w:p>
        </w:tc>
        <w:tc>
          <w:tcPr>
            <w:tcW w:w="2250" w:type="dxa"/>
            <w:gridSpan w:val="2"/>
          </w:tcPr>
          <w:p w14:paraId="3FCA944A" w14:textId="77777777" w:rsidR="00285FCE" w:rsidRPr="00F10121" w:rsidRDefault="00285FCE" w:rsidP="00A20947">
            <w:pPr>
              <w:spacing w:line="276" w:lineRule="auto"/>
              <w:rPr>
                <w:rFonts w:eastAsia="Calibri"/>
                <w:bCs/>
                <w:lang w:eastAsia="zh-CN"/>
              </w:rPr>
            </w:pPr>
          </w:p>
        </w:tc>
        <w:tc>
          <w:tcPr>
            <w:tcW w:w="1260" w:type="dxa"/>
            <w:gridSpan w:val="2"/>
          </w:tcPr>
          <w:p w14:paraId="59A7A2F6"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0F23AD88" w14:textId="77777777" w:rsidR="00285FCE" w:rsidRPr="00F10121" w:rsidRDefault="00285FCE" w:rsidP="00A20947">
            <w:pPr>
              <w:spacing w:line="276" w:lineRule="auto"/>
              <w:rPr>
                <w:rFonts w:eastAsia="Calibri"/>
                <w:bCs/>
                <w:lang w:eastAsia="zh-CN"/>
              </w:rPr>
            </w:pPr>
            <w:r w:rsidRPr="00F10121">
              <w:rPr>
                <w:rFonts w:eastAsia="Calibri"/>
                <w:bCs/>
                <w:lang w:eastAsia="zh-CN"/>
              </w:rPr>
              <w:t>1:25</w:t>
            </w:r>
          </w:p>
        </w:tc>
      </w:tr>
      <w:tr w:rsidR="00F10121" w:rsidRPr="00F10121" w14:paraId="6C963093" w14:textId="77777777" w:rsidTr="00951D9C">
        <w:trPr>
          <w:gridAfter w:val="1"/>
          <w:wAfter w:w="29" w:type="dxa"/>
        </w:trPr>
        <w:tc>
          <w:tcPr>
            <w:tcW w:w="895" w:type="dxa"/>
          </w:tcPr>
          <w:p w14:paraId="2E790B29" w14:textId="77777777" w:rsidR="00285FCE" w:rsidRPr="00F10121" w:rsidRDefault="00285FCE">
            <w:pPr>
              <w:numPr>
                <w:ilvl w:val="0"/>
                <w:numId w:val="179"/>
              </w:numPr>
              <w:spacing w:line="276" w:lineRule="auto"/>
              <w:ind w:left="396" w:hanging="396"/>
              <w:rPr>
                <w:rFonts w:eastAsia="Calibri"/>
                <w:bCs/>
                <w:lang w:eastAsia="zh-CN"/>
              </w:rPr>
            </w:pPr>
          </w:p>
        </w:tc>
        <w:tc>
          <w:tcPr>
            <w:tcW w:w="3240" w:type="dxa"/>
          </w:tcPr>
          <w:p w14:paraId="74ADE647" w14:textId="77777777" w:rsidR="00285FCE" w:rsidRPr="00F10121" w:rsidRDefault="00285FCE" w:rsidP="00A20947">
            <w:pPr>
              <w:spacing w:line="276" w:lineRule="auto"/>
              <w:rPr>
                <w:lang w:eastAsia="zh-CN"/>
              </w:rPr>
            </w:pPr>
            <w:r w:rsidRPr="00F10121">
              <w:rPr>
                <w:lang w:eastAsia="zh-CN"/>
              </w:rPr>
              <w:t>Mincer</w:t>
            </w:r>
          </w:p>
        </w:tc>
        <w:tc>
          <w:tcPr>
            <w:tcW w:w="2250" w:type="dxa"/>
            <w:gridSpan w:val="2"/>
          </w:tcPr>
          <w:p w14:paraId="4E682F72" w14:textId="77777777" w:rsidR="00285FCE" w:rsidRPr="00F10121" w:rsidRDefault="00285FCE" w:rsidP="00A20947">
            <w:pPr>
              <w:spacing w:line="276" w:lineRule="auto"/>
              <w:rPr>
                <w:rFonts w:eastAsia="Calibri"/>
                <w:bCs/>
                <w:lang w:eastAsia="zh-CN"/>
              </w:rPr>
            </w:pPr>
          </w:p>
        </w:tc>
        <w:tc>
          <w:tcPr>
            <w:tcW w:w="1260" w:type="dxa"/>
            <w:gridSpan w:val="2"/>
          </w:tcPr>
          <w:p w14:paraId="0DF119C9" w14:textId="77777777" w:rsidR="00285FCE" w:rsidRPr="00F10121" w:rsidRDefault="00285FCE" w:rsidP="00A20947">
            <w:pPr>
              <w:spacing w:line="276" w:lineRule="auto"/>
              <w:rPr>
                <w:rFonts w:eastAsia="Calibri"/>
                <w:bCs/>
                <w:lang w:eastAsia="zh-CN"/>
              </w:rPr>
            </w:pPr>
            <w:r w:rsidRPr="00F10121">
              <w:rPr>
                <w:rFonts w:eastAsia="Calibri"/>
                <w:bCs/>
                <w:lang w:eastAsia="zh-CN"/>
              </w:rPr>
              <w:t>1</w:t>
            </w:r>
          </w:p>
        </w:tc>
        <w:tc>
          <w:tcPr>
            <w:tcW w:w="1819" w:type="dxa"/>
            <w:gridSpan w:val="2"/>
          </w:tcPr>
          <w:p w14:paraId="7576E0AD" w14:textId="77777777" w:rsidR="00285FCE" w:rsidRPr="00F10121" w:rsidRDefault="00285FCE" w:rsidP="00A20947">
            <w:pPr>
              <w:spacing w:line="276" w:lineRule="auto"/>
              <w:rPr>
                <w:rFonts w:eastAsia="Calibri"/>
                <w:bCs/>
                <w:lang w:eastAsia="zh-CN"/>
              </w:rPr>
            </w:pPr>
            <w:r w:rsidRPr="00F10121">
              <w:rPr>
                <w:rFonts w:eastAsia="Calibri"/>
                <w:bCs/>
                <w:lang w:eastAsia="zh-CN"/>
              </w:rPr>
              <w:t>1:25</w:t>
            </w:r>
          </w:p>
        </w:tc>
      </w:tr>
    </w:tbl>
    <w:p w14:paraId="58D26E9D" w14:textId="77777777" w:rsidR="00285FCE" w:rsidRPr="00F10121" w:rsidRDefault="00285FCE" w:rsidP="00A20947">
      <w:pPr>
        <w:spacing w:after="0" w:line="276" w:lineRule="auto"/>
        <w:rPr>
          <w:rFonts w:eastAsia="DengXian" w:cs="Times New Roman"/>
          <w:szCs w:val="24"/>
          <w:lang w:val="en-US" w:eastAsia="zh-CN"/>
        </w:rPr>
      </w:pPr>
    </w:p>
    <w:p w14:paraId="17A1B4DC" w14:textId="77777777" w:rsidR="008739EE" w:rsidRPr="00F10121" w:rsidRDefault="008739EE" w:rsidP="00A20947">
      <w:pPr>
        <w:spacing w:after="0" w:line="276" w:lineRule="auto"/>
        <w:rPr>
          <w:rFonts w:cs="Times New Roman"/>
          <w:b/>
          <w:bCs/>
          <w:szCs w:val="24"/>
        </w:rPr>
      </w:pPr>
    </w:p>
    <w:sectPr w:rsidR="008739EE" w:rsidRPr="00F10121" w:rsidSect="00A35CF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2030E" w14:textId="77777777" w:rsidR="00B80EAA" w:rsidRDefault="00B80EAA" w:rsidP="006D0EBE">
      <w:pPr>
        <w:spacing w:after="0" w:line="240" w:lineRule="auto"/>
      </w:pPr>
      <w:r>
        <w:separator/>
      </w:r>
    </w:p>
  </w:endnote>
  <w:endnote w:type="continuationSeparator" w:id="0">
    <w:p w14:paraId="362E5557" w14:textId="77777777" w:rsidR="00B80EAA" w:rsidRDefault="00B80EAA" w:rsidP="006D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8267217"/>
      <w:docPartObj>
        <w:docPartGallery w:val="Page Numbers (Bottom of Page)"/>
        <w:docPartUnique/>
      </w:docPartObj>
    </w:sdtPr>
    <w:sdtEndPr>
      <w:rPr>
        <w:noProof/>
      </w:rPr>
    </w:sdtEndPr>
    <w:sdtContent>
      <w:p w14:paraId="3423B744" w14:textId="61595BDF" w:rsidR="00A35CF8" w:rsidRDefault="00A35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706BEE" w14:paraId="0F94AA26" w14:textId="77777777" w:rsidTr="00AD7B97">
      <w:trPr>
        <w:trHeight w:hRule="exact" w:val="115"/>
        <w:jc w:val="center"/>
      </w:trPr>
      <w:tc>
        <w:tcPr>
          <w:tcW w:w="4686" w:type="dxa"/>
          <w:shd w:val="clear" w:color="auto" w:fill="156082" w:themeFill="accent1"/>
          <w:tcMar>
            <w:top w:w="0" w:type="dxa"/>
            <w:bottom w:w="0" w:type="dxa"/>
          </w:tcMar>
        </w:tcPr>
        <w:p w14:paraId="0E05CCF6" w14:textId="77777777" w:rsidR="00706BEE" w:rsidRDefault="00706BEE" w:rsidP="00706BEE">
          <w:pPr>
            <w:pStyle w:val="Header"/>
            <w:rPr>
              <w:caps/>
              <w:sz w:val="18"/>
            </w:rPr>
          </w:pPr>
        </w:p>
      </w:tc>
    </w:tr>
    <w:tr w:rsidR="00706BEE" w:rsidRPr="0053029E" w14:paraId="006CD668" w14:textId="77777777" w:rsidTr="00AD7B97">
      <w:trPr>
        <w:jc w:val="center"/>
      </w:trPr>
      <w:tc>
        <w:tcPr>
          <w:tcW w:w="4686" w:type="dxa"/>
          <w:shd w:val="clear" w:color="auto" w:fill="auto"/>
          <w:vAlign w:val="center"/>
        </w:tcPr>
        <w:p w14:paraId="555030CC" w14:textId="48F46EB2" w:rsidR="00706BEE" w:rsidRPr="0053029E" w:rsidRDefault="00706BEE" w:rsidP="00706BEE">
          <w:pPr>
            <w:pStyle w:val="Footer"/>
            <w:rPr>
              <w:caps/>
              <w:color w:val="808080" w:themeColor="background1" w:themeShade="80"/>
              <w:szCs w:val="24"/>
            </w:rPr>
          </w:pPr>
          <w:r>
            <w:rPr>
              <w:caps/>
              <w:color w:val="FF0000"/>
              <w:szCs w:val="24"/>
            </w:rPr>
            <w:t>© QAI 2025</w:t>
          </w:r>
        </w:p>
      </w:tc>
    </w:tr>
  </w:tbl>
  <w:p w14:paraId="582F9AC3" w14:textId="71D9306D" w:rsidR="009805AB" w:rsidRPr="009805AB" w:rsidRDefault="009805AB" w:rsidP="009C06CA">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706BEE" w14:paraId="337B4EF6" w14:textId="77777777" w:rsidTr="00AD7B97">
      <w:trPr>
        <w:trHeight w:hRule="exact" w:val="115"/>
        <w:jc w:val="center"/>
      </w:trPr>
      <w:tc>
        <w:tcPr>
          <w:tcW w:w="4686" w:type="dxa"/>
          <w:shd w:val="clear" w:color="auto" w:fill="156082" w:themeFill="accent1"/>
          <w:tcMar>
            <w:top w:w="0" w:type="dxa"/>
            <w:bottom w:w="0" w:type="dxa"/>
          </w:tcMar>
        </w:tcPr>
        <w:p w14:paraId="782B62D4" w14:textId="77777777" w:rsidR="00706BEE" w:rsidRDefault="00706BEE" w:rsidP="00706BEE">
          <w:pPr>
            <w:pStyle w:val="Header"/>
            <w:rPr>
              <w:caps/>
              <w:sz w:val="18"/>
            </w:rPr>
          </w:pPr>
        </w:p>
      </w:tc>
    </w:tr>
    <w:tr w:rsidR="00706BEE" w:rsidRPr="0053029E" w14:paraId="001CA550" w14:textId="77777777" w:rsidTr="00AD7B97">
      <w:trPr>
        <w:jc w:val="center"/>
      </w:trPr>
      <w:tc>
        <w:tcPr>
          <w:tcW w:w="4686" w:type="dxa"/>
          <w:shd w:val="clear" w:color="auto" w:fill="auto"/>
          <w:vAlign w:val="center"/>
        </w:tcPr>
        <w:p w14:paraId="1C90F53B" w14:textId="148E7316" w:rsidR="00706BEE" w:rsidRPr="0053029E" w:rsidRDefault="00706BEE" w:rsidP="00706BEE">
          <w:pPr>
            <w:pStyle w:val="Footer"/>
            <w:rPr>
              <w:caps/>
              <w:color w:val="808080" w:themeColor="background1" w:themeShade="80"/>
              <w:szCs w:val="24"/>
            </w:rPr>
          </w:pPr>
          <w:r>
            <w:rPr>
              <w:caps/>
              <w:color w:val="FF0000"/>
              <w:szCs w:val="24"/>
            </w:rPr>
            <w:t>© qai 2025</w:t>
          </w:r>
        </w:p>
      </w:tc>
    </w:tr>
  </w:tbl>
  <w:p w14:paraId="2DF1468D" w14:textId="77777777" w:rsidR="00706BEE" w:rsidRPr="00706BEE" w:rsidRDefault="00706BEE" w:rsidP="00706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448EA" w14:textId="77777777" w:rsidR="00B80EAA" w:rsidRDefault="00B80EAA" w:rsidP="006D0EBE">
      <w:pPr>
        <w:spacing w:after="0" w:line="240" w:lineRule="auto"/>
      </w:pPr>
      <w:r>
        <w:separator/>
      </w:r>
    </w:p>
  </w:footnote>
  <w:footnote w:type="continuationSeparator" w:id="0">
    <w:p w14:paraId="35171FBB" w14:textId="77777777" w:rsidR="00B80EAA" w:rsidRDefault="00B80EAA" w:rsidP="006D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2"/>
    <w:multiLevelType w:val="multilevel"/>
    <w:tmpl w:val="00000002"/>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527E04"/>
    <w:multiLevelType w:val="hybridMultilevel"/>
    <w:tmpl w:val="76B2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5A392E"/>
    <w:multiLevelType w:val="hybridMultilevel"/>
    <w:tmpl w:val="364C8B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0B71067"/>
    <w:multiLevelType w:val="multilevel"/>
    <w:tmpl w:val="35BAACA0"/>
    <w:styleLink w:val="CurrentList1"/>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13B72DD"/>
    <w:multiLevelType w:val="multilevel"/>
    <w:tmpl w:val="013B72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146774A"/>
    <w:multiLevelType w:val="multilevel"/>
    <w:tmpl w:val="CF2E93D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2D14A8A"/>
    <w:multiLevelType w:val="multilevel"/>
    <w:tmpl w:val="33A475C2"/>
    <w:lvl w:ilvl="0">
      <w:start w:val="1"/>
      <w:numFmt w:val="decimal"/>
      <w:lvlText w:val="2.%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3A200AE"/>
    <w:multiLevelType w:val="multilevel"/>
    <w:tmpl w:val="1CA66FE8"/>
    <w:lvl w:ilvl="0">
      <w:start w:val="1"/>
      <w:numFmt w:val="decimal"/>
      <w:lvlText w:val="3.%1"/>
      <w:lvlJc w:val="left"/>
      <w:pPr>
        <w:ind w:left="360" w:hanging="360"/>
      </w:pPr>
      <w:rPr>
        <w:rFonts w:hint="default"/>
        <w:i w:val="0"/>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3DC4AA5"/>
    <w:multiLevelType w:val="hybridMultilevel"/>
    <w:tmpl w:val="BA40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4026700"/>
    <w:multiLevelType w:val="multilevel"/>
    <w:tmpl w:val="04026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04822B2A"/>
    <w:multiLevelType w:val="hybridMultilevel"/>
    <w:tmpl w:val="6346D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05023C61"/>
    <w:multiLevelType w:val="multilevel"/>
    <w:tmpl w:val="700257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05861AF9"/>
    <w:multiLevelType w:val="multilevel"/>
    <w:tmpl w:val="05861A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5890981"/>
    <w:multiLevelType w:val="multilevel"/>
    <w:tmpl w:val="05890981"/>
    <w:lvl w:ilvl="0">
      <w:start w:val="1"/>
      <w:numFmt w:val="bullet"/>
      <w:lvlText w:val=""/>
      <w:lvlJc w:val="left"/>
      <w:pPr>
        <w:ind w:left="1800" w:hanging="360"/>
      </w:pPr>
      <w:rPr>
        <w:rFonts w:ascii="Symbol" w:hAnsi="Symbol" w:hint="default"/>
        <w:color w:val="auto"/>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059C6415"/>
    <w:multiLevelType w:val="multilevel"/>
    <w:tmpl w:val="3144578A"/>
    <w:lvl w:ilvl="0">
      <w:start w:val="1"/>
      <w:numFmt w:val="decimal"/>
      <w:lvlText w:val="6.%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5F37AB4"/>
    <w:multiLevelType w:val="hybridMultilevel"/>
    <w:tmpl w:val="4F38AA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6BE4B5E"/>
    <w:multiLevelType w:val="hybridMultilevel"/>
    <w:tmpl w:val="26A6157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6D83A32"/>
    <w:multiLevelType w:val="multilevel"/>
    <w:tmpl w:val="34948604"/>
    <w:lvl w:ilvl="0">
      <w:start w:val="1"/>
      <w:numFmt w:val="decimal"/>
      <w:lvlText w:val="6.%1"/>
      <w:lvlJc w:val="left"/>
      <w:pPr>
        <w:ind w:left="502" w:hanging="360"/>
      </w:pPr>
      <w:rPr>
        <w:rFonts w:hint="default"/>
      </w:rPr>
    </w:lvl>
    <w:lvl w:ilvl="1">
      <w:start w:val="1"/>
      <w:numFmt w:val="decimal"/>
      <w:lvlText w:val="%2."/>
      <w:lvlJc w:val="left"/>
      <w:pPr>
        <w:ind w:left="1222" w:hanging="360"/>
      </w:pPr>
    </w:lvl>
    <w:lvl w:ilvl="2">
      <w:start w:val="1"/>
      <w:numFmt w:val="decimal"/>
      <w:lvlText w:val="%3."/>
      <w:lvlJc w:val="left"/>
      <w:pPr>
        <w:ind w:left="1942" w:hanging="360"/>
      </w:pPr>
    </w:lvl>
    <w:lvl w:ilvl="3">
      <w:start w:val="1"/>
      <w:numFmt w:val="decimal"/>
      <w:lvlText w:val="%4."/>
      <w:lvlJc w:val="left"/>
      <w:pPr>
        <w:ind w:left="2662" w:hanging="360"/>
      </w:pPr>
    </w:lvl>
    <w:lvl w:ilvl="4">
      <w:start w:val="1"/>
      <w:numFmt w:val="decimal"/>
      <w:lvlText w:val="%5."/>
      <w:lvlJc w:val="left"/>
      <w:pPr>
        <w:ind w:left="3382" w:hanging="360"/>
      </w:pPr>
    </w:lvl>
    <w:lvl w:ilvl="5">
      <w:start w:val="1"/>
      <w:numFmt w:val="decimal"/>
      <w:lvlText w:val="%6."/>
      <w:lvlJc w:val="left"/>
      <w:pPr>
        <w:ind w:left="4102" w:hanging="360"/>
      </w:pPr>
    </w:lvl>
    <w:lvl w:ilvl="6">
      <w:start w:val="1"/>
      <w:numFmt w:val="decimal"/>
      <w:lvlText w:val="%7."/>
      <w:lvlJc w:val="left"/>
      <w:pPr>
        <w:ind w:left="4822" w:hanging="360"/>
      </w:pPr>
    </w:lvl>
    <w:lvl w:ilvl="7">
      <w:start w:val="1"/>
      <w:numFmt w:val="decimal"/>
      <w:lvlText w:val="%8."/>
      <w:lvlJc w:val="left"/>
      <w:pPr>
        <w:ind w:left="5542" w:hanging="360"/>
      </w:pPr>
    </w:lvl>
    <w:lvl w:ilvl="8">
      <w:start w:val="1"/>
      <w:numFmt w:val="decimal"/>
      <w:lvlText w:val="%9."/>
      <w:lvlJc w:val="left"/>
      <w:pPr>
        <w:ind w:left="6262" w:hanging="360"/>
      </w:pPr>
    </w:lvl>
  </w:abstractNum>
  <w:abstractNum w:abstractNumId="29" w15:restartNumberingAfterBreak="0">
    <w:nsid w:val="075505B4"/>
    <w:multiLevelType w:val="hybridMultilevel"/>
    <w:tmpl w:val="8054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75E5BDD"/>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075F7284"/>
    <w:multiLevelType w:val="multilevel"/>
    <w:tmpl w:val="EA6A6E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85F55A3"/>
    <w:multiLevelType w:val="multilevel"/>
    <w:tmpl w:val="085F55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091E69B7"/>
    <w:multiLevelType w:val="hybridMultilevel"/>
    <w:tmpl w:val="A232DEF0"/>
    <w:lvl w:ilvl="0" w:tplc="57D0333C">
      <w:start w:val="1"/>
      <w:numFmt w:val="decimal"/>
      <w:lvlText w:val="3.%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093605FE"/>
    <w:multiLevelType w:val="hybridMultilevel"/>
    <w:tmpl w:val="4C468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09E00238"/>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9FA7F3A"/>
    <w:multiLevelType w:val="multilevel"/>
    <w:tmpl w:val="09FA7F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0A615565"/>
    <w:multiLevelType w:val="hybridMultilevel"/>
    <w:tmpl w:val="22B621B2"/>
    <w:lvl w:ilvl="0" w:tplc="0958F922">
      <w:start w:val="1"/>
      <w:numFmt w:val="decimal"/>
      <w:lvlText w:val="4.%1"/>
      <w:lvlJc w:val="left"/>
      <w:pPr>
        <w:ind w:left="502" w:hanging="360"/>
      </w:pPr>
      <w:rPr>
        <w:b w:val="0"/>
        <w:bCs w:val="0"/>
        <w:i w:val="0"/>
        <w:color w:val="auto"/>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8" w15:restartNumberingAfterBreak="0">
    <w:nsid w:val="0B172477"/>
    <w:multiLevelType w:val="multilevel"/>
    <w:tmpl w:val="3BC2122E"/>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B613894"/>
    <w:multiLevelType w:val="hybridMultilevel"/>
    <w:tmpl w:val="7950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0B920C4B"/>
    <w:multiLevelType w:val="hybridMultilevel"/>
    <w:tmpl w:val="A5346BE4"/>
    <w:lvl w:ilvl="0" w:tplc="3BA2295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0BB26EE5"/>
    <w:multiLevelType w:val="multilevel"/>
    <w:tmpl w:val="41D8713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0BC24F96"/>
    <w:multiLevelType w:val="hybridMultilevel"/>
    <w:tmpl w:val="FD92682E"/>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360" w:hanging="360"/>
      </w:pPr>
      <w:rPr>
        <w:rFonts w:ascii="Symbol" w:hAnsi="Symbol" w:hint="default"/>
        <w:sz w:val="24"/>
      </w:rPr>
    </w:lvl>
    <w:lvl w:ilvl="2" w:tplc="20000001">
      <w:start w:val="1"/>
      <w:numFmt w:val="bullet"/>
      <w:lvlText w:val=""/>
      <w:lvlJc w:val="left"/>
      <w:pPr>
        <w:ind w:left="1069" w:hanging="360"/>
      </w:pPr>
      <w:rPr>
        <w:rFonts w:ascii="Symbol" w:hAnsi="Symbol" w:hint="default"/>
      </w:rPr>
    </w:lvl>
    <w:lvl w:ilvl="3" w:tplc="20000001">
      <w:start w:val="1"/>
      <w:numFmt w:val="bullet"/>
      <w:lvlText w:val=""/>
      <w:lvlJc w:val="left"/>
      <w:pPr>
        <w:ind w:left="121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0C926DD3"/>
    <w:multiLevelType w:val="hybridMultilevel"/>
    <w:tmpl w:val="EF66DF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CA84367"/>
    <w:multiLevelType w:val="multilevel"/>
    <w:tmpl w:val="0CA84367"/>
    <w:lvl w:ilvl="0">
      <w:start w:val="1"/>
      <w:numFmt w:val="bullet"/>
      <w:lvlText w:val=""/>
      <w:lvlJc w:val="left"/>
      <w:pPr>
        <w:ind w:left="540" w:hanging="360"/>
      </w:pPr>
      <w:rPr>
        <w:rFonts w:ascii="Symbol" w:hAnsi="Symbol" w:hint="default"/>
      </w:rPr>
    </w:lvl>
    <w:lvl w:ilvl="1">
      <w:start w:val="1"/>
      <w:numFmt w:val="bullet"/>
      <w:lvlText w:val=""/>
      <w:lvlJc w:val="left"/>
      <w:pPr>
        <w:ind w:left="540" w:hanging="360"/>
      </w:pPr>
      <w:rPr>
        <w:rFonts w:ascii="Symbol" w:hAnsi="Symbol" w:hint="default"/>
        <w:sz w:val="24"/>
        <w:szCs w:val="24"/>
      </w:rPr>
    </w:lvl>
    <w:lvl w:ilvl="2">
      <w:start w:val="1"/>
      <w:numFmt w:val="bullet"/>
      <w:lvlText w:val=""/>
      <w:lvlJc w:val="left"/>
      <w:pPr>
        <w:ind w:left="135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0CD60CC2"/>
    <w:multiLevelType w:val="multilevel"/>
    <w:tmpl w:val="599E91EA"/>
    <w:lvl w:ilvl="0">
      <w:start w:val="1"/>
      <w:numFmt w:val="decimal"/>
      <w:lvlText w:val="2.%1"/>
      <w:lvlJc w:val="left"/>
      <w:pPr>
        <w:ind w:left="720" w:hanging="360"/>
      </w:pPr>
      <w:rPr>
        <w:rFonts w:hint="default"/>
        <w:i w:val="0"/>
      </w:rPr>
    </w:lvl>
    <w:lvl w:ilvl="1">
      <w:start w:val="1"/>
      <w:numFmt w:val="decimal"/>
      <w:lvlText w:val="2.1.%2"/>
      <w:lvlJc w:val="left"/>
      <w:pPr>
        <w:ind w:left="72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0D22798A"/>
    <w:multiLevelType w:val="hybridMultilevel"/>
    <w:tmpl w:val="E6142064"/>
    <w:lvl w:ilvl="0" w:tplc="57D0333C">
      <w:start w:val="1"/>
      <w:numFmt w:val="decimal"/>
      <w:lvlText w:val="3.%1"/>
      <w:lvlJc w:val="left"/>
      <w:pPr>
        <w:ind w:left="360" w:hanging="360"/>
      </w:pPr>
      <w:rPr>
        <w:rFonts w:hint="default"/>
        <w:i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0D4544BB"/>
    <w:multiLevelType w:val="multilevel"/>
    <w:tmpl w:val="1BDC17B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0DB342D1"/>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0" w15:restartNumberingAfterBreak="0">
    <w:nsid w:val="0EF4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0F184C58"/>
    <w:multiLevelType w:val="multilevel"/>
    <w:tmpl w:val="09126B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0F514E9C"/>
    <w:multiLevelType w:val="multilevel"/>
    <w:tmpl w:val="FA3C8758"/>
    <w:lvl w:ilvl="0">
      <w:start w:val="4"/>
      <w:numFmt w:val="decimal"/>
      <w:lvlText w:val="%1"/>
      <w:lvlJc w:val="left"/>
      <w:pPr>
        <w:ind w:left="480" w:hanging="480"/>
      </w:pPr>
      <w:rPr>
        <w:rFonts w:eastAsia="Times New Roman" w:hint="default"/>
      </w:rPr>
    </w:lvl>
    <w:lvl w:ilvl="1">
      <w:start w:val="3"/>
      <w:numFmt w:val="decimal"/>
      <w:lvlText w:val="%1.%2"/>
      <w:lvlJc w:val="left"/>
      <w:pPr>
        <w:ind w:left="480" w:hanging="48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53" w15:restartNumberingAfterBreak="0">
    <w:nsid w:val="0F78217B"/>
    <w:multiLevelType w:val="multilevel"/>
    <w:tmpl w:val="598E0C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0FA976A1"/>
    <w:multiLevelType w:val="hybridMultilevel"/>
    <w:tmpl w:val="88B4E638"/>
    <w:lvl w:ilvl="0" w:tplc="FFFFFFFF">
      <w:start w:val="1"/>
      <w:numFmt w:val="decimal"/>
      <w:lvlText w:val="%1."/>
      <w:lvlJc w:val="left"/>
      <w:pPr>
        <w:ind w:left="664" w:hanging="360"/>
      </w:pPr>
    </w:lvl>
    <w:lvl w:ilvl="1" w:tplc="FFFFFFFF">
      <w:start w:val="1"/>
      <w:numFmt w:val="decimal"/>
      <w:lvlText w:val="%2."/>
      <w:lvlJc w:val="left"/>
      <w:pPr>
        <w:ind w:left="1384" w:hanging="360"/>
      </w:pPr>
      <w:rPr>
        <w:rFonts w:hint="default"/>
      </w:rPr>
    </w:lvl>
    <w:lvl w:ilvl="2" w:tplc="FFFFFFFF" w:tentative="1">
      <w:start w:val="1"/>
      <w:numFmt w:val="lowerRoman"/>
      <w:lvlText w:val="%3."/>
      <w:lvlJc w:val="right"/>
      <w:pPr>
        <w:ind w:left="2104" w:hanging="180"/>
      </w:pPr>
    </w:lvl>
    <w:lvl w:ilvl="3" w:tplc="FFFFFFFF" w:tentative="1">
      <w:start w:val="1"/>
      <w:numFmt w:val="decimal"/>
      <w:lvlText w:val="%4."/>
      <w:lvlJc w:val="left"/>
      <w:pPr>
        <w:ind w:left="2824" w:hanging="360"/>
      </w:pPr>
    </w:lvl>
    <w:lvl w:ilvl="4" w:tplc="FFFFFFFF" w:tentative="1">
      <w:start w:val="1"/>
      <w:numFmt w:val="lowerLetter"/>
      <w:lvlText w:val="%5."/>
      <w:lvlJc w:val="left"/>
      <w:pPr>
        <w:ind w:left="3544" w:hanging="360"/>
      </w:pPr>
    </w:lvl>
    <w:lvl w:ilvl="5" w:tplc="FFFFFFFF" w:tentative="1">
      <w:start w:val="1"/>
      <w:numFmt w:val="lowerRoman"/>
      <w:lvlText w:val="%6."/>
      <w:lvlJc w:val="right"/>
      <w:pPr>
        <w:ind w:left="4264" w:hanging="180"/>
      </w:pPr>
    </w:lvl>
    <w:lvl w:ilvl="6" w:tplc="FFFFFFFF" w:tentative="1">
      <w:start w:val="1"/>
      <w:numFmt w:val="decimal"/>
      <w:lvlText w:val="%7."/>
      <w:lvlJc w:val="left"/>
      <w:pPr>
        <w:ind w:left="4984" w:hanging="360"/>
      </w:pPr>
    </w:lvl>
    <w:lvl w:ilvl="7" w:tplc="FFFFFFFF" w:tentative="1">
      <w:start w:val="1"/>
      <w:numFmt w:val="lowerLetter"/>
      <w:lvlText w:val="%8."/>
      <w:lvlJc w:val="left"/>
      <w:pPr>
        <w:ind w:left="5704" w:hanging="360"/>
      </w:pPr>
    </w:lvl>
    <w:lvl w:ilvl="8" w:tplc="FFFFFFFF" w:tentative="1">
      <w:start w:val="1"/>
      <w:numFmt w:val="lowerRoman"/>
      <w:lvlText w:val="%9."/>
      <w:lvlJc w:val="right"/>
      <w:pPr>
        <w:ind w:left="6424" w:hanging="180"/>
      </w:pPr>
    </w:lvl>
  </w:abstractNum>
  <w:abstractNum w:abstractNumId="55" w15:restartNumberingAfterBreak="0">
    <w:nsid w:val="0FDD34CA"/>
    <w:multiLevelType w:val="multilevel"/>
    <w:tmpl w:val="0FDD34CA"/>
    <w:lvl w:ilvl="0">
      <w:start w:val="1"/>
      <w:numFmt w:val="bullet"/>
      <w:lvlText w:val=""/>
      <w:lvlJc w:val="left"/>
      <w:pPr>
        <w:ind w:left="720" w:hanging="360"/>
      </w:pPr>
      <w:rPr>
        <w:rFonts w:ascii="Symbol" w:hAnsi="Symbol" w:hint="default"/>
        <w:sz w:val="24"/>
      </w:rPr>
    </w:lvl>
    <w:lvl w:ilvl="1">
      <w:start w:val="1"/>
      <w:numFmt w:val="bullet"/>
      <w:lvlText w:val=""/>
      <w:lvlJc w:val="left"/>
      <w:pPr>
        <w:ind w:left="643" w:hanging="360"/>
      </w:pPr>
      <w:rPr>
        <w:rFonts w:ascii="Symbol" w:hAnsi="Symbol" w:hint="default"/>
        <w:sz w:val="24"/>
      </w:rPr>
    </w:lvl>
    <w:lvl w:ilvl="2">
      <w:start w:val="1"/>
      <w:numFmt w:val="bullet"/>
      <w:lvlText w:val=""/>
      <w:lvlJc w:val="left"/>
      <w:pPr>
        <w:ind w:left="1635"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15:restartNumberingAfterBreak="0">
    <w:nsid w:val="11720651"/>
    <w:multiLevelType w:val="multilevel"/>
    <w:tmpl w:val="0A5253B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1C85319"/>
    <w:multiLevelType w:val="multilevel"/>
    <w:tmpl w:val="9D7C1FA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13332EF1"/>
    <w:multiLevelType w:val="multilevel"/>
    <w:tmpl w:val="13332EF1"/>
    <w:lvl w:ilvl="0">
      <w:start w:val="1"/>
      <w:numFmt w:val="decimal"/>
      <w:lvlText w:val="%1."/>
      <w:lvlJc w:val="left"/>
      <w:pPr>
        <w:ind w:left="664" w:hanging="360"/>
      </w:pPr>
    </w:lvl>
    <w:lvl w:ilvl="1">
      <w:start w:val="1"/>
      <w:numFmt w:val="decimal"/>
      <w:lvlText w:val="%2."/>
      <w:lvlJc w:val="left"/>
      <w:pPr>
        <w:ind w:left="1384" w:hanging="360"/>
      </w:pPr>
    </w:lvl>
    <w:lvl w:ilvl="2">
      <w:start w:val="1"/>
      <w:numFmt w:val="lowerRoman"/>
      <w:lvlText w:val="%3."/>
      <w:lvlJc w:val="right"/>
      <w:pPr>
        <w:ind w:left="2104" w:hanging="180"/>
      </w:pPr>
    </w:lvl>
    <w:lvl w:ilvl="3">
      <w:start w:val="1"/>
      <w:numFmt w:val="decimal"/>
      <w:lvlText w:val="%4."/>
      <w:lvlJc w:val="left"/>
      <w:pPr>
        <w:ind w:left="2824" w:hanging="360"/>
      </w:pPr>
    </w:lvl>
    <w:lvl w:ilvl="4">
      <w:start w:val="1"/>
      <w:numFmt w:val="lowerLetter"/>
      <w:lvlText w:val="%5."/>
      <w:lvlJc w:val="left"/>
      <w:pPr>
        <w:ind w:left="3544" w:hanging="360"/>
      </w:pPr>
    </w:lvl>
    <w:lvl w:ilvl="5">
      <w:start w:val="1"/>
      <w:numFmt w:val="lowerRoman"/>
      <w:lvlText w:val="%6."/>
      <w:lvlJc w:val="right"/>
      <w:pPr>
        <w:ind w:left="4264" w:hanging="180"/>
      </w:pPr>
    </w:lvl>
    <w:lvl w:ilvl="6">
      <w:start w:val="1"/>
      <w:numFmt w:val="decimal"/>
      <w:lvlText w:val="%7."/>
      <w:lvlJc w:val="left"/>
      <w:pPr>
        <w:ind w:left="4984" w:hanging="360"/>
      </w:pPr>
    </w:lvl>
    <w:lvl w:ilvl="7">
      <w:start w:val="1"/>
      <w:numFmt w:val="lowerLetter"/>
      <w:lvlText w:val="%8."/>
      <w:lvlJc w:val="left"/>
      <w:pPr>
        <w:ind w:left="5704" w:hanging="360"/>
      </w:pPr>
    </w:lvl>
    <w:lvl w:ilvl="8">
      <w:start w:val="1"/>
      <w:numFmt w:val="lowerRoman"/>
      <w:lvlText w:val="%9."/>
      <w:lvlJc w:val="right"/>
      <w:pPr>
        <w:ind w:left="6424" w:hanging="180"/>
      </w:pPr>
    </w:lvl>
  </w:abstractNum>
  <w:abstractNum w:abstractNumId="60" w15:restartNumberingAfterBreak="0">
    <w:nsid w:val="138F0887"/>
    <w:multiLevelType w:val="hybridMultilevel"/>
    <w:tmpl w:val="DC88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13DF7954"/>
    <w:multiLevelType w:val="multilevel"/>
    <w:tmpl w:val="13DF79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42F12FE"/>
    <w:multiLevelType w:val="hybridMultilevel"/>
    <w:tmpl w:val="2EA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4924F8F"/>
    <w:multiLevelType w:val="hybridMultilevel"/>
    <w:tmpl w:val="B9A43DC0"/>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360" w:hanging="360"/>
      </w:pPr>
      <w:rPr>
        <w:rFonts w:ascii="Symbol" w:hAnsi="Symbol" w:hint="default"/>
        <w:sz w:val="24"/>
      </w:rPr>
    </w:lvl>
    <w:lvl w:ilvl="2" w:tplc="20000001">
      <w:start w:val="1"/>
      <w:numFmt w:val="bullet"/>
      <w:lvlText w:val=""/>
      <w:lvlJc w:val="left"/>
      <w:pPr>
        <w:ind w:left="1069"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153A1132"/>
    <w:multiLevelType w:val="hybridMultilevel"/>
    <w:tmpl w:val="8DEE4C12"/>
    <w:lvl w:ilvl="0" w:tplc="15EC82D8">
      <w:start w:val="1"/>
      <w:numFmt w:val="bullet"/>
      <w:lvlText w:val="•"/>
      <w:lvlJc w:val="left"/>
      <w:pPr>
        <w:ind w:left="186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5" w15:restartNumberingAfterBreak="0">
    <w:nsid w:val="15407564"/>
    <w:multiLevelType w:val="multilevel"/>
    <w:tmpl w:val="14847C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15BD3B42"/>
    <w:multiLevelType w:val="multilevel"/>
    <w:tmpl w:val="15BD3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15E76ECB"/>
    <w:multiLevelType w:val="hybridMultilevel"/>
    <w:tmpl w:val="5412B3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15EF150E"/>
    <w:multiLevelType w:val="multilevel"/>
    <w:tmpl w:val="15EF1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70" w15:restartNumberingAfterBreak="0">
    <w:nsid w:val="167826D1"/>
    <w:multiLevelType w:val="hybridMultilevel"/>
    <w:tmpl w:val="9EAE0EBC"/>
    <w:lvl w:ilvl="0" w:tplc="A434CEA0">
      <w:start w:val="1"/>
      <w:numFmt w:val="decimal"/>
      <w:lvlText w:val="1.%1"/>
      <w:lvlJc w:val="left"/>
      <w:pPr>
        <w:ind w:left="502" w:hanging="360"/>
      </w:pPr>
      <w:rPr>
        <w:rFonts w:hint="default"/>
        <w:i w:val="0"/>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16846B3A"/>
    <w:multiLevelType w:val="hybridMultilevel"/>
    <w:tmpl w:val="4B44C81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36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16F8660B"/>
    <w:multiLevelType w:val="hybridMultilevel"/>
    <w:tmpl w:val="E5465ED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17775439"/>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179603E2"/>
    <w:multiLevelType w:val="multilevel"/>
    <w:tmpl w:val="6F0474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18872DC3"/>
    <w:multiLevelType w:val="multilevel"/>
    <w:tmpl w:val="7250E1BE"/>
    <w:lvl w:ilvl="0">
      <w:start w:val="1"/>
      <w:numFmt w:val="decimal"/>
      <w:lvlText w:val="2.%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18C450CB"/>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18D84335"/>
    <w:multiLevelType w:val="hybridMultilevel"/>
    <w:tmpl w:val="0A802594"/>
    <w:lvl w:ilvl="0" w:tplc="04090001">
      <w:start w:val="1"/>
      <w:numFmt w:val="bullet"/>
      <w:lvlText w:val=""/>
      <w:lvlJc w:val="left"/>
      <w:pPr>
        <w:ind w:left="720" w:hanging="360"/>
      </w:pPr>
      <w:rPr>
        <w:rFonts w:ascii="Symbol" w:hAnsi="Symbo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192A0583"/>
    <w:multiLevelType w:val="hybridMultilevel"/>
    <w:tmpl w:val="581A48DA"/>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0" w15:restartNumberingAfterBreak="0">
    <w:nsid w:val="19E04C48"/>
    <w:multiLevelType w:val="multilevel"/>
    <w:tmpl w:val="69566E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1A49281A"/>
    <w:multiLevelType w:val="multilevel"/>
    <w:tmpl w:val="80DC00D6"/>
    <w:lvl w:ilvl="0">
      <w:start w:val="1"/>
      <w:numFmt w:val="decimal"/>
      <w:lvlText w:val="%1."/>
      <w:lvlJc w:val="left"/>
      <w:pPr>
        <w:ind w:left="-105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530" w:hanging="144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726" w:hanging="1800"/>
      </w:pPr>
      <w:rPr>
        <w:rFonts w:hint="default"/>
      </w:rPr>
    </w:lvl>
  </w:abstractNum>
  <w:abstractNum w:abstractNumId="82" w15:restartNumberingAfterBreak="0">
    <w:nsid w:val="1A705FB1"/>
    <w:multiLevelType w:val="multilevel"/>
    <w:tmpl w:val="492EF7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1AAA2654"/>
    <w:multiLevelType w:val="hybridMultilevel"/>
    <w:tmpl w:val="2EA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B792125"/>
    <w:multiLevelType w:val="hybridMultilevel"/>
    <w:tmpl w:val="FFFFFFFF"/>
    <w:lvl w:ilvl="0" w:tplc="FFFFFFFF">
      <w:start w:val="1"/>
      <w:numFmt w:val="lowerLetter"/>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5" w15:restartNumberingAfterBreak="0">
    <w:nsid w:val="1BDC7731"/>
    <w:multiLevelType w:val="hybridMultilevel"/>
    <w:tmpl w:val="102A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C896F92"/>
    <w:multiLevelType w:val="multilevel"/>
    <w:tmpl w:val="061EE6DC"/>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08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440"/>
      </w:pPr>
      <w:rPr>
        <w:rFonts w:hint="default"/>
      </w:rPr>
    </w:lvl>
  </w:abstractNum>
  <w:abstractNum w:abstractNumId="87" w15:restartNumberingAfterBreak="0">
    <w:nsid w:val="1D062A3F"/>
    <w:multiLevelType w:val="multilevel"/>
    <w:tmpl w:val="C6043E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1E7C29BC"/>
    <w:multiLevelType w:val="hybridMultilevel"/>
    <w:tmpl w:val="BB60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F287A32"/>
    <w:multiLevelType w:val="multilevel"/>
    <w:tmpl w:val="80DC00D6"/>
    <w:lvl w:ilvl="0">
      <w:start w:val="1"/>
      <w:numFmt w:val="decimal"/>
      <w:lvlText w:val="%1."/>
      <w:lvlJc w:val="left"/>
      <w:pPr>
        <w:ind w:left="-105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530" w:hanging="144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726" w:hanging="1800"/>
      </w:pPr>
      <w:rPr>
        <w:rFonts w:hint="default"/>
      </w:rPr>
    </w:lvl>
  </w:abstractNum>
  <w:abstractNum w:abstractNumId="90" w15:restartNumberingAfterBreak="0">
    <w:nsid w:val="20301182"/>
    <w:multiLevelType w:val="hybridMultilevel"/>
    <w:tmpl w:val="2EA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05A518B"/>
    <w:multiLevelType w:val="multilevel"/>
    <w:tmpl w:val="2870D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20970B71"/>
    <w:multiLevelType w:val="multilevel"/>
    <w:tmpl w:val="01E2941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20B31EF2"/>
    <w:multiLevelType w:val="hybridMultilevel"/>
    <w:tmpl w:val="CAB29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21612EEA"/>
    <w:multiLevelType w:val="multilevel"/>
    <w:tmpl w:val="39B076B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1C7129A"/>
    <w:multiLevelType w:val="multilevel"/>
    <w:tmpl w:val="52C81A2E"/>
    <w:lvl w:ilvl="0">
      <w:start w:val="1"/>
      <w:numFmt w:val="decimal"/>
      <w:lvlText w:val="3.%1"/>
      <w:lvlJc w:val="left"/>
      <w:pPr>
        <w:ind w:left="360" w:hanging="360"/>
      </w:pPr>
      <w:rPr>
        <w:rFonts w:hint="default"/>
        <w:i w:val="0"/>
      </w:rPr>
    </w:lvl>
    <w:lvl w:ilvl="1">
      <w:start w:val="1"/>
      <w:numFmt w:val="decimal"/>
      <w:lvlText w:val="3.1..%2"/>
      <w:lvlJc w:val="left"/>
      <w:pPr>
        <w:ind w:left="1560" w:hanging="360"/>
      </w:pPr>
      <w:rPr>
        <w:rFonts w:hint="default"/>
        <w:i w:val="0"/>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6" w15:restartNumberingAfterBreak="0">
    <w:nsid w:val="21D80F19"/>
    <w:multiLevelType w:val="multilevel"/>
    <w:tmpl w:val="21D80F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225251F1"/>
    <w:multiLevelType w:val="hybridMultilevel"/>
    <w:tmpl w:val="A3BE3326"/>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8" w15:restartNumberingAfterBreak="0">
    <w:nsid w:val="229202E2"/>
    <w:multiLevelType w:val="hybridMultilevel"/>
    <w:tmpl w:val="68D40088"/>
    <w:lvl w:ilvl="0" w:tplc="15EC82D8">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2A07A4E"/>
    <w:multiLevelType w:val="multilevel"/>
    <w:tmpl w:val="D870E8E2"/>
    <w:lvl w:ilvl="0">
      <w:start w:val="1"/>
      <w:numFmt w:val="decimal"/>
      <w:lvlText w:val="3.%1"/>
      <w:lvlJc w:val="left"/>
      <w:pPr>
        <w:ind w:left="720" w:hanging="360"/>
      </w:pPr>
      <w:rPr>
        <w:rFonts w:hint="default"/>
        <w:i w:val="0"/>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5.%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2380112B"/>
    <w:multiLevelType w:val="multilevel"/>
    <w:tmpl w:val="238011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23E95CBB"/>
    <w:multiLevelType w:val="hybridMultilevel"/>
    <w:tmpl w:val="90126440"/>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2" w15:restartNumberingAfterBreak="0">
    <w:nsid w:val="24656AE9"/>
    <w:multiLevelType w:val="multilevel"/>
    <w:tmpl w:val="940AB80C"/>
    <w:lvl w:ilvl="0">
      <w:start w:val="1"/>
      <w:numFmt w:val="decimal"/>
      <w:lvlText w:val="3.%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24A044D6"/>
    <w:multiLevelType w:val="multilevel"/>
    <w:tmpl w:val="AD308DFC"/>
    <w:lvl w:ilvl="0">
      <w:start w:val="1"/>
      <w:numFmt w:val="decimal"/>
      <w:lvlText w:val="2.%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25016382"/>
    <w:multiLevelType w:val="multilevel"/>
    <w:tmpl w:val="35BAACA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15:restartNumberingAfterBreak="0">
    <w:nsid w:val="25600BFA"/>
    <w:multiLevelType w:val="multilevel"/>
    <w:tmpl w:val="C1B8501E"/>
    <w:lvl w:ilvl="0">
      <w:start w:val="1"/>
      <w:numFmt w:val="decimal"/>
      <w:lvlText w:val="4.%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25765BEC"/>
    <w:multiLevelType w:val="multilevel"/>
    <w:tmpl w:val="35BAACA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25B843AB"/>
    <w:multiLevelType w:val="hybridMultilevel"/>
    <w:tmpl w:val="978A1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25D06516"/>
    <w:multiLevelType w:val="hybridMultilevel"/>
    <w:tmpl w:val="893659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25EC10FF"/>
    <w:multiLevelType w:val="hybridMultilevel"/>
    <w:tmpl w:val="55B4431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25F56BCB"/>
    <w:multiLevelType w:val="hybridMultilevel"/>
    <w:tmpl w:val="4CD85AC6"/>
    <w:lvl w:ilvl="0" w:tplc="6108E1D2">
      <w:start w:val="1"/>
      <w:numFmt w:val="decimal"/>
      <w:lvlText w:val="3.8.%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26444B26"/>
    <w:multiLevelType w:val="hybridMultilevel"/>
    <w:tmpl w:val="A5DA232E"/>
    <w:lvl w:ilvl="0" w:tplc="15EC82D8">
      <w:start w:val="1"/>
      <w:numFmt w:val="bullet"/>
      <w:lvlText w:val="•"/>
      <w:lvlJc w:val="left"/>
      <w:pPr>
        <w:ind w:left="1620" w:hanging="360"/>
      </w:pPr>
      <w:rPr>
        <w:rFonts w:ascii="Times New Roman" w:eastAsia="Calibr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3" w15:restartNumberingAfterBreak="0">
    <w:nsid w:val="266A5A1E"/>
    <w:multiLevelType w:val="multilevel"/>
    <w:tmpl w:val="E3BA09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268D2143"/>
    <w:multiLevelType w:val="hybridMultilevel"/>
    <w:tmpl w:val="7D720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26AE0D35"/>
    <w:multiLevelType w:val="hybridMultilevel"/>
    <w:tmpl w:val="9A02DAEE"/>
    <w:lvl w:ilvl="0" w:tplc="9A74CB14">
      <w:start w:val="1"/>
      <w:numFmt w:val="decimal"/>
      <w:lvlText w:val="1.%1"/>
      <w:lvlJc w:val="left"/>
      <w:pPr>
        <w:ind w:left="1080" w:hanging="360"/>
      </w:pPr>
      <w:rPr>
        <w:rFonts w:ascii="Footlight MT Light" w:hAnsi="Footlight MT Light" w:hint="default"/>
        <w:b w:val="0"/>
        <w:i w:val="0"/>
        <w:sz w:val="24"/>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6" w15:restartNumberingAfterBreak="0">
    <w:nsid w:val="26B069BA"/>
    <w:multiLevelType w:val="multilevel"/>
    <w:tmpl w:val="57E0AB8C"/>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7.%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271C2548"/>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275D66E6"/>
    <w:multiLevelType w:val="hybridMultilevel"/>
    <w:tmpl w:val="8DDA8E54"/>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9"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20" w15:restartNumberingAfterBreak="0">
    <w:nsid w:val="27E074A3"/>
    <w:multiLevelType w:val="multilevel"/>
    <w:tmpl w:val="5D0E6BF8"/>
    <w:lvl w:ilvl="0">
      <w:start w:val="1"/>
      <w:numFmt w:val="decimal"/>
      <w:lvlText w:val="%1."/>
      <w:lvlJc w:val="left"/>
      <w:pPr>
        <w:ind w:left="360" w:hanging="360"/>
      </w:pPr>
      <w:rPr>
        <w:rFonts w:hint="default"/>
        <w:b w:val="0"/>
        <w:i w:val="0"/>
        <w:sz w:val="24"/>
      </w:rPr>
    </w:lvl>
    <w:lvl w:ilvl="1">
      <w:start w:val="1"/>
      <w:numFmt w:val="bullet"/>
      <w:lvlText w:val=""/>
      <w:lvlJc w:val="left"/>
      <w:pPr>
        <w:ind w:left="630" w:hanging="360"/>
      </w:pPr>
      <w:rPr>
        <w:rFonts w:ascii="Symbol" w:hAnsi="Symbol" w:hint="default"/>
      </w:rPr>
    </w:lvl>
    <w:lvl w:ilvl="2">
      <w:start w:val="1"/>
      <w:numFmt w:val="bullet"/>
      <w:lvlText w:val=""/>
      <w:lvlJc w:val="left"/>
      <w:pPr>
        <w:ind w:left="1854" w:hanging="720"/>
      </w:pPr>
      <w:rPr>
        <w:rFonts w:ascii="Symbol" w:hAnsi="Symbol"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21" w15:restartNumberingAfterBreak="0">
    <w:nsid w:val="27F34CB9"/>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7FB1185"/>
    <w:multiLevelType w:val="multilevel"/>
    <w:tmpl w:val="27FB1185"/>
    <w:lvl w:ilvl="0">
      <w:start w:val="1"/>
      <w:numFmt w:val="bullet"/>
      <w:lvlText w:val=""/>
      <w:lvlJc w:val="left"/>
      <w:pPr>
        <w:ind w:left="1493" w:hanging="360"/>
      </w:pPr>
      <w:rPr>
        <w:rFonts w:ascii="Symbol" w:hAnsi="Symbol" w:hint="default"/>
      </w:rPr>
    </w:lvl>
    <w:lvl w:ilvl="1">
      <w:start w:val="1"/>
      <w:numFmt w:val="bullet"/>
      <w:lvlText w:val="o"/>
      <w:lvlJc w:val="left"/>
      <w:pPr>
        <w:ind w:left="2213" w:hanging="360"/>
      </w:pPr>
      <w:rPr>
        <w:rFonts w:ascii="Courier New" w:hAnsi="Courier New" w:cs="Courier New" w:hint="default"/>
      </w:rPr>
    </w:lvl>
    <w:lvl w:ilvl="2">
      <w:start w:val="1"/>
      <w:numFmt w:val="bullet"/>
      <w:lvlText w:val=""/>
      <w:lvlJc w:val="left"/>
      <w:pPr>
        <w:ind w:left="2933" w:hanging="360"/>
      </w:pPr>
      <w:rPr>
        <w:rFonts w:ascii="Wingdings" w:hAnsi="Wingdings" w:hint="default"/>
      </w:rPr>
    </w:lvl>
    <w:lvl w:ilvl="3">
      <w:start w:val="1"/>
      <w:numFmt w:val="bullet"/>
      <w:lvlText w:val=""/>
      <w:lvlJc w:val="left"/>
      <w:pPr>
        <w:ind w:left="3653" w:hanging="360"/>
      </w:pPr>
      <w:rPr>
        <w:rFonts w:ascii="Symbol" w:hAnsi="Symbol" w:hint="default"/>
      </w:rPr>
    </w:lvl>
    <w:lvl w:ilvl="4">
      <w:start w:val="1"/>
      <w:numFmt w:val="bullet"/>
      <w:lvlText w:val="o"/>
      <w:lvlJc w:val="left"/>
      <w:pPr>
        <w:ind w:left="4373" w:hanging="360"/>
      </w:pPr>
      <w:rPr>
        <w:rFonts w:ascii="Courier New" w:hAnsi="Courier New" w:cs="Courier New" w:hint="default"/>
      </w:rPr>
    </w:lvl>
    <w:lvl w:ilvl="5">
      <w:start w:val="1"/>
      <w:numFmt w:val="bullet"/>
      <w:lvlText w:val=""/>
      <w:lvlJc w:val="left"/>
      <w:pPr>
        <w:ind w:left="5093" w:hanging="360"/>
      </w:pPr>
      <w:rPr>
        <w:rFonts w:ascii="Wingdings" w:hAnsi="Wingdings" w:hint="default"/>
      </w:rPr>
    </w:lvl>
    <w:lvl w:ilvl="6">
      <w:start w:val="1"/>
      <w:numFmt w:val="bullet"/>
      <w:lvlText w:val=""/>
      <w:lvlJc w:val="left"/>
      <w:pPr>
        <w:ind w:left="5813" w:hanging="360"/>
      </w:pPr>
      <w:rPr>
        <w:rFonts w:ascii="Symbol" w:hAnsi="Symbol" w:hint="default"/>
      </w:rPr>
    </w:lvl>
    <w:lvl w:ilvl="7">
      <w:start w:val="1"/>
      <w:numFmt w:val="bullet"/>
      <w:lvlText w:val="o"/>
      <w:lvlJc w:val="left"/>
      <w:pPr>
        <w:ind w:left="6533" w:hanging="360"/>
      </w:pPr>
      <w:rPr>
        <w:rFonts w:ascii="Courier New" w:hAnsi="Courier New" w:cs="Courier New" w:hint="default"/>
      </w:rPr>
    </w:lvl>
    <w:lvl w:ilvl="8">
      <w:start w:val="1"/>
      <w:numFmt w:val="bullet"/>
      <w:lvlText w:val=""/>
      <w:lvlJc w:val="left"/>
      <w:pPr>
        <w:ind w:left="7253" w:hanging="360"/>
      </w:pPr>
      <w:rPr>
        <w:rFonts w:ascii="Wingdings" w:hAnsi="Wingdings" w:hint="default"/>
      </w:rPr>
    </w:lvl>
  </w:abstractNum>
  <w:abstractNum w:abstractNumId="123" w15:restartNumberingAfterBreak="0">
    <w:nsid w:val="281035A7"/>
    <w:multiLevelType w:val="multilevel"/>
    <w:tmpl w:val="F93C2A3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28742F2A"/>
    <w:multiLevelType w:val="multilevel"/>
    <w:tmpl w:val="39B076B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289472BC"/>
    <w:multiLevelType w:val="multilevel"/>
    <w:tmpl w:val="DF788B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28A5038E"/>
    <w:multiLevelType w:val="multilevel"/>
    <w:tmpl w:val="28A503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28F7377A"/>
    <w:multiLevelType w:val="multilevel"/>
    <w:tmpl w:val="28F737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29D62501"/>
    <w:multiLevelType w:val="multilevel"/>
    <w:tmpl w:val="813093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29F605A7"/>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A3A23DC"/>
    <w:multiLevelType w:val="hybridMultilevel"/>
    <w:tmpl w:val="BE429C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1" w15:restartNumberingAfterBreak="0">
    <w:nsid w:val="2A3C0623"/>
    <w:multiLevelType w:val="hybridMultilevel"/>
    <w:tmpl w:val="55A06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2A3E4C95"/>
    <w:multiLevelType w:val="multilevel"/>
    <w:tmpl w:val="BD44646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3" w15:restartNumberingAfterBreak="0">
    <w:nsid w:val="2A466E79"/>
    <w:multiLevelType w:val="multilevel"/>
    <w:tmpl w:val="2A466E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2A5E14EB"/>
    <w:multiLevelType w:val="multilevel"/>
    <w:tmpl w:val="7456A436"/>
    <w:lvl w:ilvl="0">
      <w:start w:val="1"/>
      <w:numFmt w:val="decimal"/>
      <w:lvlText w:val="3.%1"/>
      <w:lvlJc w:val="left"/>
      <w:pPr>
        <w:ind w:left="720" w:hanging="360"/>
      </w:pPr>
      <w:rPr>
        <w:rFonts w:hint="default"/>
        <w:i w:val="0"/>
      </w:rPr>
    </w:lvl>
    <w:lvl w:ilvl="1">
      <w:start w:val="1"/>
      <w:numFmt w:val="decimal"/>
      <w:isLgl/>
      <w:lvlText w:val="6.%2"/>
      <w:lvlJc w:val="left"/>
      <w:pPr>
        <w:ind w:left="720" w:hanging="360"/>
      </w:pPr>
      <w:rPr>
        <w:rFonts w:hint="default"/>
      </w:rPr>
    </w:lvl>
    <w:lvl w:ilvl="2">
      <w:start w:val="1"/>
      <w:numFmt w:val="decimal"/>
      <w:isLgl/>
      <w:lvlText w:val="6.%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webHidden w:val="0"/>
        <w:color w:val="000000"/>
        <w:spacing w:val="0"/>
        <w:sz w:val="24"/>
        <w:u w:val="none"/>
        <w:effect w:val="none"/>
        <w:vertAlign w:val="baseline"/>
        <w:specVanish w:val="0"/>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6" w15:restartNumberingAfterBreak="0">
    <w:nsid w:val="2A87471F"/>
    <w:multiLevelType w:val="multilevel"/>
    <w:tmpl w:val="2A8747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2C1A0DA7"/>
    <w:multiLevelType w:val="hybridMultilevel"/>
    <w:tmpl w:val="2B2A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2C9E73B7"/>
    <w:multiLevelType w:val="hybridMultilevel"/>
    <w:tmpl w:val="77E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CC54277"/>
    <w:multiLevelType w:val="hybridMultilevel"/>
    <w:tmpl w:val="3816FD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2CDE7BA6"/>
    <w:multiLevelType w:val="multilevel"/>
    <w:tmpl w:val="35BAACA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15:restartNumberingAfterBreak="0">
    <w:nsid w:val="2D444B41"/>
    <w:multiLevelType w:val="hybridMultilevel"/>
    <w:tmpl w:val="8F8453F4"/>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2" w15:restartNumberingAfterBreak="0">
    <w:nsid w:val="2D90260A"/>
    <w:multiLevelType w:val="hybridMultilevel"/>
    <w:tmpl w:val="095EB50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3" w15:restartNumberingAfterBreak="0">
    <w:nsid w:val="2EB052C7"/>
    <w:multiLevelType w:val="hybridMultilevel"/>
    <w:tmpl w:val="7C36B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EB46CB8"/>
    <w:multiLevelType w:val="hybridMultilevel"/>
    <w:tmpl w:val="611281C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5" w15:restartNumberingAfterBreak="0">
    <w:nsid w:val="2F4B0B1D"/>
    <w:multiLevelType w:val="multilevel"/>
    <w:tmpl w:val="30629414"/>
    <w:lvl w:ilvl="0">
      <w:start w:val="1"/>
      <w:numFmt w:val="bullet"/>
      <w:lvlText w:val=""/>
      <w:lvlJc w:val="left"/>
      <w:pPr>
        <w:ind w:left="720" w:hanging="360"/>
      </w:pPr>
      <w:rPr>
        <w:rFonts w:ascii="Symbol" w:hAnsi="Symbol"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2FCE1CD0"/>
    <w:multiLevelType w:val="hybridMultilevel"/>
    <w:tmpl w:val="2124ABE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301A1D07"/>
    <w:multiLevelType w:val="hybridMultilevel"/>
    <w:tmpl w:val="A6602F20"/>
    <w:lvl w:ilvl="0" w:tplc="634E4202">
      <w:start w:val="2"/>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8" w15:restartNumberingAfterBreak="0">
    <w:nsid w:val="3028357D"/>
    <w:multiLevelType w:val="hybridMultilevel"/>
    <w:tmpl w:val="67B4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306719FC"/>
    <w:multiLevelType w:val="multilevel"/>
    <w:tmpl w:val="BD44646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0" w15:restartNumberingAfterBreak="0">
    <w:nsid w:val="31071143"/>
    <w:multiLevelType w:val="multilevel"/>
    <w:tmpl w:val="B58434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31F1231F"/>
    <w:multiLevelType w:val="multilevel"/>
    <w:tmpl w:val="A11E6E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321513B9"/>
    <w:multiLevelType w:val="multilevel"/>
    <w:tmpl w:val="11320936"/>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325059DD"/>
    <w:multiLevelType w:val="multilevel"/>
    <w:tmpl w:val="899EE0E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332B491F"/>
    <w:multiLevelType w:val="multilevel"/>
    <w:tmpl w:val="332B491F"/>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5" w15:restartNumberingAfterBreak="0">
    <w:nsid w:val="33697C48"/>
    <w:multiLevelType w:val="hybridMultilevel"/>
    <w:tmpl w:val="719A8ECA"/>
    <w:lvl w:ilvl="0" w:tplc="04090001">
      <w:start w:val="1"/>
      <w:numFmt w:val="bullet"/>
      <w:lvlText w:val=""/>
      <w:lvlJc w:val="left"/>
      <w:pPr>
        <w:ind w:left="360" w:hanging="360"/>
      </w:pPr>
      <w:rPr>
        <w:rFonts w:ascii="Symbol" w:hAnsi="Symbol" w:hint="default"/>
        <w:color w:val="auto"/>
        <w:sz w:val="24"/>
      </w:rPr>
    </w:lvl>
    <w:lvl w:ilvl="1" w:tplc="04090003">
      <w:start w:val="1"/>
      <w:numFmt w:val="bullet"/>
      <w:lvlText w:val="o"/>
      <w:lvlJc w:val="left"/>
      <w:pPr>
        <w:ind w:left="709"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D2EC4504">
      <w:start w:val="1"/>
      <w:numFmt w:val="bullet"/>
      <w:lvlText w:val=""/>
      <w:lvlJc w:val="left"/>
      <w:pPr>
        <w:ind w:left="1080" w:hanging="360"/>
      </w:pPr>
      <w:rPr>
        <w:rFonts w:ascii="Wingdings" w:hAnsi="Wingdings" w:hint="default"/>
        <w:color w:val="auto"/>
        <w:sz w:val="16"/>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336B52E1"/>
    <w:multiLevelType w:val="multilevel"/>
    <w:tmpl w:val="C59C86AA"/>
    <w:lvl w:ilvl="0">
      <w:start w:val="1"/>
      <w:numFmt w:val="decimal"/>
      <w:lvlText w:val="%1."/>
      <w:lvlJc w:val="left"/>
      <w:pPr>
        <w:ind w:left="360" w:hanging="360"/>
      </w:pPr>
      <w:rPr>
        <w:rFonts w:hint="default"/>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57" w15:restartNumberingAfterBreak="0">
    <w:nsid w:val="338D590A"/>
    <w:multiLevelType w:val="hybridMultilevel"/>
    <w:tmpl w:val="3196C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339F0CEE"/>
    <w:multiLevelType w:val="multilevel"/>
    <w:tmpl w:val="339F0CE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33FF7027"/>
    <w:multiLevelType w:val="multilevel"/>
    <w:tmpl w:val="C83051A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0" w15:restartNumberingAfterBreak="0">
    <w:nsid w:val="34E87281"/>
    <w:multiLevelType w:val="multilevel"/>
    <w:tmpl w:val="128CCD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1" w15:restartNumberingAfterBreak="0">
    <w:nsid w:val="34F006EA"/>
    <w:multiLevelType w:val="hybridMultilevel"/>
    <w:tmpl w:val="D6CE238C"/>
    <w:lvl w:ilvl="0" w:tplc="22D0F440">
      <w:start w:val="1"/>
      <w:numFmt w:val="decimal"/>
      <w:lvlText w:val="2.%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356B1435"/>
    <w:multiLevelType w:val="multilevel"/>
    <w:tmpl w:val="35BAACA0"/>
    <w:numStyleLink w:val="CurrentList1"/>
  </w:abstractNum>
  <w:abstractNum w:abstractNumId="163" w15:restartNumberingAfterBreak="0">
    <w:nsid w:val="363E371E"/>
    <w:multiLevelType w:val="hybridMultilevel"/>
    <w:tmpl w:val="3E2C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76F6E9E"/>
    <w:multiLevelType w:val="hybridMultilevel"/>
    <w:tmpl w:val="B1E89E2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5" w15:restartNumberingAfterBreak="0">
    <w:nsid w:val="377D65AF"/>
    <w:multiLevelType w:val="multilevel"/>
    <w:tmpl w:val="827680A0"/>
    <w:lvl w:ilvl="0">
      <w:start w:val="1"/>
      <w:numFmt w:val="decimal"/>
      <w:lvlText w:val="3.%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15:restartNumberingAfterBreak="0">
    <w:nsid w:val="37D81034"/>
    <w:multiLevelType w:val="multilevel"/>
    <w:tmpl w:val="37D810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37DE0807"/>
    <w:multiLevelType w:val="hybridMultilevel"/>
    <w:tmpl w:val="4C6AF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381C5B50"/>
    <w:multiLevelType w:val="multilevel"/>
    <w:tmpl w:val="A0428DC4"/>
    <w:lvl w:ilvl="0">
      <w:start w:val="1"/>
      <w:numFmt w:val="decimal"/>
      <w:lvlText w:val="1.%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393326ED"/>
    <w:multiLevelType w:val="multilevel"/>
    <w:tmpl w:val="BDF03110"/>
    <w:lvl w:ilvl="0">
      <w:start w:val="1"/>
      <w:numFmt w:val="decimal"/>
      <w:lvlText w:val="3.%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0" w15:restartNumberingAfterBreak="0">
    <w:nsid w:val="39634D45"/>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9B924A4"/>
    <w:multiLevelType w:val="multilevel"/>
    <w:tmpl w:val="5D0E6BF8"/>
    <w:lvl w:ilvl="0">
      <w:start w:val="1"/>
      <w:numFmt w:val="decimal"/>
      <w:lvlText w:val="%1."/>
      <w:lvlJc w:val="left"/>
      <w:pPr>
        <w:ind w:left="360" w:hanging="360"/>
      </w:pPr>
      <w:rPr>
        <w:rFonts w:hint="default"/>
        <w:b w:val="0"/>
        <w:i w:val="0"/>
        <w:sz w:val="24"/>
      </w:rPr>
    </w:lvl>
    <w:lvl w:ilvl="1">
      <w:start w:val="1"/>
      <w:numFmt w:val="bullet"/>
      <w:lvlText w:val=""/>
      <w:lvlJc w:val="left"/>
      <w:pPr>
        <w:ind w:left="630" w:hanging="360"/>
      </w:pPr>
      <w:rPr>
        <w:rFonts w:ascii="Symbol" w:hAnsi="Symbol" w:hint="default"/>
      </w:rPr>
    </w:lvl>
    <w:lvl w:ilvl="2">
      <w:start w:val="1"/>
      <w:numFmt w:val="bullet"/>
      <w:lvlText w:val=""/>
      <w:lvlJc w:val="left"/>
      <w:pPr>
        <w:ind w:left="2880" w:hanging="720"/>
      </w:pPr>
      <w:rPr>
        <w:rFonts w:ascii="Symbol" w:hAnsi="Symbol"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72" w15:restartNumberingAfterBreak="0">
    <w:nsid w:val="39D569FB"/>
    <w:multiLevelType w:val="multilevel"/>
    <w:tmpl w:val="EB141052"/>
    <w:lvl w:ilvl="0">
      <w:start w:val="1"/>
      <w:numFmt w:val="decimal"/>
      <w:lvlText w:val="2.%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4.%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3" w15:restartNumberingAfterBreak="0">
    <w:nsid w:val="39E958EC"/>
    <w:multiLevelType w:val="multilevel"/>
    <w:tmpl w:val="E328F942"/>
    <w:lvl w:ilvl="0">
      <w:start w:val="1"/>
      <w:numFmt w:val="bullet"/>
      <w:lvlText w:val=""/>
      <w:lvlJc w:val="left"/>
      <w:pPr>
        <w:ind w:left="720" w:hanging="360"/>
      </w:pPr>
      <w:rPr>
        <w:rFonts w:ascii="Symbol" w:hAnsi="Symbol"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3A080AD0"/>
    <w:multiLevelType w:val="multilevel"/>
    <w:tmpl w:val="1244046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3AE51529"/>
    <w:multiLevelType w:val="multilevel"/>
    <w:tmpl w:val="40A0CFD0"/>
    <w:lvl w:ilvl="0">
      <w:start w:val="1"/>
      <w:numFmt w:val="decimal"/>
      <w:lvlText w:val="5.%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6" w15:restartNumberingAfterBreak="0">
    <w:nsid w:val="3AE92B38"/>
    <w:multiLevelType w:val="multilevel"/>
    <w:tmpl w:val="8A30DF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15:restartNumberingAfterBreak="0">
    <w:nsid w:val="3B185032"/>
    <w:multiLevelType w:val="multilevel"/>
    <w:tmpl w:val="3B185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3B2C3CC7"/>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B865326"/>
    <w:multiLevelType w:val="multilevel"/>
    <w:tmpl w:val="14847C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0" w15:restartNumberingAfterBreak="0">
    <w:nsid w:val="3BA01BDB"/>
    <w:multiLevelType w:val="multilevel"/>
    <w:tmpl w:val="4AC85F02"/>
    <w:lvl w:ilvl="0">
      <w:start w:val="1"/>
      <w:numFmt w:val="decimal"/>
      <w:lvlText w:val="6.%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3BE27CBE"/>
    <w:multiLevelType w:val="hybridMultilevel"/>
    <w:tmpl w:val="E2207E0A"/>
    <w:lvl w:ilvl="0" w:tplc="15EC82D8">
      <w:start w:val="1"/>
      <w:numFmt w:val="bullet"/>
      <w:lvlText w:val="•"/>
      <w:lvlJc w:val="left"/>
      <w:pPr>
        <w:ind w:left="2220" w:hanging="360"/>
      </w:pPr>
      <w:rPr>
        <w:rFonts w:ascii="Times New Roman" w:eastAsia="Calibri"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2" w15:restartNumberingAfterBreak="0">
    <w:nsid w:val="3C154303"/>
    <w:multiLevelType w:val="multilevel"/>
    <w:tmpl w:val="E9168412"/>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3" w15:restartNumberingAfterBreak="0">
    <w:nsid w:val="3C303422"/>
    <w:multiLevelType w:val="hybridMultilevel"/>
    <w:tmpl w:val="5A9C9FBA"/>
    <w:lvl w:ilvl="0" w:tplc="08090001">
      <w:start w:val="1"/>
      <w:numFmt w:val="bullet"/>
      <w:lvlText w:val=""/>
      <w:lvlJc w:val="left"/>
      <w:pPr>
        <w:ind w:left="288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15:restartNumberingAfterBreak="0">
    <w:nsid w:val="3CC51564"/>
    <w:multiLevelType w:val="hybridMultilevel"/>
    <w:tmpl w:val="A8509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15:restartNumberingAfterBreak="0">
    <w:nsid w:val="3CF247D8"/>
    <w:multiLevelType w:val="multilevel"/>
    <w:tmpl w:val="357E84D8"/>
    <w:lvl w:ilvl="0">
      <w:start w:val="1"/>
      <w:numFmt w:val="bullet"/>
      <w:lvlText w:val=""/>
      <w:lvlJc w:val="left"/>
      <w:pPr>
        <w:ind w:left="720" w:hanging="360"/>
      </w:pPr>
      <w:rPr>
        <w:rFonts w:ascii="Symbol" w:hAnsi="Symbol"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6" w15:restartNumberingAfterBreak="0">
    <w:nsid w:val="3D2D2948"/>
    <w:multiLevelType w:val="multilevel"/>
    <w:tmpl w:val="B02E713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7"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8" w15:restartNumberingAfterBreak="0">
    <w:nsid w:val="3DA404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9" w15:restartNumberingAfterBreak="0">
    <w:nsid w:val="3DAC3081"/>
    <w:multiLevelType w:val="hybridMultilevel"/>
    <w:tmpl w:val="1DB8A480"/>
    <w:lvl w:ilvl="0" w:tplc="96B8A9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3DC32C2F"/>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1" w15:restartNumberingAfterBreak="0">
    <w:nsid w:val="3EAA5374"/>
    <w:multiLevelType w:val="multilevel"/>
    <w:tmpl w:val="164A93F4"/>
    <w:lvl w:ilvl="0">
      <w:start w:val="1"/>
      <w:numFmt w:val="decimal"/>
      <w:lvlText w:val="%1."/>
      <w:lvlJc w:val="left"/>
      <w:pPr>
        <w:ind w:left="720" w:hanging="360"/>
      </w:p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lvlText w:val="%4"/>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3ECB3707"/>
    <w:multiLevelType w:val="hybridMultilevel"/>
    <w:tmpl w:val="9EAEE806"/>
    <w:lvl w:ilvl="0" w:tplc="2C9229FC">
      <w:start w:val="1"/>
      <w:numFmt w:val="decimal"/>
      <w:lvlText w:val="1.4.%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3F957DE7"/>
    <w:multiLevelType w:val="multilevel"/>
    <w:tmpl w:val="1E90FF5A"/>
    <w:lvl w:ilvl="0">
      <w:start w:val="1"/>
      <w:numFmt w:val="decimal"/>
      <w:lvlText w:val="%1."/>
      <w:lvlJc w:val="left"/>
      <w:pPr>
        <w:ind w:left="360" w:hanging="360"/>
      </w:pPr>
      <w:rPr>
        <w:sz w:val="24"/>
        <w:szCs w:val="24"/>
      </w:rPr>
    </w:lvl>
    <w:lvl w:ilvl="1">
      <w:start w:val="1"/>
      <w:numFmt w:val="decimal"/>
      <w:lvlText w:val="%2."/>
      <w:lvlJc w:val="left"/>
      <w:pPr>
        <w:ind w:left="940" w:hanging="360"/>
      </w:pPr>
    </w:lvl>
    <w:lvl w:ilvl="2">
      <w:start w:val="1"/>
      <w:numFmt w:val="decimal"/>
      <w:lvlText w:val="%3."/>
      <w:lvlJc w:val="left"/>
      <w:pPr>
        <w:ind w:left="1660" w:hanging="360"/>
      </w:pPr>
    </w:lvl>
    <w:lvl w:ilvl="3">
      <w:start w:val="1"/>
      <w:numFmt w:val="decimal"/>
      <w:lvlText w:val="%4."/>
      <w:lvlJc w:val="left"/>
      <w:pPr>
        <w:ind w:left="2380" w:hanging="360"/>
      </w:pPr>
    </w:lvl>
    <w:lvl w:ilvl="4">
      <w:start w:val="1"/>
      <w:numFmt w:val="decimal"/>
      <w:lvlText w:val="%5."/>
      <w:lvlJc w:val="left"/>
      <w:pPr>
        <w:ind w:left="3100" w:hanging="360"/>
      </w:pPr>
    </w:lvl>
    <w:lvl w:ilvl="5">
      <w:start w:val="1"/>
      <w:numFmt w:val="decimal"/>
      <w:lvlText w:val="%6."/>
      <w:lvlJc w:val="left"/>
      <w:pPr>
        <w:ind w:left="3820" w:hanging="360"/>
      </w:pPr>
    </w:lvl>
    <w:lvl w:ilvl="6">
      <w:start w:val="1"/>
      <w:numFmt w:val="decimal"/>
      <w:lvlText w:val="%7."/>
      <w:lvlJc w:val="left"/>
      <w:pPr>
        <w:ind w:left="4540" w:hanging="360"/>
      </w:pPr>
    </w:lvl>
    <w:lvl w:ilvl="7">
      <w:start w:val="1"/>
      <w:numFmt w:val="decimal"/>
      <w:lvlText w:val="%8."/>
      <w:lvlJc w:val="left"/>
      <w:pPr>
        <w:ind w:left="5260" w:hanging="360"/>
      </w:pPr>
    </w:lvl>
    <w:lvl w:ilvl="8">
      <w:start w:val="1"/>
      <w:numFmt w:val="decimal"/>
      <w:lvlText w:val="%9."/>
      <w:lvlJc w:val="left"/>
      <w:pPr>
        <w:ind w:left="5980" w:hanging="360"/>
      </w:pPr>
    </w:lvl>
  </w:abstractNum>
  <w:abstractNum w:abstractNumId="194" w15:restartNumberingAfterBreak="0">
    <w:nsid w:val="403D3718"/>
    <w:multiLevelType w:val="multilevel"/>
    <w:tmpl w:val="403D371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5" w15:restartNumberingAfterBreak="0">
    <w:nsid w:val="40676A40"/>
    <w:multiLevelType w:val="hybridMultilevel"/>
    <w:tmpl w:val="5164ECB2"/>
    <w:lvl w:ilvl="0" w:tplc="A434CEA0">
      <w:start w:val="1"/>
      <w:numFmt w:val="decimal"/>
      <w:lvlText w:val="1.%1"/>
      <w:lvlJc w:val="left"/>
      <w:pPr>
        <w:ind w:left="360" w:hanging="360"/>
      </w:pPr>
      <w:rPr>
        <w:rFonts w:hint="default"/>
        <w:i w:val="0"/>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96" w15:restartNumberingAfterBreak="0">
    <w:nsid w:val="40DD169A"/>
    <w:multiLevelType w:val="hybridMultilevel"/>
    <w:tmpl w:val="BA6A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2156C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8" w15:restartNumberingAfterBreak="0">
    <w:nsid w:val="427254BE"/>
    <w:multiLevelType w:val="hybridMultilevel"/>
    <w:tmpl w:val="99EA3532"/>
    <w:lvl w:ilvl="0" w:tplc="ECDE9084">
      <w:start w:val="1"/>
      <w:numFmt w:val="decimal"/>
      <w:lvlText w:val="1.%1"/>
      <w:lvlJc w:val="left"/>
      <w:pPr>
        <w:ind w:left="720" w:hanging="360"/>
      </w:pPr>
      <w:rPr>
        <w:rFonts w:ascii="Footlight MT Light" w:hAnsi="Footlight MT Light"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429A4B39"/>
    <w:multiLevelType w:val="multilevel"/>
    <w:tmpl w:val="C51AEED2"/>
    <w:lvl w:ilvl="0">
      <w:start w:val="1"/>
      <w:numFmt w:val="decimal"/>
      <w:lvlText w:val="%1."/>
      <w:lvlJc w:val="left"/>
      <w:pPr>
        <w:ind w:left="720" w:hanging="360"/>
      </w:p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lvlText w:val="%4."/>
      <w:lvlJc w:val="left"/>
      <w:pPr>
        <w:ind w:left="720" w:hanging="360"/>
      </w:p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434C6E75"/>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34E375B"/>
    <w:multiLevelType w:val="multilevel"/>
    <w:tmpl w:val="C38C72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436B1904"/>
    <w:multiLevelType w:val="hybridMultilevel"/>
    <w:tmpl w:val="00F0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3F265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4" w15:restartNumberingAfterBreak="0">
    <w:nsid w:val="43FE3A83"/>
    <w:multiLevelType w:val="multilevel"/>
    <w:tmpl w:val="E98C4272"/>
    <w:lvl w:ilvl="0">
      <w:start w:val="1"/>
      <w:numFmt w:val="decimal"/>
      <w:lvlText w:val="%1."/>
      <w:lvlJc w:val="left"/>
      <w:pPr>
        <w:ind w:left="720" w:hanging="360"/>
      </w:pPr>
    </w:lvl>
    <w:lvl w:ilvl="1">
      <w:start w:val="2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5" w15:restartNumberingAfterBreak="0">
    <w:nsid w:val="44082C85"/>
    <w:multiLevelType w:val="multilevel"/>
    <w:tmpl w:val="25D240A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6" w15:restartNumberingAfterBreak="0">
    <w:nsid w:val="44AA6F37"/>
    <w:multiLevelType w:val="hybridMultilevel"/>
    <w:tmpl w:val="BA6A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4F814F6"/>
    <w:multiLevelType w:val="hybridMultilevel"/>
    <w:tmpl w:val="B78E5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451734BB"/>
    <w:multiLevelType w:val="multilevel"/>
    <w:tmpl w:val="486239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456167FC"/>
    <w:multiLevelType w:val="hybridMultilevel"/>
    <w:tmpl w:val="5600B24E"/>
    <w:lvl w:ilvl="0" w:tplc="45D42FF0">
      <w:start w:val="1"/>
      <w:numFmt w:val="decimal"/>
      <w:lvlText w:val="%1."/>
      <w:lvlJc w:val="left"/>
      <w:pPr>
        <w:ind w:left="360"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0" w15:restartNumberingAfterBreak="0">
    <w:nsid w:val="458F3098"/>
    <w:multiLevelType w:val="multilevel"/>
    <w:tmpl w:val="E66C6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460E5AC3"/>
    <w:multiLevelType w:val="hybridMultilevel"/>
    <w:tmpl w:val="73308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2" w15:restartNumberingAfterBreak="0">
    <w:nsid w:val="467B2E32"/>
    <w:multiLevelType w:val="multilevel"/>
    <w:tmpl w:val="467B2E32"/>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3" w15:restartNumberingAfterBreak="0">
    <w:nsid w:val="468656D7"/>
    <w:multiLevelType w:val="hybridMultilevel"/>
    <w:tmpl w:val="AD121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5" w15:restartNumberingAfterBreak="0">
    <w:nsid w:val="46EF728C"/>
    <w:multiLevelType w:val="hybridMultilevel"/>
    <w:tmpl w:val="6CD0090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6" w15:restartNumberingAfterBreak="0">
    <w:nsid w:val="473169E4"/>
    <w:multiLevelType w:val="hybridMultilevel"/>
    <w:tmpl w:val="38D80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15:restartNumberingAfterBreak="0">
    <w:nsid w:val="47A257D4"/>
    <w:multiLevelType w:val="multilevel"/>
    <w:tmpl w:val="47A257D4"/>
    <w:lvl w:ilvl="0">
      <w:start w:val="1"/>
      <w:numFmt w:val="decimal"/>
      <w:lvlText w:val="%1."/>
      <w:lvlJc w:val="left"/>
      <w:pPr>
        <w:ind w:left="-1058"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4974" w:hanging="72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170" w:hanging="108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366" w:hanging="1440"/>
      </w:pPr>
      <w:rPr>
        <w:rFonts w:hint="default"/>
      </w:rPr>
    </w:lvl>
  </w:abstractNum>
  <w:abstractNum w:abstractNumId="218" w15:restartNumberingAfterBreak="0">
    <w:nsid w:val="47CF1D73"/>
    <w:multiLevelType w:val="multilevel"/>
    <w:tmpl w:val="47CF1D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15:restartNumberingAfterBreak="0">
    <w:nsid w:val="47EB4BC5"/>
    <w:multiLevelType w:val="multilevel"/>
    <w:tmpl w:val="8528EF6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47FA052C"/>
    <w:multiLevelType w:val="multilevel"/>
    <w:tmpl w:val="AD3EAE8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47FE13BB"/>
    <w:multiLevelType w:val="multilevel"/>
    <w:tmpl w:val="15E2CF72"/>
    <w:lvl w:ilvl="0">
      <w:start w:val="1"/>
      <w:numFmt w:val="decimal"/>
      <w:lvlText w:val="2.%1"/>
      <w:lvlJc w:val="left"/>
      <w:pPr>
        <w:ind w:left="720" w:hanging="360"/>
      </w:pPr>
      <w:rPr>
        <w:rFonts w:hint="default"/>
        <w:i w:val="0"/>
      </w:rPr>
    </w:lvl>
    <w:lvl w:ilvl="1">
      <w:start w:val="1"/>
      <w:numFmt w:val="decimal"/>
      <w:isLgl/>
      <w:lvlText w:val="2.%2"/>
      <w:lvlJc w:val="left"/>
      <w:pPr>
        <w:ind w:left="720" w:hanging="360"/>
      </w:pPr>
      <w:rPr>
        <w:rFonts w:hint="default"/>
      </w:rPr>
    </w:lvl>
    <w:lvl w:ilvl="2">
      <w:start w:val="1"/>
      <w:numFmt w:val="decimal"/>
      <w:isLgl/>
      <w:lvlText w:val="2.%1.%3"/>
      <w:lvlJc w:val="left"/>
      <w:pPr>
        <w:ind w:left="1080" w:hanging="720"/>
      </w:pPr>
      <w:rPr>
        <w:rFonts w:hint="default"/>
      </w:rPr>
    </w:lvl>
    <w:lvl w:ilvl="3">
      <w:start w:val="1"/>
      <w:numFmt w:val="decimal"/>
      <w:isLgl/>
      <w:lvlText w:val="2.%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48232AED"/>
    <w:multiLevelType w:val="multilevel"/>
    <w:tmpl w:val="1318E2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3" w15:restartNumberingAfterBreak="0">
    <w:nsid w:val="48714E91"/>
    <w:multiLevelType w:val="multilevel"/>
    <w:tmpl w:val="48714E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492A2411"/>
    <w:multiLevelType w:val="hybridMultilevel"/>
    <w:tmpl w:val="C4126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966225E"/>
    <w:multiLevelType w:val="hybridMultilevel"/>
    <w:tmpl w:val="43D4802E"/>
    <w:lvl w:ilvl="0" w:tplc="04090001">
      <w:start w:val="1"/>
      <w:numFmt w:val="bullet"/>
      <w:lvlText w:val=""/>
      <w:lvlJc w:val="left"/>
      <w:pPr>
        <w:ind w:left="12" w:hanging="360"/>
      </w:pPr>
      <w:rPr>
        <w:rFonts w:ascii="Symbol" w:hAnsi="Symbol" w:hint="default"/>
      </w:rPr>
    </w:lvl>
    <w:lvl w:ilvl="1" w:tplc="04090003" w:tentative="1">
      <w:start w:val="1"/>
      <w:numFmt w:val="bullet"/>
      <w:lvlText w:val="o"/>
      <w:lvlJc w:val="left"/>
      <w:pPr>
        <w:ind w:left="732" w:hanging="360"/>
      </w:pPr>
      <w:rPr>
        <w:rFonts w:ascii="Courier New" w:hAnsi="Courier New" w:cs="Courier New" w:hint="default"/>
      </w:rPr>
    </w:lvl>
    <w:lvl w:ilvl="2" w:tplc="04090005" w:tentative="1">
      <w:start w:val="1"/>
      <w:numFmt w:val="bullet"/>
      <w:lvlText w:val=""/>
      <w:lvlJc w:val="left"/>
      <w:pPr>
        <w:ind w:left="1452" w:hanging="360"/>
      </w:pPr>
      <w:rPr>
        <w:rFonts w:ascii="Wingdings" w:hAnsi="Wingdings" w:hint="default"/>
      </w:rPr>
    </w:lvl>
    <w:lvl w:ilvl="3" w:tplc="04090001" w:tentative="1">
      <w:start w:val="1"/>
      <w:numFmt w:val="bullet"/>
      <w:lvlText w:val=""/>
      <w:lvlJc w:val="left"/>
      <w:pPr>
        <w:ind w:left="2172" w:hanging="360"/>
      </w:pPr>
      <w:rPr>
        <w:rFonts w:ascii="Symbol" w:hAnsi="Symbol" w:hint="default"/>
      </w:rPr>
    </w:lvl>
    <w:lvl w:ilvl="4" w:tplc="04090003" w:tentative="1">
      <w:start w:val="1"/>
      <w:numFmt w:val="bullet"/>
      <w:lvlText w:val="o"/>
      <w:lvlJc w:val="left"/>
      <w:pPr>
        <w:ind w:left="2892" w:hanging="360"/>
      </w:pPr>
      <w:rPr>
        <w:rFonts w:ascii="Courier New" w:hAnsi="Courier New" w:cs="Courier New" w:hint="default"/>
      </w:rPr>
    </w:lvl>
    <w:lvl w:ilvl="5" w:tplc="04090005" w:tentative="1">
      <w:start w:val="1"/>
      <w:numFmt w:val="bullet"/>
      <w:lvlText w:val=""/>
      <w:lvlJc w:val="left"/>
      <w:pPr>
        <w:ind w:left="3612" w:hanging="360"/>
      </w:pPr>
      <w:rPr>
        <w:rFonts w:ascii="Wingdings" w:hAnsi="Wingdings" w:hint="default"/>
      </w:rPr>
    </w:lvl>
    <w:lvl w:ilvl="6" w:tplc="04090001" w:tentative="1">
      <w:start w:val="1"/>
      <w:numFmt w:val="bullet"/>
      <w:lvlText w:val=""/>
      <w:lvlJc w:val="left"/>
      <w:pPr>
        <w:ind w:left="4332" w:hanging="360"/>
      </w:pPr>
      <w:rPr>
        <w:rFonts w:ascii="Symbol" w:hAnsi="Symbol" w:hint="default"/>
      </w:rPr>
    </w:lvl>
    <w:lvl w:ilvl="7" w:tplc="04090003" w:tentative="1">
      <w:start w:val="1"/>
      <w:numFmt w:val="bullet"/>
      <w:lvlText w:val="o"/>
      <w:lvlJc w:val="left"/>
      <w:pPr>
        <w:ind w:left="5052" w:hanging="360"/>
      </w:pPr>
      <w:rPr>
        <w:rFonts w:ascii="Courier New" w:hAnsi="Courier New" w:cs="Courier New" w:hint="default"/>
      </w:rPr>
    </w:lvl>
    <w:lvl w:ilvl="8" w:tplc="04090005" w:tentative="1">
      <w:start w:val="1"/>
      <w:numFmt w:val="bullet"/>
      <w:lvlText w:val=""/>
      <w:lvlJc w:val="left"/>
      <w:pPr>
        <w:ind w:left="5772" w:hanging="360"/>
      </w:pPr>
      <w:rPr>
        <w:rFonts w:ascii="Wingdings" w:hAnsi="Wingdings" w:hint="default"/>
      </w:rPr>
    </w:lvl>
  </w:abstractNum>
  <w:abstractNum w:abstractNumId="226" w15:restartNumberingAfterBreak="0">
    <w:nsid w:val="498126D9"/>
    <w:multiLevelType w:val="multilevel"/>
    <w:tmpl w:val="F758895E"/>
    <w:lvl w:ilvl="0">
      <w:start w:val="1"/>
      <w:numFmt w:val="decimal"/>
      <w:lvlText w:val="4.%1"/>
      <w:lvlJc w:val="left"/>
      <w:pPr>
        <w:ind w:left="36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7" w15:restartNumberingAfterBreak="0">
    <w:nsid w:val="498A66C8"/>
    <w:multiLevelType w:val="hybridMultilevel"/>
    <w:tmpl w:val="6C323C7A"/>
    <w:lvl w:ilvl="0" w:tplc="BDB6AA52">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8" w15:restartNumberingAfterBreak="0">
    <w:nsid w:val="49DC3E31"/>
    <w:multiLevelType w:val="hybridMultilevel"/>
    <w:tmpl w:val="24B8FF9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9" w15:restartNumberingAfterBreak="0">
    <w:nsid w:val="49EF1F3B"/>
    <w:multiLevelType w:val="multilevel"/>
    <w:tmpl w:val="48DCA00E"/>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8.%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0" w15:restartNumberingAfterBreak="0">
    <w:nsid w:val="49F92A14"/>
    <w:multiLevelType w:val="hybridMultilevel"/>
    <w:tmpl w:val="0C02F368"/>
    <w:lvl w:ilvl="0" w:tplc="22D0F440">
      <w:start w:val="1"/>
      <w:numFmt w:val="decimal"/>
      <w:lvlText w:val="2.%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15:restartNumberingAfterBreak="0">
    <w:nsid w:val="4A4908F3"/>
    <w:multiLevelType w:val="multilevel"/>
    <w:tmpl w:val="6310C20E"/>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4A8B0151"/>
    <w:multiLevelType w:val="multilevel"/>
    <w:tmpl w:val="DD2A31F6"/>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33" w15:restartNumberingAfterBreak="0">
    <w:nsid w:val="4AB55420"/>
    <w:multiLevelType w:val="multilevel"/>
    <w:tmpl w:val="246EF8F0"/>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4" w15:restartNumberingAfterBreak="0">
    <w:nsid w:val="4AD76A40"/>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4B245C13"/>
    <w:multiLevelType w:val="hybridMultilevel"/>
    <w:tmpl w:val="299CA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6" w15:restartNumberingAfterBreak="0">
    <w:nsid w:val="4B430406"/>
    <w:multiLevelType w:val="hybridMultilevel"/>
    <w:tmpl w:val="1F36C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7" w15:restartNumberingAfterBreak="0">
    <w:nsid w:val="4B7766C6"/>
    <w:multiLevelType w:val="multilevel"/>
    <w:tmpl w:val="F0C8D4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39" w15:restartNumberingAfterBreak="0">
    <w:nsid w:val="4C232E0B"/>
    <w:multiLevelType w:val="multilevel"/>
    <w:tmpl w:val="4C232E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15:restartNumberingAfterBreak="0">
    <w:nsid w:val="4CE82B96"/>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D2C4928"/>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2" w15:restartNumberingAfterBreak="0">
    <w:nsid w:val="4D322E85"/>
    <w:multiLevelType w:val="multilevel"/>
    <w:tmpl w:val="4D322E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3" w15:restartNumberingAfterBreak="0">
    <w:nsid w:val="4D3D7310"/>
    <w:multiLevelType w:val="multilevel"/>
    <w:tmpl w:val="1D12BAC8"/>
    <w:lvl w:ilvl="0">
      <w:start w:val="1"/>
      <w:numFmt w:val="decimal"/>
      <w:lvlText w:val="2.%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4D712624"/>
    <w:multiLevelType w:val="hybridMultilevel"/>
    <w:tmpl w:val="BAAABE9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15:restartNumberingAfterBreak="0">
    <w:nsid w:val="4D8F1CC4"/>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4DAD21F2"/>
    <w:multiLevelType w:val="hybridMultilevel"/>
    <w:tmpl w:val="963E47E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4E1E19B8"/>
    <w:multiLevelType w:val="hybridMultilevel"/>
    <w:tmpl w:val="CAD03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4E4867E9"/>
    <w:multiLevelType w:val="hybridMultilevel"/>
    <w:tmpl w:val="2FA2B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E97F091"/>
    <w:multiLevelType w:val="singleLevel"/>
    <w:tmpl w:val="4E97F091"/>
    <w:lvl w:ilvl="0">
      <w:start w:val="1"/>
      <w:numFmt w:val="decimal"/>
      <w:lvlText w:val="%1."/>
      <w:lvlJc w:val="left"/>
      <w:pPr>
        <w:tabs>
          <w:tab w:val="left" w:pos="425"/>
        </w:tabs>
        <w:ind w:left="425" w:hanging="425"/>
      </w:pPr>
    </w:lvl>
  </w:abstractNum>
  <w:abstractNum w:abstractNumId="250" w15:restartNumberingAfterBreak="0">
    <w:nsid w:val="4ED90E2C"/>
    <w:multiLevelType w:val="multilevel"/>
    <w:tmpl w:val="B2948D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1" w15:restartNumberingAfterBreak="0">
    <w:nsid w:val="4FB92695"/>
    <w:multiLevelType w:val="multilevel"/>
    <w:tmpl w:val="FA4AAFF0"/>
    <w:lvl w:ilvl="0">
      <w:start w:val="1"/>
      <w:numFmt w:val="none"/>
      <w:lvlText w:val="3.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2" w15:restartNumberingAfterBreak="0">
    <w:nsid w:val="5023137C"/>
    <w:multiLevelType w:val="multilevel"/>
    <w:tmpl w:val="643832EA"/>
    <w:lvl w:ilvl="0">
      <w:start w:val="1"/>
      <w:numFmt w:val="decimal"/>
      <w:lvlText w:val="%1"/>
      <w:lvlJc w:val="left"/>
      <w:pPr>
        <w:ind w:left="600" w:hanging="600"/>
      </w:pPr>
      <w:rPr>
        <w:rFonts w:hint="default"/>
      </w:rPr>
    </w:lvl>
    <w:lvl w:ilvl="1">
      <w:start w:val="2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503A03B2"/>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50702EF0"/>
    <w:multiLevelType w:val="hybridMultilevel"/>
    <w:tmpl w:val="D476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08015F4"/>
    <w:multiLevelType w:val="hybridMultilevel"/>
    <w:tmpl w:val="EF0E9E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6" w15:restartNumberingAfterBreak="0">
    <w:nsid w:val="50935881"/>
    <w:multiLevelType w:val="hybridMultilevel"/>
    <w:tmpl w:val="4D483C06"/>
    <w:lvl w:ilvl="0" w:tplc="7FB4AA52">
      <w:start w:val="1"/>
      <w:numFmt w:val="decimal"/>
      <w:lvlText w:val="5.1 %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7" w15:restartNumberingAfterBreak="0">
    <w:nsid w:val="50F21EA4"/>
    <w:multiLevelType w:val="hybridMultilevel"/>
    <w:tmpl w:val="6B0AC38A"/>
    <w:lvl w:ilvl="0" w:tplc="15EC82D8">
      <w:start w:val="1"/>
      <w:numFmt w:val="bullet"/>
      <w:lvlText w:val="•"/>
      <w:lvlJc w:val="left"/>
      <w:pPr>
        <w:ind w:left="1920" w:hanging="360"/>
      </w:pPr>
      <w:rPr>
        <w:rFonts w:ascii="Times New Roman" w:eastAsia="Calibr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8" w15:restartNumberingAfterBreak="0">
    <w:nsid w:val="51394D2E"/>
    <w:multiLevelType w:val="multilevel"/>
    <w:tmpl w:val="ED347A54"/>
    <w:lvl w:ilvl="0">
      <w:start w:val="1"/>
      <w:numFmt w:val="bullet"/>
      <w:lvlText w:val=""/>
      <w:lvlJc w:val="left"/>
      <w:pPr>
        <w:ind w:left="720" w:hanging="360"/>
      </w:pPr>
      <w:rPr>
        <w:rFonts w:ascii="Symbol" w:hAnsi="Symbol"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9" w15:restartNumberingAfterBreak="0">
    <w:nsid w:val="51DD5176"/>
    <w:multiLevelType w:val="multilevel"/>
    <w:tmpl w:val="A3963768"/>
    <w:lvl w:ilvl="0">
      <w:start w:val="1"/>
      <w:numFmt w:val="decimal"/>
      <w:lvlText w:val="%1."/>
      <w:lvlJc w:val="left"/>
      <w:pPr>
        <w:ind w:left="720" w:hanging="360"/>
      </w:pPr>
      <w:rPr>
        <w:rFonts w:hint="default"/>
        <w:b w:val="0"/>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0" w15:restartNumberingAfterBreak="0">
    <w:nsid w:val="521536A7"/>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1" w15:restartNumberingAfterBreak="0">
    <w:nsid w:val="52710F30"/>
    <w:multiLevelType w:val="hybridMultilevel"/>
    <w:tmpl w:val="C23E6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2" w15:restartNumberingAfterBreak="0">
    <w:nsid w:val="527A4E95"/>
    <w:multiLevelType w:val="hybridMultilevel"/>
    <w:tmpl w:val="D8E45088"/>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63" w15:restartNumberingAfterBreak="0">
    <w:nsid w:val="52AA77F7"/>
    <w:multiLevelType w:val="multilevel"/>
    <w:tmpl w:val="6A4A35A8"/>
    <w:lvl w:ilvl="0">
      <w:start w:val="1"/>
      <w:numFmt w:val="decimal"/>
      <w:lvlText w:val="1.%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4" w15:restartNumberingAfterBreak="0">
    <w:nsid w:val="532C0A7C"/>
    <w:multiLevelType w:val="multilevel"/>
    <w:tmpl w:val="14847C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5" w15:restartNumberingAfterBreak="0">
    <w:nsid w:val="53426448"/>
    <w:multiLevelType w:val="hybridMultilevel"/>
    <w:tmpl w:val="F7205162"/>
    <w:lvl w:ilvl="0" w:tplc="08090001">
      <w:start w:val="1"/>
      <w:numFmt w:val="bullet"/>
      <w:lvlText w:val=""/>
      <w:lvlJc w:val="left"/>
      <w:pPr>
        <w:ind w:left="360" w:hanging="360"/>
      </w:pPr>
      <w:rPr>
        <w:rFonts w:ascii="Symbol" w:hAnsi="Symbol"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6" w15:restartNumberingAfterBreak="0">
    <w:nsid w:val="53A94D41"/>
    <w:multiLevelType w:val="hybridMultilevel"/>
    <w:tmpl w:val="C3621EF2"/>
    <w:lvl w:ilvl="0" w:tplc="959296D4">
      <w:start w:val="1"/>
      <w:numFmt w:val="decimal"/>
      <w:lvlText w:val="2.%1"/>
      <w:lvlJc w:val="left"/>
      <w:pPr>
        <w:ind w:left="1080" w:hanging="360"/>
      </w:pPr>
      <w:rPr>
        <w:rFonts w:hint="default"/>
        <w:b w:val="0"/>
        <w:i w:val="0"/>
        <w:color w:val="auto"/>
        <w:sz w:val="24"/>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7" w15:restartNumberingAfterBreak="0">
    <w:nsid w:val="53C735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53F52CFE"/>
    <w:multiLevelType w:val="hybridMultilevel"/>
    <w:tmpl w:val="88EE7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9" w15:restartNumberingAfterBreak="0">
    <w:nsid w:val="541F0210"/>
    <w:multiLevelType w:val="hybridMultilevel"/>
    <w:tmpl w:val="A4DE8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0" w15:restartNumberingAfterBreak="0">
    <w:nsid w:val="543F3B7E"/>
    <w:multiLevelType w:val="hybridMultilevel"/>
    <w:tmpl w:val="12EC2A44"/>
    <w:lvl w:ilvl="0" w:tplc="15EC82D8">
      <w:start w:val="1"/>
      <w:numFmt w:val="bullet"/>
      <w:lvlText w:val="•"/>
      <w:lvlJc w:val="left"/>
      <w:pPr>
        <w:ind w:left="1740" w:hanging="360"/>
      </w:pPr>
      <w:rPr>
        <w:rFonts w:ascii="Times New Roman" w:eastAsia="Calibr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71" w15:restartNumberingAfterBreak="0">
    <w:nsid w:val="548B1AFE"/>
    <w:multiLevelType w:val="multilevel"/>
    <w:tmpl w:val="3AA89E8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2" w15:restartNumberingAfterBreak="0">
    <w:nsid w:val="55950AD8"/>
    <w:multiLevelType w:val="hybridMultilevel"/>
    <w:tmpl w:val="CD584216"/>
    <w:lvl w:ilvl="0" w:tplc="FFFFFFFF">
      <w:start w:val="1"/>
      <w:numFmt w:val="bullet"/>
      <w:lvlText w:val=""/>
      <w:lvlJc w:val="left"/>
      <w:pPr>
        <w:ind w:left="360" w:hanging="360"/>
      </w:pPr>
      <w:rPr>
        <w:rFonts w:ascii="Symbol" w:hAnsi="Symbol" w:hint="default"/>
        <w:i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73" w15:restartNumberingAfterBreak="0">
    <w:nsid w:val="564B4324"/>
    <w:multiLevelType w:val="hybridMultilevel"/>
    <w:tmpl w:val="EB247B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4"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5" w15:restartNumberingAfterBreak="0">
    <w:nsid w:val="56A71127"/>
    <w:multiLevelType w:val="hybridMultilevel"/>
    <w:tmpl w:val="84AEAC4C"/>
    <w:lvl w:ilvl="0" w:tplc="04090001">
      <w:start w:val="1"/>
      <w:numFmt w:val="bullet"/>
      <w:lvlText w:val=""/>
      <w:lvlJc w:val="left"/>
      <w:pPr>
        <w:ind w:left="720" w:hanging="360"/>
      </w:pPr>
      <w:rPr>
        <w:rFonts w:ascii="Symbol" w:hAnsi="Symbo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6" w15:restartNumberingAfterBreak="0">
    <w:nsid w:val="56F130CF"/>
    <w:multiLevelType w:val="hybridMultilevel"/>
    <w:tmpl w:val="6A52551E"/>
    <w:lvl w:ilvl="0" w:tplc="DF2AD9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8" w15:restartNumberingAfterBreak="0">
    <w:nsid w:val="57076EA9"/>
    <w:multiLevelType w:val="hybridMultilevel"/>
    <w:tmpl w:val="523083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9" w15:restartNumberingAfterBreak="0">
    <w:nsid w:val="57674D86"/>
    <w:multiLevelType w:val="multilevel"/>
    <w:tmpl w:val="32626794"/>
    <w:lvl w:ilvl="0">
      <w:start w:val="1"/>
      <w:numFmt w:val="decimal"/>
      <w:lvlText w:val="3.%1"/>
      <w:lvlJc w:val="left"/>
      <w:pPr>
        <w:ind w:left="360" w:hanging="360"/>
      </w:pPr>
      <w:rPr>
        <w:rFonts w:hint="default"/>
        <w:i w:val="0"/>
      </w:rPr>
    </w:lvl>
    <w:lvl w:ilvl="1">
      <w:start w:val="1"/>
      <w:numFmt w:val="decimal"/>
      <w:lvlText w:val="4.%2"/>
      <w:lvlJc w:val="left"/>
      <w:pPr>
        <w:ind w:left="360" w:hanging="360"/>
      </w:pPr>
      <w:rPr>
        <w:rFonts w:hint="default"/>
      </w:rPr>
    </w:lvl>
    <w:lvl w:ilvl="2">
      <w:start w:val="1"/>
      <w:numFmt w:val="decimal"/>
      <w:lvlText w:val="4.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0" w15:restartNumberingAfterBreak="0">
    <w:nsid w:val="57702156"/>
    <w:multiLevelType w:val="hybridMultilevel"/>
    <w:tmpl w:val="5B84685C"/>
    <w:lvl w:ilvl="0" w:tplc="04090001">
      <w:start w:val="1"/>
      <w:numFmt w:val="bullet"/>
      <w:lvlText w:val=""/>
      <w:lvlJc w:val="left"/>
      <w:pPr>
        <w:ind w:left="720" w:hanging="360"/>
      </w:pPr>
      <w:rPr>
        <w:rFonts w:ascii="Symbol" w:hAnsi="Symbol" w:hint="default"/>
      </w:rPr>
    </w:lvl>
    <w:lvl w:ilvl="1" w:tplc="15EC82D8">
      <w:start w:val="1"/>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578D04B9"/>
    <w:multiLevelType w:val="hybridMultilevel"/>
    <w:tmpl w:val="20B04A66"/>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786" w:hanging="360"/>
      </w:pPr>
      <w:rPr>
        <w:rFonts w:ascii="Symbol" w:hAnsi="Symbol" w:hint="default"/>
        <w:sz w:val="24"/>
      </w:rPr>
    </w:lvl>
    <w:lvl w:ilvl="2" w:tplc="15EC82D8">
      <w:start w:val="1"/>
      <w:numFmt w:val="bullet"/>
      <w:lvlText w:val="•"/>
      <w:lvlJc w:val="left"/>
      <w:pPr>
        <w:ind w:left="1211" w:hanging="360"/>
      </w:pPr>
      <w:rPr>
        <w:rFonts w:ascii="Times New Roman" w:eastAsia="Calibri" w:hAnsi="Times New Roman" w:cs="Times New Roman"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2" w15:restartNumberingAfterBreak="0">
    <w:nsid w:val="57FE67BF"/>
    <w:multiLevelType w:val="multilevel"/>
    <w:tmpl w:val="AF00455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3" w15:restartNumberingAfterBreak="0">
    <w:nsid w:val="586B42C0"/>
    <w:multiLevelType w:val="multilevel"/>
    <w:tmpl w:val="80DC00D6"/>
    <w:lvl w:ilvl="0">
      <w:start w:val="1"/>
      <w:numFmt w:val="decimal"/>
      <w:lvlText w:val="%1."/>
      <w:lvlJc w:val="left"/>
      <w:pPr>
        <w:ind w:left="-105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6752" w:hanging="1080"/>
      </w:pPr>
      <w:rPr>
        <w:rFonts w:hint="default"/>
      </w:rPr>
    </w:lvl>
    <w:lvl w:ilvl="6">
      <w:start w:val="1"/>
      <w:numFmt w:val="decimal"/>
      <w:isLgl/>
      <w:lvlText w:val="%1.%2.%3.%4.%5.%6.%7"/>
      <w:lvlJc w:val="left"/>
      <w:pPr>
        <w:ind w:left="8530" w:hanging="1440"/>
      </w:pPr>
      <w:rPr>
        <w:rFonts w:hint="default"/>
      </w:rPr>
    </w:lvl>
    <w:lvl w:ilvl="7">
      <w:start w:val="1"/>
      <w:numFmt w:val="decimal"/>
      <w:isLgl/>
      <w:lvlText w:val="%1.%2.%3.%4.%5.%6.%7.%8"/>
      <w:lvlJc w:val="left"/>
      <w:pPr>
        <w:ind w:left="9948" w:hanging="1440"/>
      </w:pPr>
      <w:rPr>
        <w:rFonts w:hint="default"/>
      </w:rPr>
    </w:lvl>
    <w:lvl w:ilvl="8">
      <w:start w:val="1"/>
      <w:numFmt w:val="decimal"/>
      <w:isLgl/>
      <w:lvlText w:val="%1.%2.%3.%4.%5.%6.%7.%8.%9"/>
      <w:lvlJc w:val="left"/>
      <w:pPr>
        <w:ind w:left="11726" w:hanging="1800"/>
      </w:pPr>
      <w:rPr>
        <w:rFonts w:hint="default"/>
      </w:rPr>
    </w:lvl>
  </w:abstractNum>
  <w:abstractNum w:abstractNumId="284" w15:restartNumberingAfterBreak="0">
    <w:nsid w:val="591F3ABA"/>
    <w:multiLevelType w:val="hybridMultilevel"/>
    <w:tmpl w:val="BA280BC4"/>
    <w:lvl w:ilvl="0" w:tplc="15EC82D8">
      <w:start w:val="1"/>
      <w:numFmt w:val="bullet"/>
      <w:lvlText w:val="•"/>
      <w:lvlJc w:val="left"/>
      <w:pPr>
        <w:ind w:left="1740" w:hanging="360"/>
      </w:pPr>
      <w:rPr>
        <w:rFonts w:ascii="Times New Roman" w:eastAsia="Calibr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85" w15:restartNumberingAfterBreak="0">
    <w:nsid w:val="593C08A9"/>
    <w:multiLevelType w:val="multilevel"/>
    <w:tmpl w:val="593C08A9"/>
    <w:lvl w:ilvl="0">
      <w:start w:val="1"/>
      <w:numFmt w:val="decimal"/>
      <w:lvlText w:val="%1."/>
      <w:lvlJc w:val="left"/>
      <w:pPr>
        <w:ind w:left="720" w:hanging="360"/>
      </w:pPr>
      <w:rPr>
        <w:b w:val="0"/>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6" w15:restartNumberingAfterBreak="0">
    <w:nsid w:val="599627F6"/>
    <w:multiLevelType w:val="hybridMultilevel"/>
    <w:tmpl w:val="A8184D1A"/>
    <w:lvl w:ilvl="0" w:tplc="04090001">
      <w:start w:val="1"/>
      <w:numFmt w:val="bullet"/>
      <w:lvlText w:val=""/>
      <w:lvlJc w:val="left"/>
      <w:pPr>
        <w:ind w:left="502"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15:restartNumberingAfterBreak="0">
    <w:nsid w:val="59A71BA2"/>
    <w:multiLevelType w:val="hybridMultilevel"/>
    <w:tmpl w:val="733C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9AC5A3A"/>
    <w:multiLevelType w:val="multilevel"/>
    <w:tmpl w:val="4CA0127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9" w15:restartNumberingAfterBreak="0">
    <w:nsid w:val="59CB13C6"/>
    <w:multiLevelType w:val="hybridMultilevel"/>
    <w:tmpl w:val="D520CCDA"/>
    <w:lvl w:ilvl="0" w:tplc="08090001">
      <w:start w:val="1"/>
      <w:numFmt w:val="bullet"/>
      <w:lvlText w:val=""/>
      <w:lvlJc w:val="left"/>
      <w:pPr>
        <w:ind w:left="288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0" w15:restartNumberingAfterBreak="0">
    <w:nsid w:val="59ED3411"/>
    <w:multiLevelType w:val="multilevel"/>
    <w:tmpl w:val="5464D128"/>
    <w:lvl w:ilvl="0">
      <w:start w:val="1"/>
      <w:numFmt w:val="decimal"/>
      <w:lvlText w:val="2.%1"/>
      <w:lvlJc w:val="left"/>
      <w:pPr>
        <w:ind w:left="720" w:hanging="360"/>
      </w:pPr>
      <w:rPr>
        <w:rFonts w:hint="default"/>
        <w:i w:val="0"/>
      </w:rPr>
    </w:lvl>
    <w:lvl w:ilvl="1">
      <w:start w:val="1"/>
      <w:numFmt w:val="decimal"/>
      <w:lvlText w:val="2.1.%2"/>
      <w:lvlJc w:val="left"/>
      <w:pPr>
        <w:ind w:left="720" w:hanging="360"/>
      </w:pPr>
      <w:rPr>
        <w:rFonts w:hint="default"/>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bCs/>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1" w15:restartNumberingAfterBreak="0">
    <w:nsid w:val="5A303BD8"/>
    <w:multiLevelType w:val="multilevel"/>
    <w:tmpl w:val="5A303BD8"/>
    <w:lvl w:ilvl="0">
      <w:start w:val="1"/>
      <w:numFmt w:val="bullet"/>
      <w:lvlText w:val=""/>
      <w:lvlJc w:val="left"/>
      <w:pPr>
        <w:ind w:left="360" w:hanging="360"/>
      </w:pPr>
      <w:rPr>
        <w:rFonts w:ascii="Symbol" w:hAnsi="Symbol" w:hint="default"/>
        <w:color w:val="auto"/>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2" w15:restartNumberingAfterBreak="0">
    <w:nsid w:val="5A3A2B9D"/>
    <w:multiLevelType w:val="hybridMultilevel"/>
    <w:tmpl w:val="C890E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3" w15:restartNumberingAfterBreak="0">
    <w:nsid w:val="5A537C66"/>
    <w:multiLevelType w:val="hybridMultilevel"/>
    <w:tmpl w:val="36F01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A792F9D"/>
    <w:multiLevelType w:val="hybridMultilevel"/>
    <w:tmpl w:val="88F2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A8B5D28"/>
    <w:multiLevelType w:val="hybridMultilevel"/>
    <w:tmpl w:val="67F46B0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6" w15:restartNumberingAfterBreak="0">
    <w:nsid w:val="5AF66352"/>
    <w:multiLevelType w:val="multilevel"/>
    <w:tmpl w:val="334AF16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8" w15:restartNumberingAfterBreak="0">
    <w:nsid w:val="5B3F47D3"/>
    <w:multiLevelType w:val="multilevel"/>
    <w:tmpl w:val="5B3F47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9" w15:restartNumberingAfterBreak="0">
    <w:nsid w:val="5B535230"/>
    <w:multiLevelType w:val="multilevel"/>
    <w:tmpl w:val="D85E2F78"/>
    <w:lvl w:ilvl="0">
      <w:start w:val="1"/>
      <w:numFmt w:val="decimal"/>
      <w:lvlText w:val="1.%1"/>
      <w:lvlJc w:val="left"/>
      <w:pPr>
        <w:ind w:left="720" w:hanging="360"/>
      </w:pPr>
      <w:rPr>
        <w:rFonts w:hint="default"/>
        <w:i w:val="0"/>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5.%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0" w15:restartNumberingAfterBreak="0">
    <w:nsid w:val="5B5D4B85"/>
    <w:multiLevelType w:val="multilevel"/>
    <w:tmpl w:val="9FBC718C"/>
    <w:lvl w:ilvl="0">
      <w:start w:val="1"/>
      <w:numFmt w:val="decimal"/>
      <w:lvlText w:val="5.%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1" w15:restartNumberingAfterBreak="0">
    <w:nsid w:val="5BAB058F"/>
    <w:multiLevelType w:val="hybridMultilevel"/>
    <w:tmpl w:val="9868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5BC02155"/>
    <w:multiLevelType w:val="hybridMultilevel"/>
    <w:tmpl w:val="9626CDA0"/>
    <w:lvl w:ilvl="0" w:tplc="15EC82D8">
      <w:start w:val="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3" w15:restartNumberingAfterBreak="0">
    <w:nsid w:val="5C27192D"/>
    <w:multiLevelType w:val="multilevel"/>
    <w:tmpl w:val="5C27192D"/>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o"/>
      <w:lvlJc w:val="left"/>
      <w:pPr>
        <w:ind w:left="1440" w:hanging="36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4" w15:restartNumberingAfterBreak="0">
    <w:nsid w:val="5C3C263D"/>
    <w:multiLevelType w:val="multilevel"/>
    <w:tmpl w:val="5C3C263D"/>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5" w15:restartNumberingAfterBreak="0">
    <w:nsid w:val="5C614C76"/>
    <w:multiLevelType w:val="hybridMultilevel"/>
    <w:tmpl w:val="0F3A62FE"/>
    <w:lvl w:ilvl="0" w:tplc="B950E6EE">
      <w:start w:val="1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5CA86227"/>
    <w:multiLevelType w:val="multilevel"/>
    <w:tmpl w:val="46A6AC8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720" w:hanging="360"/>
      </w:pPr>
      <w:rPr>
        <w:rFonts w:hint="default"/>
      </w:rPr>
    </w:lvl>
    <w:lvl w:ilvl="2">
      <w:start w:val="1"/>
      <w:numFmt w:val="bullet"/>
      <w:lvlText w:val="o"/>
      <w:lvlJc w:val="left"/>
      <w:pPr>
        <w:ind w:left="1440" w:hanging="36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7" w15:restartNumberingAfterBreak="0">
    <w:nsid w:val="5CAE5679"/>
    <w:multiLevelType w:val="hybridMultilevel"/>
    <w:tmpl w:val="4776D94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8" w15:restartNumberingAfterBreak="0">
    <w:nsid w:val="5D3B6241"/>
    <w:multiLevelType w:val="multilevel"/>
    <w:tmpl w:val="5D3B6241"/>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9" w15:restartNumberingAfterBreak="0">
    <w:nsid w:val="5E1E7A47"/>
    <w:multiLevelType w:val="multilevel"/>
    <w:tmpl w:val="609497F2"/>
    <w:lvl w:ilvl="0">
      <w:start w:val="1"/>
      <w:numFmt w:val="decimal"/>
      <w:lvlText w:val="4.%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15:restartNumberingAfterBreak="0">
    <w:nsid w:val="5E5C3C2C"/>
    <w:multiLevelType w:val="hybridMultilevel"/>
    <w:tmpl w:val="61567FE0"/>
    <w:lvl w:ilvl="0" w:tplc="B5A2BE14">
      <w:start w:val="1"/>
      <w:numFmt w:val="decimal"/>
      <w:lvlText w:val="1.%1.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1" w15:restartNumberingAfterBreak="0">
    <w:nsid w:val="5E702DF3"/>
    <w:multiLevelType w:val="multilevel"/>
    <w:tmpl w:val="3842CDAE"/>
    <w:lvl w:ilvl="0">
      <w:start w:val="1"/>
      <w:numFmt w:val="decimal"/>
      <w:lvlText w:val="1.%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2" w15:restartNumberingAfterBreak="0">
    <w:nsid w:val="5F290190"/>
    <w:multiLevelType w:val="multilevel"/>
    <w:tmpl w:val="5F290190"/>
    <w:lvl w:ilvl="0">
      <w:start w:val="1"/>
      <w:numFmt w:val="bullet"/>
      <w:lvlText w:val=""/>
      <w:lvlJc w:val="left"/>
      <w:pPr>
        <w:ind w:left="720" w:hanging="360"/>
      </w:pPr>
      <w:rPr>
        <w:rFonts w:ascii="Symbol" w:hAnsi="Symbol" w:hint="default"/>
        <w:sz w:val="24"/>
      </w:rPr>
    </w:lvl>
    <w:lvl w:ilvl="1">
      <w:start w:val="1"/>
      <w:numFmt w:val="bullet"/>
      <w:lvlText w:val=""/>
      <w:lvlJc w:val="left"/>
      <w:pPr>
        <w:ind w:left="785" w:hanging="360"/>
      </w:pPr>
      <w:rPr>
        <w:rFonts w:ascii="Symbol" w:hAnsi="Symbol" w:hint="default"/>
      </w:rPr>
    </w:lvl>
    <w:lvl w:ilvl="2">
      <w:start w:val="1"/>
      <w:numFmt w:val="bullet"/>
      <w:lvlText w:val=""/>
      <w:lvlJc w:val="left"/>
      <w:pPr>
        <w:ind w:left="1635"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3" w15:restartNumberingAfterBreak="0">
    <w:nsid w:val="5F4F3109"/>
    <w:multiLevelType w:val="hybridMultilevel"/>
    <w:tmpl w:val="0922CB18"/>
    <w:lvl w:ilvl="0" w:tplc="15EC82D8">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4" w15:restartNumberingAfterBreak="0">
    <w:nsid w:val="5FB028F9"/>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5" w15:restartNumberingAfterBreak="0">
    <w:nsid w:val="5FB90B1E"/>
    <w:multiLevelType w:val="multilevel"/>
    <w:tmpl w:val="999A43A2"/>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6" w15:restartNumberingAfterBreak="0">
    <w:nsid w:val="60764B12"/>
    <w:multiLevelType w:val="hybridMultilevel"/>
    <w:tmpl w:val="488C946A"/>
    <w:lvl w:ilvl="0" w:tplc="45D42FF0">
      <w:start w:val="1"/>
      <w:numFmt w:val="decimal"/>
      <w:lvlText w:val="%1."/>
      <w:lvlJc w:val="left"/>
      <w:pPr>
        <w:ind w:left="720" w:hanging="360"/>
      </w:pPr>
      <w:rPr>
        <w:rFonts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7" w15:restartNumberingAfterBreak="0">
    <w:nsid w:val="607F289E"/>
    <w:multiLevelType w:val="multilevel"/>
    <w:tmpl w:val="607F28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8" w15:restartNumberingAfterBreak="0">
    <w:nsid w:val="60A2049F"/>
    <w:multiLevelType w:val="multilevel"/>
    <w:tmpl w:val="EF1CC8DC"/>
    <w:lvl w:ilvl="0">
      <w:start w:val="1"/>
      <w:numFmt w:val="decimal"/>
      <w:lvlText w:val="1.%1"/>
      <w:lvlJc w:val="left"/>
      <w:pPr>
        <w:ind w:left="720" w:hanging="360"/>
      </w:pPr>
      <w:rPr>
        <w:i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60E21A95"/>
    <w:multiLevelType w:val="multilevel"/>
    <w:tmpl w:val="60E21A95"/>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20" w15:restartNumberingAfterBreak="0">
    <w:nsid w:val="6185771B"/>
    <w:multiLevelType w:val="multilevel"/>
    <w:tmpl w:val="6185771B"/>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15:restartNumberingAfterBreak="0">
    <w:nsid w:val="61AE291B"/>
    <w:multiLevelType w:val="multilevel"/>
    <w:tmpl w:val="7ACAF3C0"/>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2"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3" w15:restartNumberingAfterBreak="0">
    <w:nsid w:val="61EB4683"/>
    <w:multiLevelType w:val="hybridMultilevel"/>
    <w:tmpl w:val="DD3CED3C"/>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502" w:hanging="360"/>
      </w:pPr>
      <w:rPr>
        <w:rFonts w:ascii="Symbol" w:hAnsi="Symbol" w:hint="default"/>
        <w:sz w:val="24"/>
      </w:rPr>
    </w:lvl>
    <w:lvl w:ilvl="2" w:tplc="20000001">
      <w:start w:val="1"/>
      <w:numFmt w:val="bullet"/>
      <w:lvlText w:val=""/>
      <w:lvlJc w:val="left"/>
      <w:pPr>
        <w:ind w:left="1069"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4" w15:restartNumberingAfterBreak="0">
    <w:nsid w:val="62A759A3"/>
    <w:multiLevelType w:val="hybridMultilevel"/>
    <w:tmpl w:val="A9B4D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5" w15:restartNumberingAfterBreak="0">
    <w:nsid w:val="63480252"/>
    <w:multiLevelType w:val="hybridMultilevel"/>
    <w:tmpl w:val="77D6DA8A"/>
    <w:lvl w:ilvl="0" w:tplc="6108E1D2">
      <w:start w:val="1"/>
      <w:numFmt w:val="decimal"/>
      <w:lvlText w:val="3.8.%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6"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7" w15:restartNumberingAfterBreak="0">
    <w:nsid w:val="64170C6A"/>
    <w:multiLevelType w:val="hybridMultilevel"/>
    <w:tmpl w:val="E6CA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64391A2F"/>
    <w:multiLevelType w:val="hybridMultilevel"/>
    <w:tmpl w:val="ED2C73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9" w15:restartNumberingAfterBreak="0">
    <w:nsid w:val="644452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15:restartNumberingAfterBreak="0">
    <w:nsid w:val="64695ADA"/>
    <w:multiLevelType w:val="multilevel"/>
    <w:tmpl w:val="87624E72"/>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1" w15:restartNumberingAfterBreak="0">
    <w:nsid w:val="64EF7B21"/>
    <w:multiLevelType w:val="hybridMultilevel"/>
    <w:tmpl w:val="E83864B0"/>
    <w:lvl w:ilvl="0" w:tplc="326CA5B4">
      <w:start w:val="1"/>
      <w:numFmt w:val="lowerLetter"/>
      <w:lvlText w:val="%1)"/>
      <w:lvlJc w:val="left"/>
      <w:pPr>
        <w:ind w:left="720" w:hanging="360"/>
      </w:pPr>
      <w:rPr>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2" w15:restartNumberingAfterBreak="0">
    <w:nsid w:val="65151B7C"/>
    <w:multiLevelType w:val="hybridMultilevel"/>
    <w:tmpl w:val="54B63522"/>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3" w15:restartNumberingAfterBreak="0">
    <w:nsid w:val="65425129"/>
    <w:multiLevelType w:val="multilevel"/>
    <w:tmpl w:val="3C5642CC"/>
    <w:lvl w:ilvl="0">
      <w:start w:val="1"/>
      <w:numFmt w:val="decimal"/>
      <w:lvlText w:val="3.%1"/>
      <w:lvlJc w:val="left"/>
      <w:pPr>
        <w:ind w:left="720" w:hanging="360"/>
      </w:pPr>
      <w:rPr>
        <w:rFonts w:hint="default"/>
        <w:i w:val="0"/>
      </w:rPr>
    </w:lvl>
    <w:lvl w:ilvl="1">
      <w:start w:val="1"/>
      <w:numFmt w:val="decimal"/>
      <w:isLgl/>
      <w:lvlText w:val="%1.%2"/>
      <w:lvlJc w:val="left"/>
      <w:pPr>
        <w:ind w:left="720" w:hanging="360"/>
      </w:pPr>
      <w:rPr>
        <w:rFonts w:hint="default"/>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4" w15:restartNumberingAfterBreak="0">
    <w:nsid w:val="65C029A8"/>
    <w:multiLevelType w:val="singleLevel"/>
    <w:tmpl w:val="65C029A8"/>
    <w:lvl w:ilvl="0">
      <w:start w:val="1"/>
      <w:numFmt w:val="bullet"/>
      <w:lvlText w:val=""/>
      <w:lvlJc w:val="left"/>
      <w:pPr>
        <w:tabs>
          <w:tab w:val="left" w:pos="420"/>
        </w:tabs>
        <w:ind w:left="420" w:hanging="420"/>
      </w:pPr>
      <w:rPr>
        <w:rFonts w:ascii="Wingdings" w:hAnsi="Wingdings" w:hint="default"/>
      </w:rPr>
    </w:lvl>
  </w:abstractNum>
  <w:abstractNum w:abstractNumId="335" w15:restartNumberingAfterBreak="0">
    <w:nsid w:val="66A20EA9"/>
    <w:multiLevelType w:val="multilevel"/>
    <w:tmpl w:val="4170B5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6" w15:restartNumberingAfterBreak="0">
    <w:nsid w:val="671B33C4"/>
    <w:multiLevelType w:val="hybridMultilevel"/>
    <w:tmpl w:val="2EA6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7450A90"/>
    <w:multiLevelType w:val="multilevel"/>
    <w:tmpl w:val="67450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8" w15:restartNumberingAfterBreak="0">
    <w:nsid w:val="675E55B8"/>
    <w:multiLevelType w:val="multilevel"/>
    <w:tmpl w:val="675E55B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39" w15:restartNumberingAfterBreak="0">
    <w:nsid w:val="67656199"/>
    <w:multiLevelType w:val="multilevel"/>
    <w:tmpl w:val="6310C20E"/>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0" w15:restartNumberingAfterBreak="0">
    <w:nsid w:val="676F6B7C"/>
    <w:multiLevelType w:val="multilevel"/>
    <w:tmpl w:val="35AA26C8"/>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1" w15:restartNumberingAfterBreak="0">
    <w:nsid w:val="67F86584"/>
    <w:multiLevelType w:val="multilevel"/>
    <w:tmpl w:val="A8126A1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42" w15:restartNumberingAfterBreak="0">
    <w:nsid w:val="68C6344D"/>
    <w:multiLevelType w:val="hybridMultilevel"/>
    <w:tmpl w:val="389A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9DF5D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4" w15:restartNumberingAfterBreak="0">
    <w:nsid w:val="6AED5934"/>
    <w:multiLevelType w:val="multilevel"/>
    <w:tmpl w:val="6AED59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5" w15:restartNumberingAfterBreak="0">
    <w:nsid w:val="6AF74C8A"/>
    <w:multiLevelType w:val="multilevel"/>
    <w:tmpl w:val="39BE77EE"/>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6" w15:restartNumberingAfterBreak="0">
    <w:nsid w:val="6B3F14E2"/>
    <w:multiLevelType w:val="multilevel"/>
    <w:tmpl w:val="6B3F14E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7" w15:restartNumberingAfterBreak="0">
    <w:nsid w:val="6B555E00"/>
    <w:multiLevelType w:val="multilevel"/>
    <w:tmpl w:val="6B555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8" w15:restartNumberingAfterBreak="0">
    <w:nsid w:val="6BCC3D5F"/>
    <w:multiLevelType w:val="hybridMultilevel"/>
    <w:tmpl w:val="3F24975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9" w15:restartNumberingAfterBreak="0">
    <w:nsid w:val="6BCC3F17"/>
    <w:multiLevelType w:val="multilevel"/>
    <w:tmpl w:val="094E647A"/>
    <w:lvl w:ilvl="0">
      <w:start w:val="1"/>
      <w:numFmt w:val="decimal"/>
      <w:lvlText w:val="2.5.%1"/>
      <w:lvlJc w:val="left"/>
      <w:pPr>
        <w:ind w:left="786" w:hanging="360"/>
      </w:pPr>
      <w:rPr>
        <w:rFonts w:hint="default"/>
        <w:i w:val="0"/>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50" w15:restartNumberingAfterBreak="0">
    <w:nsid w:val="6C524B64"/>
    <w:multiLevelType w:val="multilevel"/>
    <w:tmpl w:val="6C524B6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1" w15:restartNumberingAfterBreak="0">
    <w:nsid w:val="6C63683D"/>
    <w:multiLevelType w:val="hybridMultilevel"/>
    <w:tmpl w:val="916C7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2" w15:restartNumberingAfterBreak="0">
    <w:nsid w:val="6DB75CA5"/>
    <w:multiLevelType w:val="multilevel"/>
    <w:tmpl w:val="6DB75CA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3" w15:restartNumberingAfterBreak="0">
    <w:nsid w:val="6DCA2292"/>
    <w:multiLevelType w:val="multilevel"/>
    <w:tmpl w:val="6DCA229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4" w15:restartNumberingAfterBreak="0">
    <w:nsid w:val="6EBF55FD"/>
    <w:multiLevelType w:val="multilevel"/>
    <w:tmpl w:val="6310C20E"/>
    <w:lvl w:ilvl="0">
      <w:start w:val="1"/>
      <w:numFmt w:val="decimal"/>
      <w:lvlText w:val="3.%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5" w15:restartNumberingAfterBreak="0">
    <w:nsid w:val="6EC67BF2"/>
    <w:multiLevelType w:val="multilevel"/>
    <w:tmpl w:val="C504BDA0"/>
    <w:lvl w:ilvl="0">
      <w:start w:val="1"/>
      <w:numFmt w:val="decimal"/>
      <w:lvlText w:val="%1."/>
      <w:lvlJc w:val="left"/>
      <w:pPr>
        <w:ind w:left="720" w:hanging="360"/>
      </w:pPr>
      <w:rPr>
        <w:b w:val="0"/>
      </w:rPr>
    </w:lvl>
    <w:lvl w:ilvl="1">
      <w:start w:val="2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6" w15:restartNumberingAfterBreak="0">
    <w:nsid w:val="6F0566FD"/>
    <w:multiLevelType w:val="multilevel"/>
    <w:tmpl w:val="B70CD7C4"/>
    <w:lvl w:ilvl="0">
      <w:start w:val="1"/>
      <w:numFmt w:val="decimal"/>
      <w:lvlText w:val="1.%1"/>
      <w:lvlJc w:val="left"/>
      <w:pPr>
        <w:ind w:left="720" w:hanging="360"/>
      </w:pPr>
      <w:rPr>
        <w:rFonts w:hint="default"/>
        <w:i w:val="0"/>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5.%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7" w15:restartNumberingAfterBreak="0">
    <w:nsid w:val="6F7071FC"/>
    <w:multiLevelType w:val="multilevel"/>
    <w:tmpl w:val="7DDCD1A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bullet"/>
      <w:lvlText w:val=""/>
      <w:lvlJc w:val="left"/>
      <w:pPr>
        <w:ind w:left="0" w:hanging="360"/>
      </w:pPr>
      <w:rPr>
        <w:rFonts w:ascii="Wingdings" w:hAnsi="Wingding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bullet"/>
      <w:lvlText w:val=""/>
      <w:lvlJc w:val="left"/>
      <w:pPr>
        <w:ind w:left="360" w:hanging="360"/>
      </w:pPr>
      <w:rPr>
        <w:rFonts w:ascii="Wingdings" w:hAnsi="Wingding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8" w15:restartNumberingAfterBreak="0">
    <w:nsid w:val="6F986152"/>
    <w:multiLevelType w:val="multilevel"/>
    <w:tmpl w:val="83B07016"/>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9" w15:restartNumberingAfterBreak="0">
    <w:nsid w:val="6FB07DA4"/>
    <w:multiLevelType w:val="hybridMultilevel"/>
    <w:tmpl w:val="A1C21B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0" w15:restartNumberingAfterBreak="0">
    <w:nsid w:val="6FBE19CA"/>
    <w:multiLevelType w:val="hybridMultilevel"/>
    <w:tmpl w:val="2EB09800"/>
    <w:lvl w:ilvl="0" w:tplc="15EC82D8">
      <w:start w:val="1"/>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1" w15:restartNumberingAfterBreak="0">
    <w:nsid w:val="703C71B8"/>
    <w:multiLevelType w:val="hybridMultilevel"/>
    <w:tmpl w:val="EC60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7047264A"/>
    <w:multiLevelType w:val="hybridMultilevel"/>
    <w:tmpl w:val="2020AF36"/>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3" w15:restartNumberingAfterBreak="0">
    <w:nsid w:val="705B3254"/>
    <w:multiLevelType w:val="multilevel"/>
    <w:tmpl w:val="037C116E"/>
    <w:lvl w:ilvl="0">
      <w:start w:val="1"/>
      <w:numFmt w:val="bullet"/>
      <w:lvlText w:val=""/>
      <w:lvlJc w:val="left"/>
      <w:pPr>
        <w:ind w:left="480" w:hanging="480"/>
      </w:pPr>
      <w:rPr>
        <w:rFonts w:ascii="Symbol" w:hAnsi="Symbol"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4" w15:restartNumberingAfterBreak="0">
    <w:nsid w:val="706235F7"/>
    <w:multiLevelType w:val="multilevel"/>
    <w:tmpl w:val="3788EB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5" w15:restartNumberingAfterBreak="0">
    <w:nsid w:val="71577203"/>
    <w:multiLevelType w:val="multilevel"/>
    <w:tmpl w:val="7B806FF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3.%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6" w15:restartNumberingAfterBreak="0">
    <w:nsid w:val="727A062A"/>
    <w:multiLevelType w:val="hybridMultilevel"/>
    <w:tmpl w:val="54D01576"/>
    <w:lvl w:ilvl="0" w:tplc="B5A2BE14">
      <w:start w:val="1"/>
      <w:numFmt w:val="decimal"/>
      <w:lvlText w:val="1.%1.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7" w15:restartNumberingAfterBreak="0">
    <w:nsid w:val="72EB7650"/>
    <w:multiLevelType w:val="multilevel"/>
    <w:tmpl w:val="8C1EE69A"/>
    <w:lvl w:ilvl="0">
      <w:start w:val="1"/>
      <w:numFmt w:val="decimal"/>
      <w:lvlText w:val="3.%1"/>
      <w:lvlJc w:val="left"/>
      <w:pPr>
        <w:ind w:left="360" w:hanging="360"/>
      </w:pPr>
      <w:rPr>
        <w:rFonts w:hint="default"/>
        <w:i w:val="0"/>
      </w:rPr>
    </w:lvl>
    <w:lvl w:ilvl="1">
      <w:start w:val="1"/>
      <w:numFmt w:val="decimal"/>
      <w:lvlText w:val="3.%2"/>
      <w:lvlJc w:val="left"/>
      <w:pPr>
        <w:ind w:left="360" w:hanging="360"/>
      </w:pPr>
      <w:rPr>
        <w:rFonts w:hint="default"/>
      </w:rPr>
    </w:lvl>
    <w:lvl w:ilvl="2">
      <w:start w:val="1"/>
      <w:numFmt w:val="decimal"/>
      <w:lvlText w:val="6.%2.%3"/>
      <w:lvlJc w:val="left"/>
      <w:pPr>
        <w:ind w:left="720" w:hanging="720"/>
      </w:pPr>
      <w:rPr>
        <w:rFonts w:hint="default"/>
      </w:rPr>
    </w:lvl>
    <w:lvl w:ilvl="3">
      <w:start w:val="1"/>
      <w:numFmt w:val="decimal"/>
      <w:lvlText w:val="3.%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8" w15:restartNumberingAfterBreak="0">
    <w:nsid w:val="730310CA"/>
    <w:multiLevelType w:val="multilevel"/>
    <w:tmpl w:val="B57CE3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9" w15:restartNumberingAfterBreak="0">
    <w:nsid w:val="73CA4C49"/>
    <w:multiLevelType w:val="multilevel"/>
    <w:tmpl w:val="B730198C"/>
    <w:lvl w:ilvl="0">
      <w:start w:val="2"/>
      <w:numFmt w:val="decimal"/>
      <w:lvlText w:val="%1"/>
      <w:lvlJc w:val="left"/>
      <w:pPr>
        <w:ind w:left="420" w:hanging="42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0" w15:restartNumberingAfterBreak="0">
    <w:nsid w:val="74146234"/>
    <w:multiLevelType w:val="multilevel"/>
    <w:tmpl w:val="7BECB1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1" w15:restartNumberingAfterBreak="0">
    <w:nsid w:val="742E602D"/>
    <w:multiLevelType w:val="multilevel"/>
    <w:tmpl w:val="742E602D"/>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2" w15:restartNumberingAfterBreak="0">
    <w:nsid w:val="745A67CD"/>
    <w:multiLevelType w:val="hybridMultilevel"/>
    <w:tmpl w:val="A4AC02B2"/>
    <w:lvl w:ilvl="0" w:tplc="529A77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3" w15:restartNumberingAfterBreak="0">
    <w:nsid w:val="74CD31D7"/>
    <w:multiLevelType w:val="multilevel"/>
    <w:tmpl w:val="704C98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4"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75" w15:restartNumberingAfterBreak="0">
    <w:nsid w:val="75743D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75BB58CC"/>
    <w:multiLevelType w:val="multilevel"/>
    <w:tmpl w:val="6820F820"/>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7" w15:restartNumberingAfterBreak="0">
    <w:nsid w:val="768C3B1A"/>
    <w:multiLevelType w:val="multilevel"/>
    <w:tmpl w:val="768C3B1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8" w15:restartNumberingAfterBreak="0">
    <w:nsid w:val="76FD1017"/>
    <w:multiLevelType w:val="multilevel"/>
    <w:tmpl w:val="76FD101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79" w15:restartNumberingAfterBreak="0">
    <w:nsid w:val="77787C43"/>
    <w:multiLevelType w:val="multilevel"/>
    <w:tmpl w:val="9446AEDA"/>
    <w:lvl w:ilvl="0">
      <w:start w:val="4"/>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0" w15:restartNumberingAfterBreak="0">
    <w:nsid w:val="77A95EE4"/>
    <w:multiLevelType w:val="multilevel"/>
    <w:tmpl w:val="D9924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1" w15:restartNumberingAfterBreak="0">
    <w:nsid w:val="77F65F8E"/>
    <w:multiLevelType w:val="hybridMultilevel"/>
    <w:tmpl w:val="29D8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812225C"/>
    <w:multiLevelType w:val="multilevel"/>
    <w:tmpl w:val="E5C2FBB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3" w15:restartNumberingAfterBreak="0">
    <w:nsid w:val="786643FB"/>
    <w:multiLevelType w:val="hybridMultilevel"/>
    <w:tmpl w:val="F2EC0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8743D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787E48BD"/>
    <w:multiLevelType w:val="hybridMultilevel"/>
    <w:tmpl w:val="74EAD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6" w15:restartNumberingAfterBreak="0">
    <w:nsid w:val="788B3683"/>
    <w:multiLevelType w:val="multilevel"/>
    <w:tmpl w:val="788B3683"/>
    <w:lvl w:ilvl="0">
      <w:start w:val="1"/>
      <w:numFmt w:val="bullet"/>
      <w:lvlText w:val=""/>
      <w:lvlJc w:val="left"/>
      <w:pPr>
        <w:ind w:left="720" w:hanging="360"/>
      </w:pPr>
      <w:rPr>
        <w:rFonts w:ascii="Symbol" w:hAnsi="Symbol" w:hint="default"/>
        <w:sz w:val="24"/>
      </w:rPr>
    </w:lvl>
    <w:lvl w:ilvl="1">
      <w:start w:val="1"/>
      <w:numFmt w:val="bullet"/>
      <w:lvlText w:val=""/>
      <w:lvlJc w:val="left"/>
      <w:pPr>
        <w:ind w:left="360" w:hanging="360"/>
      </w:pPr>
      <w:rPr>
        <w:rFonts w:ascii="Symbol" w:hAnsi="Symbol" w:hint="default"/>
        <w:sz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7" w15:restartNumberingAfterBreak="0">
    <w:nsid w:val="79D82F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7B280A7A"/>
    <w:multiLevelType w:val="multilevel"/>
    <w:tmpl w:val="7B280A7A"/>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9" w15:restartNumberingAfterBreak="0">
    <w:nsid w:val="7B374DB9"/>
    <w:multiLevelType w:val="hybridMultilevel"/>
    <w:tmpl w:val="EB30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7B4E39F2"/>
    <w:multiLevelType w:val="hybridMultilevel"/>
    <w:tmpl w:val="4EC2FA42"/>
    <w:lvl w:ilvl="0" w:tplc="D75435B0">
      <w:start w:val="1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7BC2020F"/>
    <w:multiLevelType w:val="multilevel"/>
    <w:tmpl w:val="F8DE0C42"/>
    <w:lvl w:ilvl="0">
      <w:start w:val="1"/>
      <w:numFmt w:val="bullet"/>
      <w:lvlText w:val="o"/>
      <w:lvlJc w:val="left"/>
      <w:pPr>
        <w:ind w:left="720" w:hanging="360"/>
      </w:pPr>
      <w:rPr>
        <w:rFonts w:ascii="Courier New" w:hAnsi="Courier New" w:cs="Courier New"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2" w15:restartNumberingAfterBreak="0">
    <w:nsid w:val="7C1175E4"/>
    <w:multiLevelType w:val="multilevel"/>
    <w:tmpl w:val="DF788BE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3" w15:restartNumberingAfterBreak="0">
    <w:nsid w:val="7C790D73"/>
    <w:multiLevelType w:val="multilevel"/>
    <w:tmpl w:val="051433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4" w15:restartNumberingAfterBreak="0">
    <w:nsid w:val="7C8A07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D172E4E"/>
    <w:multiLevelType w:val="hybridMultilevel"/>
    <w:tmpl w:val="6F020016"/>
    <w:lvl w:ilvl="0" w:tplc="15EC82D8">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6" w15:restartNumberingAfterBreak="0">
    <w:nsid w:val="7D684804"/>
    <w:multiLevelType w:val="hybridMultilevel"/>
    <w:tmpl w:val="175CA14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7" w15:restartNumberingAfterBreak="0">
    <w:nsid w:val="7F16452E"/>
    <w:multiLevelType w:val="hybridMultilevel"/>
    <w:tmpl w:val="50AE7C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8" w15:restartNumberingAfterBreak="0">
    <w:nsid w:val="7F3D08DB"/>
    <w:multiLevelType w:val="hybridMultilevel"/>
    <w:tmpl w:val="B4964B24"/>
    <w:lvl w:ilvl="0" w:tplc="602860B2">
      <w:start w:val="1"/>
      <w:numFmt w:val="decimal"/>
      <w:lvlText w:val="4.6.%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9"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0" w15:restartNumberingAfterBreak="0">
    <w:nsid w:val="7FD976A6"/>
    <w:multiLevelType w:val="multilevel"/>
    <w:tmpl w:val="87820F2C"/>
    <w:lvl w:ilvl="0">
      <w:start w:val="1"/>
      <w:numFmt w:val="decimal"/>
      <w:lvlText w:val="2.%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1" w15:restartNumberingAfterBreak="0">
    <w:nsid w:val="7FE36A2E"/>
    <w:multiLevelType w:val="multilevel"/>
    <w:tmpl w:val="49F6C08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96229166">
    <w:abstractNumId w:val="280"/>
  </w:num>
  <w:num w:numId="2" w16cid:durableId="839928180">
    <w:abstractNumId w:val="159"/>
  </w:num>
  <w:num w:numId="3" w16cid:durableId="932588403">
    <w:abstractNumId w:val="283"/>
  </w:num>
  <w:num w:numId="4" w16cid:durableId="603657339">
    <w:abstractNumId w:val="306"/>
  </w:num>
  <w:num w:numId="5" w16cid:durableId="1994523109">
    <w:abstractNumId w:val="51"/>
  </w:num>
  <w:num w:numId="6" w16cid:durableId="1199472227">
    <w:abstractNumId w:val="314"/>
  </w:num>
  <w:num w:numId="7" w16cid:durableId="347484450">
    <w:abstractNumId w:val="91"/>
  </w:num>
  <w:num w:numId="8" w16cid:durableId="1184050763">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1101040">
    <w:abstractNumId w:val="369"/>
  </w:num>
  <w:num w:numId="10" w16cid:durableId="1763257300">
    <w:abstractNumId w:val="80"/>
  </w:num>
  <w:num w:numId="11" w16cid:durableId="1416628676">
    <w:abstractNumId w:val="70"/>
  </w:num>
  <w:num w:numId="12" w16cid:durableId="187528463">
    <w:abstractNumId w:val="210"/>
  </w:num>
  <w:num w:numId="13" w16cid:durableId="769355671">
    <w:abstractNumId w:val="157"/>
  </w:num>
  <w:num w:numId="14" w16cid:durableId="254825589">
    <w:abstractNumId w:val="261"/>
  </w:num>
  <w:num w:numId="15" w16cid:durableId="97992425">
    <w:abstractNumId w:val="184"/>
  </w:num>
  <w:num w:numId="16" w16cid:durableId="1647969750">
    <w:abstractNumId w:val="152"/>
  </w:num>
  <w:num w:numId="17" w16cid:durableId="1565795641">
    <w:abstractNumId w:val="197"/>
  </w:num>
  <w:num w:numId="18" w16cid:durableId="590160894">
    <w:abstractNumId w:val="131"/>
  </w:num>
  <w:num w:numId="19" w16cid:durableId="1195770969">
    <w:abstractNumId w:val="385"/>
  </w:num>
  <w:num w:numId="20" w16cid:durableId="790829340">
    <w:abstractNumId w:val="370"/>
  </w:num>
  <w:num w:numId="21" w16cid:durableId="1799952200">
    <w:abstractNumId w:val="243"/>
  </w:num>
  <w:num w:numId="22" w16cid:durableId="623461401">
    <w:abstractNumId w:val="222"/>
  </w:num>
  <w:num w:numId="23" w16cid:durableId="1693604505">
    <w:abstractNumId w:val="140"/>
  </w:num>
  <w:num w:numId="24" w16cid:durableId="768546505">
    <w:abstractNumId w:val="219"/>
  </w:num>
  <w:num w:numId="25" w16cid:durableId="1394037966">
    <w:abstractNumId w:val="191"/>
  </w:num>
  <w:num w:numId="26" w16cid:durableId="1808862200">
    <w:abstractNumId w:val="186"/>
  </w:num>
  <w:num w:numId="27" w16cid:durableId="1045369689">
    <w:abstractNumId w:val="190"/>
  </w:num>
  <w:num w:numId="28" w16cid:durableId="680158280">
    <w:abstractNumId w:val="351"/>
  </w:num>
  <w:num w:numId="29" w16cid:durableId="338780476">
    <w:abstractNumId w:val="106"/>
  </w:num>
  <w:num w:numId="30" w16cid:durableId="1842156265">
    <w:abstractNumId w:val="327"/>
  </w:num>
  <w:num w:numId="31" w16cid:durableId="1378891317">
    <w:abstractNumId w:val="35"/>
  </w:num>
  <w:num w:numId="32" w16cid:durableId="944726439">
    <w:abstractNumId w:val="290"/>
  </w:num>
  <w:num w:numId="33" w16cid:durableId="860826395">
    <w:abstractNumId w:val="102"/>
  </w:num>
  <w:num w:numId="34" w16cid:durableId="226235174">
    <w:abstractNumId w:val="241"/>
  </w:num>
  <w:num w:numId="35" w16cid:durableId="2002611250">
    <w:abstractNumId w:val="73"/>
  </w:num>
  <w:num w:numId="36" w16cid:durableId="570505559">
    <w:abstractNumId w:val="391"/>
  </w:num>
  <w:num w:numId="37" w16cid:durableId="1683702025">
    <w:abstractNumId w:val="235"/>
  </w:num>
  <w:num w:numId="38" w16cid:durableId="1769038352">
    <w:abstractNumId w:val="364"/>
  </w:num>
  <w:num w:numId="39" w16cid:durableId="1144352550">
    <w:abstractNumId w:val="288"/>
  </w:num>
  <w:num w:numId="40" w16cid:durableId="585112389">
    <w:abstractNumId w:val="172"/>
  </w:num>
  <w:num w:numId="41" w16cid:durableId="1667321988">
    <w:abstractNumId w:val="251"/>
  </w:num>
  <w:num w:numId="42" w16cid:durableId="309408818">
    <w:abstractNumId w:val="125"/>
  </w:num>
  <w:num w:numId="43" w16cid:durableId="1030571068">
    <w:abstractNumId w:val="259"/>
  </w:num>
  <w:num w:numId="44" w16cid:durableId="282812656">
    <w:abstractNumId w:val="104"/>
  </w:num>
  <w:num w:numId="45" w16cid:durableId="697004870">
    <w:abstractNumId w:val="383"/>
  </w:num>
  <w:num w:numId="46" w16cid:durableId="960651881">
    <w:abstractNumId w:val="110"/>
  </w:num>
  <w:num w:numId="47" w16cid:durableId="57434784">
    <w:abstractNumId w:val="14"/>
  </w:num>
  <w:num w:numId="48" w16cid:durableId="224724236">
    <w:abstractNumId w:val="231"/>
  </w:num>
  <w:num w:numId="49" w16cid:durableId="1717581154">
    <w:abstractNumId w:val="165"/>
  </w:num>
  <w:num w:numId="50" w16cid:durableId="1901402255">
    <w:abstractNumId w:val="286"/>
  </w:num>
  <w:num w:numId="51" w16cid:durableId="433403265">
    <w:abstractNumId w:val="357"/>
  </w:num>
  <w:num w:numId="52" w16cid:durableId="11105744">
    <w:abstractNumId w:val="225"/>
  </w:num>
  <w:num w:numId="53" w16cid:durableId="168105925">
    <w:abstractNumId w:val="93"/>
  </w:num>
  <w:num w:numId="54" w16cid:durableId="379598095">
    <w:abstractNumId w:val="62"/>
  </w:num>
  <w:num w:numId="55" w16cid:durableId="333071274">
    <w:abstractNumId w:val="204"/>
  </w:num>
  <w:num w:numId="56" w16cid:durableId="1846240390">
    <w:abstractNumId w:val="355"/>
  </w:num>
  <w:num w:numId="57" w16cid:durableId="1822770404">
    <w:abstractNumId w:val="271"/>
  </w:num>
  <w:num w:numId="58" w16cid:durableId="958029301">
    <w:abstractNumId w:val="200"/>
  </w:num>
  <w:num w:numId="59" w16cid:durableId="1582791603">
    <w:abstractNumId w:val="247"/>
  </w:num>
  <w:num w:numId="60" w16cid:durableId="1204950749">
    <w:abstractNumId w:val="276"/>
  </w:num>
  <w:num w:numId="61" w16cid:durableId="964385019">
    <w:abstractNumId w:val="121"/>
  </w:num>
  <w:num w:numId="62" w16cid:durableId="1876235614">
    <w:abstractNumId w:val="305"/>
  </w:num>
  <w:num w:numId="63" w16cid:durableId="1608003479">
    <w:abstractNumId w:val="295"/>
  </w:num>
  <w:num w:numId="64" w16cid:durableId="743332269">
    <w:abstractNumId w:val="362"/>
  </w:num>
  <w:num w:numId="65" w16cid:durableId="1076394189">
    <w:abstractNumId w:val="348"/>
  </w:num>
  <w:num w:numId="66" w16cid:durableId="285934880">
    <w:abstractNumId w:val="322"/>
  </w:num>
  <w:num w:numId="67" w16cid:durableId="628630079">
    <w:abstractNumId w:val="155"/>
  </w:num>
  <w:num w:numId="68" w16cid:durableId="140931717">
    <w:abstractNumId w:val="54"/>
  </w:num>
  <w:num w:numId="69" w16cid:durableId="2070961333">
    <w:abstractNumId w:val="129"/>
  </w:num>
  <w:num w:numId="70" w16cid:durableId="557131240">
    <w:abstractNumId w:val="240"/>
  </w:num>
  <w:num w:numId="71" w16cid:durableId="852689812">
    <w:abstractNumId w:val="233"/>
  </w:num>
  <w:num w:numId="72" w16cid:durableId="1944730494">
    <w:abstractNumId w:val="82"/>
  </w:num>
  <w:num w:numId="73" w16cid:durableId="342360800">
    <w:abstractNumId w:val="85"/>
  </w:num>
  <w:num w:numId="74" w16cid:durableId="1206404040">
    <w:abstractNumId w:val="128"/>
  </w:num>
  <w:num w:numId="75" w16cid:durableId="345251227">
    <w:abstractNumId w:val="151"/>
  </w:num>
  <w:num w:numId="76" w16cid:durableId="1200438098">
    <w:abstractNumId w:val="250"/>
  </w:num>
  <w:num w:numId="77" w16cid:durableId="136993051">
    <w:abstractNumId w:val="67"/>
  </w:num>
  <w:num w:numId="78" w16cid:durableId="99881870">
    <w:abstractNumId w:val="375"/>
  </w:num>
  <w:num w:numId="79" w16cid:durableId="1384525721">
    <w:abstractNumId w:val="221"/>
  </w:num>
  <w:num w:numId="80" w16cid:durableId="924147533">
    <w:abstractNumId w:val="245"/>
  </w:num>
  <w:num w:numId="81" w16cid:durableId="1998068229">
    <w:abstractNumId w:val="279"/>
  </w:num>
  <w:num w:numId="82" w16cid:durableId="1804958188">
    <w:abstractNumId w:val="99"/>
  </w:num>
  <w:num w:numId="83" w16cid:durableId="1413047966">
    <w:abstractNumId w:val="25"/>
  </w:num>
  <w:num w:numId="84" w16cid:durableId="1174807042">
    <w:abstractNumId w:val="356"/>
  </w:num>
  <w:num w:numId="85" w16cid:durableId="1178542005">
    <w:abstractNumId w:val="132"/>
  </w:num>
  <w:num w:numId="86" w16cid:durableId="1654023992">
    <w:abstractNumId w:val="58"/>
  </w:num>
  <w:num w:numId="87" w16cid:durableId="1108426597">
    <w:abstractNumId w:val="232"/>
  </w:num>
  <w:num w:numId="88" w16cid:durableId="787771765">
    <w:abstractNumId w:val="382"/>
  </w:num>
  <w:num w:numId="89" w16cid:durableId="470562186">
    <w:abstractNumId w:val="180"/>
  </w:num>
  <w:num w:numId="90" w16cid:durableId="341712696">
    <w:abstractNumId w:val="299"/>
  </w:num>
  <w:num w:numId="91" w16cid:durableId="1413813589">
    <w:abstractNumId w:val="18"/>
  </w:num>
  <w:num w:numId="92" w16cid:durableId="785004012">
    <w:abstractNumId w:val="260"/>
  </w:num>
  <w:num w:numId="93" w16cid:durableId="716205190">
    <w:abstractNumId w:val="105"/>
  </w:num>
  <w:num w:numId="94" w16cid:durableId="662127989">
    <w:abstractNumId w:val="300"/>
  </w:num>
  <w:num w:numId="95" w16cid:durableId="1935476610">
    <w:abstractNumId w:val="168"/>
  </w:num>
  <w:num w:numId="96" w16cid:durableId="945775345">
    <w:abstractNumId w:val="17"/>
  </w:num>
  <w:num w:numId="97" w16cid:durableId="974794189">
    <w:abstractNumId w:val="315"/>
  </w:num>
  <w:num w:numId="98" w16cid:durableId="1599752749">
    <w:abstractNumId w:val="263"/>
  </w:num>
  <w:num w:numId="99" w16cid:durableId="2099516380">
    <w:abstractNumId w:val="76"/>
  </w:num>
  <w:num w:numId="100" w16cid:durableId="1905023319">
    <w:abstractNumId w:val="117"/>
  </w:num>
  <w:num w:numId="101" w16cid:durableId="1110392768">
    <w:abstractNumId w:val="309"/>
  </w:num>
  <w:num w:numId="102" w16cid:durableId="815873954">
    <w:abstractNumId w:val="311"/>
  </w:num>
  <w:num w:numId="103" w16cid:durableId="2052000138">
    <w:abstractNumId w:val="103"/>
  </w:num>
  <w:num w:numId="104" w16cid:durableId="479157411">
    <w:abstractNumId w:val="77"/>
  </w:num>
  <w:num w:numId="105" w16cid:durableId="235865636">
    <w:abstractNumId w:val="9"/>
  </w:num>
  <w:num w:numId="106" w16cid:durableId="974874829">
    <w:abstractNumId w:val="8"/>
    <w:lvlOverride w:ilvl="0">
      <w:startOverride w:val="1"/>
    </w:lvlOverride>
  </w:num>
  <w:num w:numId="107" w16cid:durableId="166942184">
    <w:abstractNumId w:val="7"/>
  </w:num>
  <w:num w:numId="108" w16cid:durableId="408236990">
    <w:abstractNumId w:val="6"/>
  </w:num>
  <w:num w:numId="109" w16cid:durableId="1640571874">
    <w:abstractNumId w:val="5"/>
  </w:num>
  <w:num w:numId="110" w16cid:durableId="204101124">
    <w:abstractNumId w:val="4"/>
  </w:num>
  <w:num w:numId="111" w16cid:durableId="483395103">
    <w:abstractNumId w:val="3"/>
    <w:lvlOverride w:ilvl="0">
      <w:startOverride w:val="1"/>
    </w:lvlOverride>
  </w:num>
  <w:num w:numId="112" w16cid:durableId="2137480509">
    <w:abstractNumId w:val="2"/>
    <w:lvlOverride w:ilvl="0">
      <w:startOverride w:val="1"/>
    </w:lvlOverride>
  </w:num>
  <w:num w:numId="113" w16cid:durableId="1830947216">
    <w:abstractNumId w:val="1"/>
    <w:lvlOverride w:ilvl="0">
      <w:startOverride w:val="1"/>
    </w:lvlOverride>
  </w:num>
  <w:num w:numId="114" w16cid:durableId="1246065009">
    <w:abstractNumId w:val="0"/>
    <w:lvlOverride w:ilvl="0">
      <w:startOverride w:val="1"/>
    </w:lvlOverride>
  </w:num>
  <w:num w:numId="115" w16cid:durableId="73435406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391344277">
    <w:abstractNumId w:val="135"/>
  </w:num>
  <w:num w:numId="117" w16cid:durableId="1021124860">
    <w:abstractNumId w:val="286"/>
  </w:num>
  <w:num w:numId="118" w16cid:durableId="1773620961">
    <w:abstractNumId w:val="280"/>
  </w:num>
  <w:num w:numId="119" w16cid:durableId="180423344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230964140">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73584201">
    <w:abstractNumId w:val="3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842503642">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439298279">
    <w:abstractNumId w:val="3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811026478">
    <w:abstractNumId w:val="136"/>
  </w:num>
  <w:num w:numId="125" w16cid:durableId="128169272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307363981">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302737276">
    <w:abstractNumId w:val="194"/>
  </w:num>
  <w:num w:numId="128" w16cid:durableId="1761171811">
    <w:abstractNumId w:val="357"/>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29" w16cid:durableId="1473333080">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89426743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798841352">
    <w:abstractNumId w:val="249"/>
    <w:lvlOverride w:ilvl="0">
      <w:startOverride w:val="1"/>
    </w:lvlOverride>
  </w:num>
  <w:num w:numId="132" w16cid:durableId="1290358338">
    <w:abstractNumId w:val="39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24580108">
    <w:abstractNumId w:val="2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689602006">
    <w:abstractNumId w:val="44"/>
  </w:num>
  <w:num w:numId="135" w16cid:durableId="1618414982">
    <w:abstractNumId w:val="37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603923549">
    <w:abstractNumId w:val="2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217666568">
    <w:abstractNumId w:val="274"/>
  </w:num>
  <w:num w:numId="138" w16cid:durableId="33501417">
    <w:abstractNumId w:val="19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2341688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70152588">
    <w:abstractNumId w:val="154"/>
  </w:num>
  <w:num w:numId="141" w16cid:durableId="564027881">
    <w:abstractNumId w:val="388"/>
  </w:num>
  <w:num w:numId="142" w16cid:durableId="1129201038">
    <w:abstractNumId w:val="308"/>
  </w:num>
  <w:num w:numId="143" w16cid:durableId="1605654522">
    <w:abstractNumId w:val="320"/>
  </w:num>
  <w:num w:numId="144" w16cid:durableId="358241328">
    <w:abstractNumId w:val="158"/>
  </w:num>
  <w:num w:numId="145" w16cid:durableId="624434237">
    <w:abstractNumId w:val="217"/>
  </w:num>
  <w:num w:numId="146" w16cid:durableId="1665431810">
    <w:abstractNumId w:val="303"/>
  </w:num>
  <w:num w:numId="147" w16cid:durableId="696005419">
    <w:abstractNumId w:val="32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129670044">
    <w:abstractNumId w:val="335"/>
  </w:num>
  <w:num w:numId="149" w16cid:durableId="242570640">
    <w:abstractNumId w:val="353"/>
  </w:num>
  <w:num w:numId="150" w16cid:durableId="1731346225">
    <w:abstractNumId w:val="123"/>
  </w:num>
  <w:num w:numId="151" w16cid:durableId="1427194926">
    <w:abstractNumId w:val="52"/>
  </w:num>
  <w:num w:numId="152" w16cid:durableId="1240672475">
    <w:abstractNumId w:val="358"/>
  </w:num>
  <w:num w:numId="153" w16cid:durableId="428816720">
    <w:abstractNumId w:val="280"/>
  </w:num>
  <w:num w:numId="154" w16cid:durableId="20581607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378895239">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675184246">
    <w:abstractNumId w:val="327"/>
  </w:num>
  <w:num w:numId="157" w16cid:durableId="2050064056">
    <w:abstractNumId w:val="89"/>
  </w:num>
  <w:num w:numId="158" w16cid:durableId="235864514">
    <w:abstractNumId w:val="4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628438920">
    <w:abstractNumId w:val="81"/>
  </w:num>
  <w:num w:numId="160" w16cid:durableId="1428843422">
    <w:abstractNumId w:val="31"/>
  </w:num>
  <w:num w:numId="161" w16cid:durableId="1873759468">
    <w:abstractNumId w:val="144"/>
  </w:num>
  <w:num w:numId="162" w16cid:durableId="2113937605">
    <w:abstractNumId w:val="246"/>
  </w:num>
  <w:num w:numId="163" w16cid:durableId="374238520">
    <w:abstractNumId w:val="365"/>
  </w:num>
  <w:num w:numId="164" w16cid:durableId="839008394">
    <w:abstractNumId w:val="162"/>
  </w:num>
  <w:num w:numId="165" w16cid:durableId="1634751793">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446125816">
    <w:abstractNumId w:val="130"/>
  </w:num>
  <w:num w:numId="167" w16cid:durableId="1122186861">
    <w:abstractNumId w:val="188"/>
  </w:num>
  <w:num w:numId="168" w16cid:durableId="1712417258">
    <w:abstractNumId w:val="150"/>
  </w:num>
  <w:num w:numId="169" w16cid:durableId="1466580400">
    <w:abstractNumId w:val="224"/>
  </w:num>
  <w:num w:numId="170" w16cid:durableId="304625196">
    <w:abstractNumId w:val="173"/>
  </w:num>
  <w:num w:numId="171" w16cid:durableId="460196157">
    <w:abstractNumId w:val="145"/>
  </w:num>
  <w:num w:numId="172" w16cid:durableId="1233470254">
    <w:abstractNumId w:val="387"/>
  </w:num>
  <w:num w:numId="173" w16cid:durableId="664629088">
    <w:abstractNumId w:val="258"/>
  </w:num>
  <w:num w:numId="174" w16cid:durableId="1677801582">
    <w:abstractNumId w:val="185"/>
  </w:num>
  <w:num w:numId="175" w16cid:durableId="1922522135">
    <w:abstractNumId w:val="201"/>
  </w:num>
  <w:num w:numId="176" w16cid:durableId="1945112684">
    <w:abstractNumId w:val="134"/>
  </w:num>
  <w:num w:numId="177" w16cid:durableId="1625385762">
    <w:abstractNumId w:val="38"/>
  </w:num>
  <w:num w:numId="178" w16cid:durableId="1914659662">
    <w:abstractNumId w:val="363"/>
  </w:num>
  <w:num w:numId="179" w16cid:durableId="1097363265">
    <w:abstractNumId w:val="293"/>
  </w:num>
  <w:num w:numId="180" w16cid:durableId="1188761855">
    <w:abstractNumId w:val="10"/>
  </w:num>
  <w:num w:numId="181" w16cid:durableId="238566372">
    <w:abstractNumId w:val="11"/>
  </w:num>
  <w:num w:numId="182" w16cid:durableId="1577014538">
    <w:abstractNumId w:val="399"/>
  </w:num>
  <w:num w:numId="183" w16cid:durableId="694384920">
    <w:abstractNumId w:val="49"/>
  </w:num>
  <w:num w:numId="184" w16cid:durableId="1264607721">
    <w:abstractNumId w:val="331"/>
  </w:num>
  <w:num w:numId="185" w16cid:durableId="1295061910">
    <w:abstractNumId w:val="297"/>
  </w:num>
  <w:num w:numId="186" w16cid:durableId="1993756984">
    <w:abstractNumId w:val="109"/>
  </w:num>
  <w:num w:numId="187" w16cid:durableId="679359338">
    <w:abstractNumId w:val="174"/>
  </w:num>
  <w:num w:numId="188" w16cid:durableId="216667709">
    <w:abstractNumId w:val="220"/>
  </w:num>
  <w:num w:numId="189" w16cid:durableId="1634168541">
    <w:abstractNumId w:val="252"/>
  </w:num>
  <w:num w:numId="190" w16cid:durableId="1296135579">
    <w:abstractNumId w:val="282"/>
  </w:num>
  <w:num w:numId="191" w16cid:durableId="1883592680">
    <w:abstractNumId w:val="124"/>
  </w:num>
  <w:num w:numId="192" w16cid:durableId="1465540738">
    <w:abstractNumId w:val="71"/>
  </w:num>
  <w:num w:numId="193" w16cid:durableId="425879839">
    <w:abstractNumId w:val="296"/>
  </w:num>
  <w:num w:numId="194" w16cid:durableId="1264652902">
    <w:abstractNumId w:val="205"/>
  </w:num>
  <w:num w:numId="195" w16cid:durableId="101918460">
    <w:abstractNumId w:val="254"/>
  </w:num>
  <w:num w:numId="196" w16cid:durableId="329330513">
    <w:abstractNumId w:val="199"/>
  </w:num>
  <w:num w:numId="197" w16cid:durableId="1731072726">
    <w:abstractNumId w:val="143"/>
  </w:num>
  <w:num w:numId="198" w16cid:durableId="1908999300">
    <w:abstractNumId w:val="287"/>
  </w:num>
  <w:num w:numId="199" w16cid:durableId="55393567">
    <w:abstractNumId w:val="396"/>
  </w:num>
  <w:num w:numId="200" w16cid:durableId="438261381">
    <w:abstractNumId w:val="16"/>
  </w:num>
  <w:num w:numId="201" w16cid:durableId="1757168397">
    <w:abstractNumId w:val="84"/>
  </w:num>
  <w:num w:numId="202" w16cid:durableId="527842387">
    <w:abstractNumId w:val="398"/>
  </w:num>
  <w:num w:numId="203" w16cid:durableId="270821158">
    <w:abstractNumId w:val="325"/>
  </w:num>
  <w:num w:numId="204" w16cid:durableId="1000500614">
    <w:abstractNumId w:val="359"/>
  </w:num>
  <w:num w:numId="205" w16cid:durableId="1754470940">
    <w:abstractNumId w:val="278"/>
  </w:num>
  <w:num w:numId="206" w16cid:durableId="601448882">
    <w:abstractNumId w:val="111"/>
  </w:num>
  <w:num w:numId="207" w16cid:durableId="1033187831">
    <w:abstractNumId w:val="74"/>
  </w:num>
  <w:num w:numId="208" w16cid:durableId="792941922">
    <w:abstractNumId w:val="307"/>
  </w:num>
  <w:num w:numId="209" w16cid:durableId="1629313373">
    <w:abstractNumId w:val="397"/>
  </w:num>
  <w:num w:numId="210" w16cid:durableId="18135219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246496287">
    <w:abstractNumId w:val="195"/>
  </w:num>
  <w:num w:numId="212" w16cid:durableId="1897277485">
    <w:abstractNumId w:val="33"/>
  </w:num>
  <w:num w:numId="213" w16cid:durableId="1972782689">
    <w:abstractNumId w:val="56"/>
  </w:num>
  <w:num w:numId="214" w16cid:durableId="2010985479">
    <w:abstractNumId w:val="108"/>
  </w:num>
  <w:num w:numId="215" w16cid:durableId="1638299770">
    <w:abstractNumId w:val="161"/>
  </w:num>
  <w:num w:numId="216" w16cid:durableId="1878616366">
    <w:abstractNumId w:val="265"/>
  </w:num>
  <w:num w:numId="217" w16cid:durableId="1305547991">
    <w:abstractNumId w:val="53"/>
  </w:num>
  <w:num w:numId="218" w16cid:durableId="598683866">
    <w:abstractNumId w:val="153"/>
  </w:num>
  <w:num w:numId="219" w16cid:durableId="575557130">
    <w:abstractNumId w:val="272"/>
  </w:num>
  <w:num w:numId="220" w16cid:durableId="8069000">
    <w:abstractNumId w:val="113"/>
  </w:num>
  <w:num w:numId="221" w16cid:durableId="1109618120">
    <w:abstractNumId w:val="292"/>
  </w:num>
  <w:num w:numId="222" w16cid:durableId="1428043206">
    <w:abstractNumId w:val="189"/>
  </w:num>
  <w:num w:numId="223" w16cid:durableId="640034731">
    <w:abstractNumId w:val="392"/>
  </w:num>
  <w:num w:numId="224" w16cid:durableId="911037680">
    <w:abstractNumId w:val="209"/>
  </w:num>
  <w:num w:numId="225" w16cid:durableId="359012165">
    <w:abstractNumId w:val="316"/>
  </w:num>
  <w:num w:numId="226" w16cid:durableId="232787199">
    <w:abstractNumId w:val="236"/>
  </w:num>
  <w:num w:numId="227" w16cid:durableId="1354266600">
    <w:abstractNumId w:val="310"/>
  </w:num>
  <w:num w:numId="228" w16cid:durableId="818377982">
    <w:abstractNumId w:val="366"/>
  </w:num>
  <w:num w:numId="229" w16cid:durableId="1989282742">
    <w:abstractNumId w:val="393"/>
  </w:num>
  <w:num w:numId="230" w16cid:durableId="474032521">
    <w:abstractNumId w:val="147"/>
  </w:num>
  <w:num w:numId="231" w16cid:durableId="1199273809">
    <w:abstractNumId w:val="333"/>
  </w:num>
  <w:num w:numId="232" w16cid:durableId="79374743">
    <w:abstractNumId w:val="339"/>
  </w:num>
  <w:num w:numId="233" w16cid:durableId="1777796815">
    <w:abstractNumId w:val="30"/>
  </w:num>
  <w:num w:numId="234" w16cid:durableId="2039886977">
    <w:abstractNumId w:val="372"/>
  </w:num>
  <w:num w:numId="235" w16cid:durableId="1688673814">
    <w:abstractNumId w:val="289"/>
  </w:num>
  <w:num w:numId="236" w16cid:durableId="2108385479">
    <w:abstractNumId w:val="183"/>
  </w:num>
  <w:num w:numId="237" w16cid:durableId="1881549052">
    <w:abstractNumId w:val="394"/>
  </w:num>
  <w:num w:numId="238" w16cid:durableId="400296751">
    <w:abstractNumId w:val="203"/>
  </w:num>
  <w:num w:numId="239" w16cid:durableId="1664580508">
    <w:abstractNumId w:val="329"/>
  </w:num>
  <w:num w:numId="240" w16cid:durableId="1075594792">
    <w:abstractNumId w:val="376"/>
  </w:num>
  <w:num w:numId="241" w16cid:durableId="706565694">
    <w:abstractNumId w:val="330"/>
  </w:num>
  <w:num w:numId="242" w16cid:durableId="1200969183">
    <w:abstractNumId w:val="340"/>
  </w:num>
  <w:num w:numId="243" w16cid:durableId="14696473">
    <w:abstractNumId w:val="192"/>
  </w:num>
  <w:num w:numId="244" w16cid:durableId="239172813">
    <w:abstractNumId w:val="349"/>
  </w:num>
  <w:num w:numId="245" w16cid:durableId="1134106537">
    <w:abstractNumId w:val="330"/>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3.%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6" w16cid:durableId="679888726">
    <w:abstractNumId w:val="330"/>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4.%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7" w16cid:durableId="665938096">
    <w:abstractNumId w:val="330"/>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5.%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8" w16cid:durableId="1843201328">
    <w:abstractNumId w:val="330"/>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6.%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9" w16cid:durableId="2101752630">
    <w:abstractNumId w:val="330"/>
    <w:lvlOverride w:ilvl="0">
      <w:lvl w:ilvl="0">
        <w:start w:val="1"/>
        <w:numFmt w:val="decimal"/>
        <w:lvlText w:val="3.%1"/>
        <w:lvlJc w:val="left"/>
        <w:pPr>
          <w:ind w:left="360" w:hanging="360"/>
        </w:pPr>
        <w:rPr>
          <w:rFonts w:hint="default"/>
          <w:i w:val="0"/>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3.7.%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50" w16cid:durableId="1224147519">
    <w:abstractNumId w:val="213"/>
  </w:num>
  <w:num w:numId="251" w16cid:durableId="738019448">
    <w:abstractNumId w:val="253"/>
  </w:num>
  <w:num w:numId="252" w16cid:durableId="1170101390">
    <w:abstractNumId w:val="390"/>
  </w:num>
  <w:num w:numId="253" w16cid:durableId="767580396">
    <w:abstractNumId w:val="178"/>
  </w:num>
  <w:num w:numId="254" w16cid:durableId="1586381267">
    <w:abstractNumId w:val="46"/>
  </w:num>
  <w:num w:numId="255" w16cid:durableId="765346781">
    <w:abstractNumId w:val="230"/>
  </w:num>
  <w:num w:numId="256" w16cid:durableId="262954047">
    <w:abstractNumId w:val="45"/>
  </w:num>
  <w:num w:numId="257" w16cid:durableId="1658535941">
    <w:abstractNumId w:val="95"/>
  </w:num>
  <w:num w:numId="258" w16cid:durableId="417214358">
    <w:abstractNumId w:val="95"/>
    <w:lvlOverride w:ilvl="0">
      <w:lvl w:ilvl="0">
        <w:start w:val="1"/>
        <w:numFmt w:val="decimal"/>
        <w:lvlText w:val="3.%1"/>
        <w:lvlJc w:val="left"/>
        <w:pPr>
          <w:ind w:left="360" w:hanging="360"/>
        </w:pPr>
        <w:rPr>
          <w:rFonts w:hint="default"/>
          <w:i w:val="0"/>
        </w:rPr>
      </w:lvl>
    </w:lvlOverride>
    <w:lvlOverride w:ilvl="1">
      <w:lvl w:ilvl="1">
        <w:start w:val="1"/>
        <w:numFmt w:val="none"/>
        <w:lvlText w:val="3.4..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59" w16cid:durableId="2002074716">
    <w:abstractNumId w:val="95"/>
    <w:lvlOverride w:ilvl="0">
      <w:lvl w:ilvl="0">
        <w:start w:val="1"/>
        <w:numFmt w:val="decimal"/>
        <w:lvlText w:val="3.%1"/>
        <w:lvlJc w:val="left"/>
        <w:pPr>
          <w:ind w:left="360" w:hanging="360"/>
        </w:pPr>
        <w:rPr>
          <w:rFonts w:hint="default"/>
          <w:i w:val="0"/>
        </w:rPr>
      </w:lvl>
    </w:lvlOverride>
    <w:lvlOverride w:ilvl="1">
      <w:lvl w:ilvl="1">
        <w:start w:val="1"/>
        <w:numFmt w:val="none"/>
        <w:lvlText w:val="3.5..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60" w16cid:durableId="301891264">
    <w:abstractNumId w:val="95"/>
    <w:lvlOverride w:ilvl="0">
      <w:lvl w:ilvl="0">
        <w:start w:val="1"/>
        <w:numFmt w:val="decimal"/>
        <w:lvlText w:val="3.%1"/>
        <w:lvlJc w:val="left"/>
        <w:pPr>
          <w:ind w:left="360" w:hanging="360"/>
        </w:pPr>
        <w:rPr>
          <w:rFonts w:hint="default"/>
          <w:i w:val="0"/>
        </w:rPr>
      </w:lvl>
    </w:lvlOverride>
    <w:lvlOverride w:ilvl="1">
      <w:lvl w:ilvl="1">
        <w:start w:val="1"/>
        <w:numFmt w:val="none"/>
        <w:lvlText w:val="3.5..2"/>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61" w16cid:durableId="279800185">
    <w:abstractNumId w:val="95"/>
    <w:lvlOverride w:ilvl="0">
      <w:lvl w:ilvl="0">
        <w:start w:val="1"/>
        <w:numFmt w:val="decimal"/>
        <w:lvlText w:val="3.%1"/>
        <w:lvlJc w:val="left"/>
        <w:pPr>
          <w:ind w:left="360" w:hanging="360"/>
        </w:pPr>
        <w:rPr>
          <w:rFonts w:hint="default"/>
          <w:i w:val="0"/>
        </w:rPr>
      </w:lvl>
    </w:lvlOverride>
    <w:lvlOverride w:ilvl="1">
      <w:lvl w:ilvl="1">
        <w:start w:val="1"/>
        <w:numFmt w:val="none"/>
        <w:lvlText w:val="3.5..3"/>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62" w16cid:durableId="1603876374">
    <w:abstractNumId w:val="95"/>
    <w:lvlOverride w:ilvl="0">
      <w:lvl w:ilvl="0">
        <w:start w:val="1"/>
        <w:numFmt w:val="decimal"/>
        <w:lvlText w:val="3.%1"/>
        <w:lvlJc w:val="left"/>
        <w:pPr>
          <w:ind w:left="360" w:hanging="360"/>
        </w:pPr>
        <w:rPr>
          <w:rFonts w:hint="default"/>
          <w:i w:val="0"/>
        </w:rPr>
      </w:lvl>
    </w:lvlOverride>
    <w:lvlOverride w:ilvl="1">
      <w:lvl w:ilvl="1">
        <w:start w:val="1"/>
        <w:numFmt w:val="none"/>
        <w:lvlText w:val="3.6..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63" w16cid:durableId="632950157">
    <w:abstractNumId w:val="95"/>
    <w:lvlOverride w:ilvl="0">
      <w:lvl w:ilvl="0">
        <w:start w:val="1"/>
        <w:numFmt w:val="decimal"/>
        <w:lvlText w:val="3.%1"/>
        <w:lvlJc w:val="left"/>
        <w:pPr>
          <w:ind w:left="360" w:hanging="360"/>
        </w:pPr>
        <w:rPr>
          <w:rFonts w:hint="default"/>
          <w:i w:val="0"/>
        </w:rPr>
      </w:lvl>
    </w:lvlOverride>
    <w:lvlOverride w:ilvl="1">
      <w:lvl w:ilvl="1">
        <w:start w:val="1"/>
        <w:numFmt w:val="none"/>
        <w:lvlText w:val="3.7..1"/>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64" w16cid:durableId="304088800">
    <w:abstractNumId w:val="95"/>
    <w:lvlOverride w:ilvl="0">
      <w:lvl w:ilvl="0">
        <w:start w:val="1"/>
        <w:numFmt w:val="decimal"/>
        <w:lvlText w:val="3.%1"/>
        <w:lvlJc w:val="left"/>
        <w:pPr>
          <w:ind w:left="360" w:hanging="360"/>
        </w:pPr>
        <w:rPr>
          <w:rFonts w:hint="default"/>
          <w:i w:val="0"/>
        </w:rPr>
      </w:lvl>
    </w:lvlOverride>
    <w:lvlOverride w:ilvl="1">
      <w:lvl w:ilvl="1">
        <w:start w:val="1"/>
        <w:numFmt w:val="none"/>
        <w:lvlText w:val="3.7..2"/>
        <w:lvlJc w:val="left"/>
        <w:pPr>
          <w:ind w:left="1560" w:hanging="360"/>
        </w:pPr>
        <w:rPr>
          <w:rFonts w:hint="default"/>
          <w:i w:val="0"/>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65" w16cid:durableId="1751385751">
    <w:abstractNumId w:val="354"/>
  </w:num>
  <w:num w:numId="266" w16cid:durableId="1574198617">
    <w:abstractNumId w:val="86"/>
  </w:num>
  <w:num w:numId="267" w16cid:durableId="942493386">
    <w:abstractNumId w:val="42"/>
  </w:num>
  <w:num w:numId="268" w16cid:durableId="78451437">
    <w:abstractNumId w:val="321"/>
  </w:num>
  <w:num w:numId="269" w16cid:durableId="553080571">
    <w:abstractNumId w:val="63"/>
  </w:num>
  <w:num w:numId="270" w16cid:durableId="1769690054">
    <w:abstractNumId w:val="326"/>
  </w:num>
  <w:num w:numId="271" w16cid:durableId="1250499473">
    <w:abstractNumId w:val="281"/>
  </w:num>
  <w:num w:numId="272" w16cid:durableId="1330719145">
    <w:abstractNumId w:val="374"/>
  </w:num>
  <w:num w:numId="273" w16cid:durableId="1759449658">
    <w:abstractNumId w:val="107"/>
  </w:num>
  <w:num w:numId="274" w16cid:durableId="67271823">
    <w:abstractNumId w:val="275"/>
  </w:num>
  <w:num w:numId="275" w16cid:durableId="2033141334">
    <w:abstractNumId w:val="379"/>
  </w:num>
  <w:num w:numId="276" w16cid:durableId="1889410899">
    <w:abstractNumId w:val="47"/>
  </w:num>
  <w:num w:numId="277" w16cid:durableId="150758651">
    <w:abstractNumId w:val="323"/>
  </w:num>
  <w:num w:numId="278" w16cid:durableId="1657298954">
    <w:abstractNumId w:val="12"/>
  </w:num>
  <w:num w:numId="279" w16cid:durableId="1947077881">
    <w:abstractNumId w:val="167"/>
  </w:num>
  <w:num w:numId="280" w16cid:durableId="151797697">
    <w:abstractNumId w:val="255"/>
  </w:num>
  <w:num w:numId="281" w16cid:durableId="373315972">
    <w:abstractNumId w:val="273"/>
  </w:num>
  <w:num w:numId="282" w16cid:durableId="1669672633">
    <w:abstractNumId w:val="228"/>
  </w:num>
  <w:num w:numId="283" w16cid:durableId="7174610">
    <w:abstractNumId w:val="60"/>
  </w:num>
  <w:num w:numId="284" w16cid:durableId="1948267045">
    <w:abstractNumId w:val="328"/>
  </w:num>
  <w:num w:numId="285" w16cid:durableId="2059040861">
    <w:abstractNumId w:val="269"/>
  </w:num>
  <w:num w:numId="286" w16cid:durableId="1232813884">
    <w:abstractNumId w:val="332"/>
  </w:num>
  <w:num w:numId="287" w16cid:durableId="1080323044">
    <w:abstractNumId w:val="79"/>
  </w:num>
  <w:num w:numId="288" w16cid:durableId="149295650">
    <w:abstractNumId w:val="34"/>
  </w:num>
  <w:num w:numId="289" w16cid:durableId="1250579389">
    <w:abstractNumId w:val="78"/>
  </w:num>
  <w:num w:numId="290" w16cid:durableId="1773746416">
    <w:abstractNumId w:val="208"/>
  </w:num>
  <w:num w:numId="291" w16cid:durableId="1003822790">
    <w:abstractNumId w:val="216"/>
  </w:num>
  <w:num w:numId="292" w16cid:durableId="150221011">
    <w:abstractNumId w:val="101"/>
  </w:num>
  <w:num w:numId="293" w16cid:durableId="1330908765">
    <w:abstractNumId w:val="215"/>
  </w:num>
  <w:num w:numId="294" w16cid:durableId="1114399528">
    <w:abstractNumId w:val="137"/>
  </w:num>
  <w:num w:numId="295" w16cid:durableId="343676004">
    <w:abstractNumId w:val="141"/>
  </w:num>
  <w:num w:numId="296" w16cid:durableId="826016426">
    <w:abstractNumId w:val="118"/>
  </w:num>
  <w:num w:numId="297" w16cid:durableId="1756585137">
    <w:abstractNumId w:val="19"/>
  </w:num>
  <w:num w:numId="298" w16cid:durableId="835342153">
    <w:abstractNumId w:val="142"/>
  </w:num>
  <w:num w:numId="299" w16cid:durableId="1729374011">
    <w:abstractNumId w:val="114"/>
  </w:num>
  <w:num w:numId="300" w16cid:durableId="1924338479">
    <w:abstractNumId w:val="164"/>
  </w:num>
  <w:num w:numId="301" w16cid:durableId="786780233">
    <w:abstractNumId w:val="97"/>
  </w:num>
  <w:num w:numId="302" w16cid:durableId="718743778">
    <w:abstractNumId w:val="163"/>
  </w:num>
  <w:num w:numId="303" w16cid:durableId="1871604173">
    <w:abstractNumId w:val="395"/>
  </w:num>
  <w:num w:numId="304" w16cid:durableId="1159267499">
    <w:abstractNumId w:val="112"/>
  </w:num>
  <w:num w:numId="305" w16cid:durableId="1951551558">
    <w:abstractNumId w:val="270"/>
  </w:num>
  <w:num w:numId="306" w16cid:durableId="1106774670">
    <w:abstractNumId w:val="29"/>
  </w:num>
  <w:num w:numId="307" w16cid:durableId="1565800018">
    <w:abstractNumId w:val="302"/>
  </w:num>
  <w:num w:numId="308" w16cid:durableId="477957795">
    <w:abstractNumId w:val="294"/>
  </w:num>
  <w:num w:numId="309" w16cid:durableId="1423379108">
    <w:abstractNumId w:val="389"/>
  </w:num>
  <w:num w:numId="310" w16cid:durableId="193538928">
    <w:abstractNumId w:val="138"/>
  </w:num>
  <w:num w:numId="311" w16cid:durableId="1708943950">
    <w:abstractNumId w:val="98"/>
  </w:num>
  <w:num w:numId="312" w16cid:durableId="676808887">
    <w:abstractNumId w:val="88"/>
  </w:num>
  <w:num w:numId="313" w16cid:durableId="1541933904">
    <w:abstractNumId w:val="313"/>
  </w:num>
  <w:num w:numId="314" w16cid:durableId="1513834821">
    <w:abstractNumId w:val="64"/>
  </w:num>
  <w:num w:numId="315" w16cid:durableId="854272085">
    <w:abstractNumId w:val="202"/>
  </w:num>
  <w:num w:numId="316" w16cid:durableId="909267522">
    <w:abstractNumId w:val="284"/>
  </w:num>
  <w:num w:numId="317" w16cid:durableId="2016686548">
    <w:abstractNumId w:val="361"/>
  </w:num>
  <w:num w:numId="318" w16cid:durableId="28799263">
    <w:abstractNumId w:val="257"/>
  </w:num>
  <w:num w:numId="319" w16cid:durableId="42481528">
    <w:abstractNumId w:val="43"/>
  </w:num>
  <w:num w:numId="320" w16cid:durableId="1780830097">
    <w:abstractNumId w:val="181"/>
  </w:num>
  <w:num w:numId="321" w16cid:durableId="503781961">
    <w:abstractNumId w:val="360"/>
  </w:num>
  <w:num w:numId="322" w16cid:durableId="1323663131">
    <w:abstractNumId w:val="301"/>
  </w:num>
  <w:num w:numId="323" w16cid:durableId="37946609">
    <w:abstractNumId w:val="244"/>
  </w:num>
  <w:num w:numId="324" w16cid:durableId="2047021729">
    <w:abstractNumId w:val="146"/>
  </w:num>
  <w:num w:numId="325" w16cid:durableId="1232470725">
    <w:abstractNumId w:val="39"/>
  </w:num>
  <w:num w:numId="326" w16cid:durableId="2068843713">
    <w:abstractNumId w:val="268"/>
  </w:num>
  <w:num w:numId="327" w16cid:durableId="1992980520">
    <w:abstractNumId w:val="139"/>
  </w:num>
  <w:num w:numId="328" w16cid:durableId="1733694712">
    <w:abstractNumId w:val="148"/>
  </w:num>
  <w:num w:numId="329" w16cid:durableId="1657611610">
    <w:abstractNumId w:val="72"/>
  </w:num>
  <w:num w:numId="330" w16cid:durableId="228923940">
    <w:abstractNumId w:val="211"/>
  </w:num>
  <w:num w:numId="331" w16cid:durableId="1377390313">
    <w:abstractNumId w:val="27"/>
  </w:num>
  <w:num w:numId="332" w16cid:durableId="1406875046">
    <w:abstractNumId w:val="267"/>
  </w:num>
  <w:num w:numId="333" w16cid:durableId="1465735841">
    <w:abstractNumId w:val="92"/>
  </w:num>
  <w:num w:numId="334" w16cid:durableId="1052653212">
    <w:abstractNumId w:val="149"/>
  </w:num>
  <w:num w:numId="335" w16cid:durableId="2096784252">
    <w:abstractNumId w:val="229"/>
  </w:num>
  <w:num w:numId="336" w16cid:durableId="1219584102">
    <w:abstractNumId w:val="367"/>
  </w:num>
  <w:num w:numId="337" w16cid:durableId="921645406">
    <w:abstractNumId w:val="116"/>
  </w:num>
  <w:num w:numId="338" w16cid:durableId="1015421096">
    <w:abstractNumId w:val="334"/>
  </w:num>
  <w:num w:numId="339" w16cid:durableId="1547252669">
    <w:abstractNumId w:val="55"/>
  </w:num>
  <w:num w:numId="340" w16cid:durableId="1101492205">
    <w:abstractNumId w:val="33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320544672">
    <w:abstractNumId w:val="312"/>
  </w:num>
  <w:num w:numId="342" w16cid:durableId="682588309">
    <w:abstractNumId w:val="386"/>
  </w:num>
  <w:num w:numId="343" w16cid:durableId="892691504">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16cid:durableId="811680860">
    <w:abstractNumId w:val="100"/>
  </w:num>
  <w:num w:numId="345" w16cid:durableId="2009670965">
    <w:abstractNumId w:val="122"/>
  </w:num>
  <w:num w:numId="346" w16cid:durableId="463080236">
    <w:abstractNumId w:val="133"/>
  </w:num>
  <w:num w:numId="347" w16cid:durableId="54403160">
    <w:abstractNumId w:val="346"/>
  </w:num>
  <w:num w:numId="348" w16cid:durableId="693656099">
    <w:abstractNumId w:val="23"/>
  </w:num>
  <w:num w:numId="349" w16cid:durableId="660503787">
    <w:abstractNumId w:val="239"/>
  </w:num>
  <w:num w:numId="350" w16cid:durableId="1410074043">
    <w:abstractNumId w:val="20"/>
  </w:num>
  <w:num w:numId="351" w16cid:durableId="400179903">
    <w:abstractNumId w:val="32"/>
  </w:num>
  <w:num w:numId="352" w16cid:durableId="550655919">
    <w:abstractNumId w:val="242"/>
  </w:num>
  <w:num w:numId="353" w16cid:durableId="340817267">
    <w:abstractNumId w:val="66"/>
  </w:num>
  <w:num w:numId="354" w16cid:durableId="1243686482">
    <w:abstractNumId w:val="166"/>
  </w:num>
  <w:num w:numId="355" w16cid:durableId="2136672132">
    <w:abstractNumId w:val="96"/>
  </w:num>
  <w:num w:numId="356" w16cid:durableId="1957833577">
    <w:abstractNumId w:val="317"/>
  </w:num>
  <w:num w:numId="357" w16cid:durableId="1223448195">
    <w:abstractNumId w:val="127"/>
  </w:num>
  <w:num w:numId="358" w16cid:durableId="179664671">
    <w:abstractNumId w:val="126"/>
  </w:num>
  <w:num w:numId="359" w16cid:durableId="1320812738">
    <w:abstractNumId w:val="223"/>
  </w:num>
  <w:num w:numId="360" w16cid:durableId="1154418493">
    <w:abstractNumId w:val="298"/>
  </w:num>
  <w:num w:numId="361" w16cid:durableId="845939778">
    <w:abstractNumId w:val="68"/>
  </w:num>
  <w:num w:numId="362" w16cid:durableId="1319459365">
    <w:abstractNumId w:val="344"/>
  </w:num>
  <w:num w:numId="363" w16cid:durableId="1072047615">
    <w:abstractNumId w:val="15"/>
  </w:num>
  <w:num w:numId="364" w16cid:durableId="496963467">
    <w:abstractNumId w:val="36"/>
  </w:num>
  <w:num w:numId="365" w16cid:durableId="449907378">
    <w:abstractNumId w:val="377"/>
  </w:num>
  <w:num w:numId="366" w16cid:durableId="1937521689">
    <w:abstractNumId w:val="218"/>
  </w:num>
  <w:num w:numId="367" w16cid:durableId="335353569">
    <w:abstractNumId w:val="177"/>
  </w:num>
  <w:num w:numId="368" w16cid:durableId="464202262">
    <w:abstractNumId w:val="24"/>
  </w:num>
  <w:num w:numId="369" w16cid:durableId="365375943">
    <w:abstractNumId w:val="378"/>
  </w:num>
  <w:num w:numId="370" w16cid:durableId="1995916312">
    <w:abstractNumId w:val="319"/>
  </w:num>
  <w:num w:numId="371" w16cid:durableId="1385249860">
    <w:abstractNumId w:val="352"/>
  </w:num>
  <w:num w:numId="372" w16cid:durableId="48386823">
    <w:abstractNumId w:val="380"/>
  </w:num>
  <w:num w:numId="373" w16cid:durableId="1556816713">
    <w:abstractNumId w:val="343"/>
  </w:num>
  <w:num w:numId="374" w16cid:durableId="121176890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097823359">
    <w:abstractNumId w:val="37"/>
    <w:lvlOverride w:ilvl="0">
      <w:startOverride w:val="1"/>
    </w:lvlOverride>
    <w:lvlOverride w:ilvl="1"/>
    <w:lvlOverride w:ilvl="2"/>
    <w:lvlOverride w:ilvl="3"/>
    <w:lvlOverride w:ilvl="4"/>
    <w:lvlOverride w:ilvl="5"/>
    <w:lvlOverride w:ilvl="6"/>
    <w:lvlOverride w:ilvl="7"/>
    <w:lvlOverride w:ilvl="8"/>
  </w:num>
  <w:num w:numId="376" w16cid:durableId="1141996562">
    <w:abstractNumId w:val="26"/>
  </w:num>
  <w:num w:numId="377" w16cid:durableId="195394763">
    <w:abstractNumId w:val="248"/>
  </w:num>
  <w:num w:numId="378" w16cid:durableId="1985544385">
    <w:abstractNumId w:val="50"/>
  </w:num>
  <w:num w:numId="379" w16cid:durableId="165445570">
    <w:abstractNumId w:val="384"/>
  </w:num>
  <w:num w:numId="380" w16cid:durableId="4321439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082871697">
    <w:abstractNumId w:val="262"/>
  </w:num>
  <w:num w:numId="382" w16cid:durableId="722673696">
    <w:abstractNumId w:val="94"/>
  </w:num>
  <w:num w:numId="383" w16cid:durableId="1237744027">
    <w:abstractNumId w:val="381"/>
  </w:num>
  <w:num w:numId="384" w16cid:durableId="1327130771">
    <w:abstractNumId w:val="13"/>
  </w:num>
  <w:num w:numId="385" w16cid:durableId="2089690357">
    <w:abstractNumId w:val="324"/>
  </w:num>
  <w:num w:numId="386" w16cid:durableId="442191358">
    <w:abstractNumId w:val="171"/>
  </w:num>
  <w:num w:numId="387" w16cid:durableId="1521627218">
    <w:abstractNumId w:val="120"/>
  </w:num>
  <w:num w:numId="388" w16cid:durableId="1561793976">
    <w:abstractNumId w:val="227"/>
  </w:num>
  <w:num w:numId="389" w16cid:durableId="1623074084">
    <w:abstractNumId w:val="193"/>
  </w:num>
  <w:num w:numId="390" w16cid:durableId="1550413261">
    <w:abstractNumId w:val="207"/>
  </w:num>
  <w:num w:numId="391" w16cid:durableId="1670717781">
    <w:abstractNumId w:val="342"/>
  </w:num>
  <w:num w:numId="392" w16cid:durableId="169518471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74588255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514806651">
    <w:abstractNumId w:val="277"/>
  </w:num>
  <w:num w:numId="395" w16cid:durableId="198693266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263106342">
    <w:abstractNumId w:val="187"/>
  </w:num>
  <w:num w:numId="397" w16cid:durableId="294874134">
    <w:abstractNumId w:val="196"/>
  </w:num>
  <w:num w:numId="398" w16cid:durableId="1292638177">
    <w:abstractNumId w:val="170"/>
  </w:num>
  <w:num w:numId="399" w16cid:durableId="1836459764">
    <w:abstractNumId w:val="83"/>
  </w:num>
  <w:num w:numId="400" w16cid:durableId="8877142">
    <w:abstractNumId w:val="182"/>
  </w:num>
  <w:num w:numId="401" w16cid:durableId="1813404823">
    <w:abstractNumId w:val="115"/>
  </w:num>
  <w:num w:numId="402" w16cid:durableId="141237839">
    <w:abstractNumId w:val="266"/>
  </w:num>
  <w:num w:numId="403" w16cid:durableId="531387349">
    <w:abstractNumId w:val="160"/>
  </w:num>
  <w:num w:numId="404" w16cid:durableId="1618751447">
    <w:abstractNumId w:val="373"/>
  </w:num>
  <w:num w:numId="405" w16cid:durableId="1330408370">
    <w:abstractNumId w:val="256"/>
  </w:num>
  <w:num w:numId="406" w16cid:durableId="31394661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16cid:durableId="1327780529">
    <w:abstractNumId w:val="48"/>
  </w:num>
  <w:num w:numId="408" w16cid:durableId="1576084760">
    <w:abstractNumId w:val="22"/>
  </w:num>
  <w:num w:numId="409" w16cid:durableId="1421026226">
    <w:abstractNumId w:val="90"/>
  </w:num>
  <w:num w:numId="410" w16cid:durableId="1309625045">
    <w:abstractNumId w:val="28"/>
  </w:num>
  <w:num w:numId="411" w16cid:durableId="1796021370">
    <w:abstractNumId w:val="175"/>
  </w:num>
  <w:num w:numId="412" w16cid:durableId="32193392">
    <w:abstractNumId w:val="226"/>
  </w:num>
  <w:num w:numId="413" w16cid:durableId="236398910">
    <w:abstractNumId w:val="169"/>
  </w:num>
  <w:num w:numId="414" w16cid:durableId="21131583">
    <w:abstractNumId w:val="400"/>
  </w:num>
  <w:num w:numId="415" w16cid:durableId="1137841598">
    <w:abstractNumId w:val="198"/>
  </w:num>
  <w:num w:numId="416" w16cid:durableId="1241522916">
    <w:abstractNumId w:val="238"/>
    <w:lvlOverride w:ilvl="0">
      <w:startOverride w:val="1"/>
    </w:lvlOverride>
    <w:lvlOverride w:ilvl="1"/>
    <w:lvlOverride w:ilvl="2"/>
    <w:lvlOverride w:ilvl="3"/>
    <w:lvlOverride w:ilvl="4"/>
    <w:lvlOverride w:ilvl="5"/>
    <w:lvlOverride w:ilvl="6"/>
    <w:lvlOverride w:ilvl="7"/>
    <w:lvlOverride w:ilvl="8"/>
  </w:num>
  <w:num w:numId="417" w16cid:durableId="769081549">
    <w:abstractNumId w:val="69"/>
  </w:num>
  <w:num w:numId="418" w16cid:durableId="519974409">
    <w:abstractNumId w:val="234"/>
  </w:num>
  <w:num w:numId="419" w16cid:durableId="1062366100">
    <w:abstractNumId w:val="206"/>
  </w:num>
  <w:num w:numId="420" w16cid:durableId="174619344">
    <w:abstractNumId w:val="336"/>
  </w:num>
  <w:num w:numId="421" w16cid:durableId="1121919006">
    <w:abstractNumId w:val="176"/>
  </w:num>
  <w:num w:numId="422" w16cid:durableId="1157837881">
    <w:abstractNumId w:val="156"/>
  </w:num>
  <w:num w:numId="423" w16cid:durableId="1650940059">
    <w:abstractNumId w:val="264"/>
  </w:num>
  <w:num w:numId="424" w16cid:durableId="364060421">
    <w:abstractNumId w:val="179"/>
  </w:num>
  <w:num w:numId="425" w16cid:durableId="1138180367">
    <w:abstractNumId w:val="65"/>
  </w:num>
  <w:num w:numId="426" w16cid:durableId="1577934949">
    <w:abstractNumId w:val="368"/>
  </w:num>
  <w:num w:numId="427" w16cid:durableId="635379109">
    <w:abstractNumId w:val="345"/>
  </w:num>
  <w:num w:numId="428" w16cid:durableId="1736857420">
    <w:abstractNumId w:val="87"/>
  </w:num>
  <w:num w:numId="429" w16cid:durableId="1934436258">
    <w:abstractNumId w:val="341"/>
  </w:num>
  <w:num w:numId="430" w16cid:durableId="1903908639">
    <w:abstractNumId w:val="57"/>
  </w:num>
  <w:num w:numId="431" w16cid:durableId="120734259">
    <w:abstractNumId w:val="237"/>
  </w:num>
  <w:num w:numId="432" w16cid:durableId="1150902352">
    <w:abstractNumId w:val="40"/>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4F"/>
    <w:rsid w:val="000226F4"/>
    <w:rsid w:val="00023FD8"/>
    <w:rsid w:val="000348FA"/>
    <w:rsid w:val="00042DB6"/>
    <w:rsid w:val="0004765A"/>
    <w:rsid w:val="000512D6"/>
    <w:rsid w:val="00054EDF"/>
    <w:rsid w:val="0006741D"/>
    <w:rsid w:val="00070EE5"/>
    <w:rsid w:val="00071969"/>
    <w:rsid w:val="00075237"/>
    <w:rsid w:val="00076DBF"/>
    <w:rsid w:val="00083575"/>
    <w:rsid w:val="00090445"/>
    <w:rsid w:val="000A4A19"/>
    <w:rsid w:val="000B202D"/>
    <w:rsid w:val="000C495D"/>
    <w:rsid w:val="000D3D32"/>
    <w:rsid w:val="000D6295"/>
    <w:rsid w:val="000E0640"/>
    <w:rsid w:val="000F4FFE"/>
    <w:rsid w:val="0011024E"/>
    <w:rsid w:val="00113A1A"/>
    <w:rsid w:val="00121B8C"/>
    <w:rsid w:val="001276EB"/>
    <w:rsid w:val="00130733"/>
    <w:rsid w:val="00130B9F"/>
    <w:rsid w:val="001431B9"/>
    <w:rsid w:val="0014593A"/>
    <w:rsid w:val="00160CDA"/>
    <w:rsid w:val="0017781C"/>
    <w:rsid w:val="0019062D"/>
    <w:rsid w:val="00190637"/>
    <w:rsid w:val="00191559"/>
    <w:rsid w:val="00195ACE"/>
    <w:rsid w:val="001A28BA"/>
    <w:rsid w:val="001A465E"/>
    <w:rsid w:val="001B6E1D"/>
    <w:rsid w:val="001E2719"/>
    <w:rsid w:val="001F1C19"/>
    <w:rsid w:val="001F4293"/>
    <w:rsid w:val="001F4BAF"/>
    <w:rsid w:val="001F6873"/>
    <w:rsid w:val="00202205"/>
    <w:rsid w:val="002137FF"/>
    <w:rsid w:val="00227A23"/>
    <w:rsid w:val="0024033F"/>
    <w:rsid w:val="00240669"/>
    <w:rsid w:val="00250C39"/>
    <w:rsid w:val="00260BBD"/>
    <w:rsid w:val="00273181"/>
    <w:rsid w:val="002768EC"/>
    <w:rsid w:val="00285FCE"/>
    <w:rsid w:val="002A0F2E"/>
    <w:rsid w:val="002D1982"/>
    <w:rsid w:val="002D76C0"/>
    <w:rsid w:val="002E394C"/>
    <w:rsid w:val="002E3CD8"/>
    <w:rsid w:val="002E51C8"/>
    <w:rsid w:val="002E6E88"/>
    <w:rsid w:val="002E740E"/>
    <w:rsid w:val="002F72F9"/>
    <w:rsid w:val="00302C40"/>
    <w:rsid w:val="00311179"/>
    <w:rsid w:val="00313264"/>
    <w:rsid w:val="0033577C"/>
    <w:rsid w:val="00347CE8"/>
    <w:rsid w:val="00357899"/>
    <w:rsid w:val="00360CB0"/>
    <w:rsid w:val="00362F56"/>
    <w:rsid w:val="00367905"/>
    <w:rsid w:val="00390976"/>
    <w:rsid w:val="00394123"/>
    <w:rsid w:val="00394AC0"/>
    <w:rsid w:val="003C05C7"/>
    <w:rsid w:val="003C43EA"/>
    <w:rsid w:val="003C70A7"/>
    <w:rsid w:val="003D0C3D"/>
    <w:rsid w:val="003E18B3"/>
    <w:rsid w:val="003E474A"/>
    <w:rsid w:val="003F34BA"/>
    <w:rsid w:val="00406964"/>
    <w:rsid w:val="0040780F"/>
    <w:rsid w:val="004328B4"/>
    <w:rsid w:val="00441C33"/>
    <w:rsid w:val="0044268E"/>
    <w:rsid w:val="00447B43"/>
    <w:rsid w:val="00461F0A"/>
    <w:rsid w:val="00467E50"/>
    <w:rsid w:val="00483A9C"/>
    <w:rsid w:val="004857B8"/>
    <w:rsid w:val="00497FB2"/>
    <w:rsid w:val="004B06C2"/>
    <w:rsid w:val="004C20FB"/>
    <w:rsid w:val="004C2D35"/>
    <w:rsid w:val="004C73A5"/>
    <w:rsid w:val="004D0AF5"/>
    <w:rsid w:val="004D1659"/>
    <w:rsid w:val="004E3D24"/>
    <w:rsid w:val="00506FF8"/>
    <w:rsid w:val="0052041E"/>
    <w:rsid w:val="005330A3"/>
    <w:rsid w:val="00537537"/>
    <w:rsid w:val="00570C65"/>
    <w:rsid w:val="00575E46"/>
    <w:rsid w:val="00596CE1"/>
    <w:rsid w:val="005A1BA8"/>
    <w:rsid w:val="005A3CF1"/>
    <w:rsid w:val="005A3FFD"/>
    <w:rsid w:val="005A62A3"/>
    <w:rsid w:val="005D153B"/>
    <w:rsid w:val="005D3C72"/>
    <w:rsid w:val="005E7907"/>
    <w:rsid w:val="00600E26"/>
    <w:rsid w:val="00605CE8"/>
    <w:rsid w:val="00621B25"/>
    <w:rsid w:val="00630221"/>
    <w:rsid w:val="006378D0"/>
    <w:rsid w:val="00647380"/>
    <w:rsid w:val="00653842"/>
    <w:rsid w:val="00661B11"/>
    <w:rsid w:val="00665BA1"/>
    <w:rsid w:val="006731B6"/>
    <w:rsid w:val="00683228"/>
    <w:rsid w:val="006A0D46"/>
    <w:rsid w:val="006A1E01"/>
    <w:rsid w:val="006D0D44"/>
    <w:rsid w:val="006D0EBE"/>
    <w:rsid w:val="006D4A8C"/>
    <w:rsid w:val="006E5AB5"/>
    <w:rsid w:val="006F2A52"/>
    <w:rsid w:val="00704BF7"/>
    <w:rsid w:val="00706BEE"/>
    <w:rsid w:val="00725381"/>
    <w:rsid w:val="00734795"/>
    <w:rsid w:val="007471AD"/>
    <w:rsid w:val="007532F7"/>
    <w:rsid w:val="00760234"/>
    <w:rsid w:val="00761636"/>
    <w:rsid w:val="00774A2A"/>
    <w:rsid w:val="00774CD4"/>
    <w:rsid w:val="007831D7"/>
    <w:rsid w:val="0078527A"/>
    <w:rsid w:val="00790A67"/>
    <w:rsid w:val="00791C80"/>
    <w:rsid w:val="00792473"/>
    <w:rsid w:val="00792F0F"/>
    <w:rsid w:val="00794D77"/>
    <w:rsid w:val="00796488"/>
    <w:rsid w:val="007A447A"/>
    <w:rsid w:val="007A72CB"/>
    <w:rsid w:val="007C00B6"/>
    <w:rsid w:val="007C5A36"/>
    <w:rsid w:val="007D130C"/>
    <w:rsid w:val="007E09F8"/>
    <w:rsid w:val="007E5AF0"/>
    <w:rsid w:val="008019A8"/>
    <w:rsid w:val="00833D52"/>
    <w:rsid w:val="00836E19"/>
    <w:rsid w:val="0084432F"/>
    <w:rsid w:val="0085021D"/>
    <w:rsid w:val="00856DA5"/>
    <w:rsid w:val="00871B4B"/>
    <w:rsid w:val="008739EE"/>
    <w:rsid w:val="008809B4"/>
    <w:rsid w:val="00887DD4"/>
    <w:rsid w:val="00890A55"/>
    <w:rsid w:val="008A1798"/>
    <w:rsid w:val="008B0AF6"/>
    <w:rsid w:val="008D137B"/>
    <w:rsid w:val="008D1DAE"/>
    <w:rsid w:val="008E7CC7"/>
    <w:rsid w:val="009023FE"/>
    <w:rsid w:val="00915E16"/>
    <w:rsid w:val="009224F9"/>
    <w:rsid w:val="00951D9C"/>
    <w:rsid w:val="0096313D"/>
    <w:rsid w:val="00967EEB"/>
    <w:rsid w:val="00974E49"/>
    <w:rsid w:val="009805AB"/>
    <w:rsid w:val="00983587"/>
    <w:rsid w:val="0098569C"/>
    <w:rsid w:val="009A09B3"/>
    <w:rsid w:val="009A73C1"/>
    <w:rsid w:val="009B09B3"/>
    <w:rsid w:val="009B1099"/>
    <w:rsid w:val="009C06CA"/>
    <w:rsid w:val="009C7611"/>
    <w:rsid w:val="009D39E3"/>
    <w:rsid w:val="009D6E77"/>
    <w:rsid w:val="009E69A6"/>
    <w:rsid w:val="009F353E"/>
    <w:rsid w:val="009F723A"/>
    <w:rsid w:val="00A044CA"/>
    <w:rsid w:val="00A129E1"/>
    <w:rsid w:val="00A20947"/>
    <w:rsid w:val="00A31FEF"/>
    <w:rsid w:val="00A342F6"/>
    <w:rsid w:val="00A35CF8"/>
    <w:rsid w:val="00A47322"/>
    <w:rsid w:val="00A54D8A"/>
    <w:rsid w:val="00A679D5"/>
    <w:rsid w:val="00A762F0"/>
    <w:rsid w:val="00A87D84"/>
    <w:rsid w:val="00AA56D6"/>
    <w:rsid w:val="00AB7830"/>
    <w:rsid w:val="00AD21FB"/>
    <w:rsid w:val="00AD3C33"/>
    <w:rsid w:val="00AE5FCB"/>
    <w:rsid w:val="00AF55FF"/>
    <w:rsid w:val="00B23A48"/>
    <w:rsid w:val="00B268DA"/>
    <w:rsid w:val="00B33DB2"/>
    <w:rsid w:val="00B3444F"/>
    <w:rsid w:val="00B4534D"/>
    <w:rsid w:val="00B50425"/>
    <w:rsid w:val="00B55010"/>
    <w:rsid w:val="00B566BF"/>
    <w:rsid w:val="00B62DF8"/>
    <w:rsid w:val="00B64E51"/>
    <w:rsid w:val="00B80A34"/>
    <w:rsid w:val="00B80EAA"/>
    <w:rsid w:val="00B8241D"/>
    <w:rsid w:val="00B856F7"/>
    <w:rsid w:val="00B95325"/>
    <w:rsid w:val="00BA6A3A"/>
    <w:rsid w:val="00BB3C8F"/>
    <w:rsid w:val="00BC7556"/>
    <w:rsid w:val="00BE210C"/>
    <w:rsid w:val="00BE5BCD"/>
    <w:rsid w:val="00BF1C4A"/>
    <w:rsid w:val="00BF466F"/>
    <w:rsid w:val="00C01DFB"/>
    <w:rsid w:val="00C027FC"/>
    <w:rsid w:val="00C14792"/>
    <w:rsid w:val="00C2749E"/>
    <w:rsid w:val="00C33DC1"/>
    <w:rsid w:val="00C43CD1"/>
    <w:rsid w:val="00C476D9"/>
    <w:rsid w:val="00C52A61"/>
    <w:rsid w:val="00C54B95"/>
    <w:rsid w:val="00C55A76"/>
    <w:rsid w:val="00C735D3"/>
    <w:rsid w:val="00C775C4"/>
    <w:rsid w:val="00C84F65"/>
    <w:rsid w:val="00CA0027"/>
    <w:rsid w:val="00CB0319"/>
    <w:rsid w:val="00CB17C6"/>
    <w:rsid w:val="00CB291F"/>
    <w:rsid w:val="00CC1E0B"/>
    <w:rsid w:val="00CE0DFF"/>
    <w:rsid w:val="00CF708E"/>
    <w:rsid w:val="00D10CF2"/>
    <w:rsid w:val="00D12C1B"/>
    <w:rsid w:val="00D15D54"/>
    <w:rsid w:val="00D22EF3"/>
    <w:rsid w:val="00D7353B"/>
    <w:rsid w:val="00D850BF"/>
    <w:rsid w:val="00DA1F01"/>
    <w:rsid w:val="00DB0664"/>
    <w:rsid w:val="00DC2536"/>
    <w:rsid w:val="00DC728C"/>
    <w:rsid w:val="00DE45AC"/>
    <w:rsid w:val="00DF5440"/>
    <w:rsid w:val="00E3059B"/>
    <w:rsid w:val="00E31815"/>
    <w:rsid w:val="00E31F4F"/>
    <w:rsid w:val="00E340AB"/>
    <w:rsid w:val="00E55D37"/>
    <w:rsid w:val="00E70BF3"/>
    <w:rsid w:val="00EA1059"/>
    <w:rsid w:val="00EA1C6D"/>
    <w:rsid w:val="00EB18E4"/>
    <w:rsid w:val="00ED59F5"/>
    <w:rsid w:val="00ED5E61"/>
    <w:rsid w:val="00ED7109"/>
    <w:rsid w:val="00EE120B"/>
    <w:rsid w:val="00EE2EAF"/>
    <w:rsid w:val="00EF61F1"/>
    <w:rsid w:val="00F0232E"/>
    <w:rsid w:val="00F06260"/>
    <w:rsid w:val="00F10121"/>
    <w:rsid w:val="00F1482E"/>
    <w:rsid w:val="00F40D4B"/>
    <w:rsid w:val="00F57A47"/>
    <w:rsid w:val="00F74850"/>
    <w:rsid w:val="00FA15F8"/>
    <w:rsid w:val="00FB5681"/>
    <w:rsid w:val="00FC4E62"/>
    <w:rsid w:val="00FC5243"/>
    <w:rsid w:val="00FC61E0"/>
    <w:rsid w:val="00FE4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D925"/>
  <w15:chartTrackingRefBased/>
  <w15:docId w15:val="{CEF3151F-B259-4D1E-853E-2249B5BB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qFormat="1"/>
    <w:lsdException w:name="List 5" w:semiHidden="1" w:unhideWhenUsed="1" w:qFormat="1"/>
    <w:lsdException w:name="List Bullet 2" w:semiHidden="1" w:unhideWhenUsed="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qFormat="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qFormat="1"/>
    <w:lsdException w:name="Table 3D effects 2" w:semiHidden="1" w:uiPriority="0" w:unhideWhenUsed="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qFormat="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30"/>
    <w:rPr>
      <w:rFonts w:ascii="Times New Roman" w:hAnsi="Times New Roman"/>
      <w:sz w:val="24"/>
    </w:rPr>
  </w:style>
  <w:style w:type="paragraph" w:styleId="Heading1">
    <w:name w:val="heading 1"/>
    <w:basedOn w:val="Normal"/>
    <w:next w:val="Normal"/>
    <w:link w:val="Heading1Char"/>
    <w:uiPriority w:val="9"/>
    <w:qFormat/>
    <w:rsid w:val="00AB7830"/>
    <w:pPr>
      <w:keepNext/>
      <w:keepLines/>
      <w:numPr>
        <w:numId w:val="167"/>
      </w:numPr>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31F4F"/>
    <w:pPr>
      <w:keepNext/>
      <w:keepLines/>
      <w:numPr>
        <w:ilvl w:val="1"/>
        <w:numId w:val="167"/>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1F4F"/>
    <w:pPr>
      <w:keepNext/>
      <w:keepLines/>
      <w:numPr>
        <w:ilvl w:val="2"/>
        <w:numId w:val="167"/>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F4F"/>
    <w:pPr>
      <w:keepNext/>
      <w:keepLines/>
      <w:numPr>
        <w:ilvl w:val="3"/>
        <w:numId w:val="16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F4F"/>
    <w:pPr>
      <w:keepNext/>
      <w:keepLines/>
      <w:numPr>
        <w:ilvl w:val="4"/>
        <w:numId w:val="16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F4F"/>
    <w:pPr>
      <w:keepNext/>
      <w:keepLines/>
      <w:numPr>
        <w:ilvl w:val="5"/>
        <w:numId w:val="16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F4F"/>
    <w:pPr>
      <w:keepNext/>
      <w:keepLines/>
      <w:numPr>
        <w:ilvl w:val="6"/>
        <w:numId w:val="16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F4F"/>
    <w:pPr>
      <w:keepNext/>
      <w:keepLines/>
      <w:numPr>
        <w:ilvl w:val="7"/>
        <w:numId w:val="16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F4F"/>
    <w:pPr>
      <w:keepNext/>
      <w:keepLines/>
      <w:numPr>
        <w:ilvl w:val="8"/>
        <w:numId w:val="16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7830"/>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qFormat/>
    <w:rsid w:val="00E31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E31F4F"/>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31F4F"/>
    <w:rPr>
      <w:rFonts w:ascii="Times New Roman" w:eastAsiaTheme="majorEastAsia" w:hAnsi="Times New Roman" w:cstheme="majorBidi"/>
      <w:i/>
      <w:iCs/>
      <w:color w:val="0F4761" w:themeColor="accent1" w:themeShade="BF"/>
      <w:sz w:val="24"/>
    </w:rPr>
  </w:style>
  <w:style w:type="character" w:customStyle="1" w:styleId="Heading5Char">
    <w:name w:val="Heading 5 Char"/>
    <w:basedOn w:val="DefaultParagraphFont"/>
    <w:link w:val="Heading5"/>
    <w:uiPriority w:val="9"/>
    <w:semiHidden/>
    <w:qFormat/>
    <w:rsid w:val="00E31F4F"/>
    <w:rPr>
      <w:rFonts w:ascii="Times New Roman" w:eastAsiaTheme="majorEastAsia" w:hAnsi="Times New Roman" w:cstheme="majorBidi"/>
      <w:color w:val="0F4761" w:themeColor="accent1" w:themeShade="BF"/>
      <w:sz w:val="24"/>
    </w:rPr>
  </w:style>
  <w:style w:type="character" w:customStyle="1" w:styleId="Heading6Char">
    <w:name w:val="Heading 6 Char"/>
    <w:basedOn w:val="DefaultParagraphFont"/>
    <w:link w:val="Heading6"/>
    <w:uiPriority w:val="9"/>
    <w:semiHidden/>
    <w:qFormat/>
    <w:rsid w:val="00E31F4F"/>
    <w:rPr>
      <w:rFonts w:ascii="Times New Roman" w:eastAsiaTheme="majorEastAsia" w:hAnsi="Times New Roman" w:cstheme="majorBidi"/>
      <w:i/>
      <w:iCs/>
      <w:color w:val="595959" w:themeColor="text1" w:themeTint="A6"/>
      <w:sz w:val="24"/>
    </w:rPr>
  </w:style>
  <w:style w:type="character" w:customStyle="1" w:styleId="Heading7Char">
    <w:name w:val="Heading 7 Char"/>
    <w:basedOn w:val="DefaultParagraphFont"/>
    <w:link w:val="Heading7"/>
    <w:uiPriority w:val="9"/>
    <w:semiHidden/>
    <w:qFormat/>
    <w:rsid w:val="00E31F4F"/>
    <w:rPr>
      <w:rFonts w:ascii="Times New Roman" w:eastAsiaTheme="majorEastAsia" w:hAnsi="Times New Roman" w:cstheme="majorBidi"/>
      <w:color w:val="595959" w:themeColor="text1" w:themeTint="A6"/>
      <w:sz w:val="24"/>
    </w:rPr>
  </w:style>
  <w:style w:type="character" w:customStyle="1" w:styleId="Heading8Char">
    <w:name w:val="Heading 8 Char"/>
    <w:basedOn w:val="DefaultParagraphFont"/>
    <w:link w:val="Heading8"/>
    <w:uiPriority w:val="9"/>
    <w:semiHidden/>
    <w:qFormat/>
    <w:rsid w:val="00E31F4F"/>
    <w:rPr>
      <w:rFonts w:ascii="Times New Roman" w:eastAsiaTheme="majorEastAsia" w:hAnsi="Times New Roman" w:cstheme="majorBidi"/>
      <w:i/>
      <w:iCs/>
      <w:color w:val="272727" w:themeColor="text1" w:themeTint="D8"/>
      <w:sz w:val="24"/>
    </w:rPr>
  </w:style>
  <w:style w:type="character" w:customStyle="1" w:styleId="Heading9Char">
    <w:name w:val="Heading 9 Char"/>
    <w:basedOn w:val="DefaultParagraphFont"/>
    <w:link w:val="Heading9"/>
    <w:uiPriority w:val="9"/>
    <w:semiHidden/>
    <w:qFormat/>
    <w:rsid w:val="00E31F4F"/>
    <w:rPr>
      <w:rFonts w:ascii="Times New Roman" w:eastAsiaTheme="majorEastAsia" w:hAnsi="Times New Roman" w:cstheme="majorBidi"/>
      <w:color w:val="272727" w:themeColor="text1" w:themeTint="D8"/>
      <w:sz w:val="24"/>
    </w:rPr>
  </w:style>
  <w:style w:type="paragraph" w:styleId="Title">
    <w:name w:val="Title"/>
    <w:basedOn w:val="Normal"/>
    <w:next w:val="Normal"/>
    <w:link w:val="TitleChar"/>
    <w:uiPriority w:val="10"/>
    <w:qFormat/>
    <w:rsid w:val="00E31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E31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E31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F4F"/>
    <w:pPr>
      <w:spacing w:before="160"/>
      <w:jc w:val="center"/>
    </w:pPr>
    <w:rPr>
      <w:i/>
      <w:iCs/>
      <w:color w:val="404040" w:themeColor="text1" w:themeTint="BF"/>
    </w:rPr>
  </w:style>
  <w:style w:type="character" w:customStyle="1" w:styleId="QuoteChar">
    <w:name w:val="Quote Char"/>
    <w:basedOn w:val="DefaultParagraphFont"/>
    <w:link w:val="Quote"/>
    <w:uiPriority w:val="29"/>
    <w:rsid w:val="00E31F4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31F4F"/>
    <w:pPr>
      <w:ind w:left="720"/>
      <w:contextualSpacing/>
    </w:pPr>
  </w:style>
  <w:style w:type="character" w:styleId="IntenseEmphasis">
    <w:name w:val="Intense Emphasis"/>
    <w:basedOn w:val="DefaultParagraphFont"/>
    <w:uiPriority w:val="21"/>
    <w:qFormat/>
    <w:rsid w:val="00E31F4F"/>
    <w:rPr>
      <w:i/>
      <w:iCs/>
      <w:color w:val="0F4761" w:themeColor="accent1" w:themeShade="BF"/>
    </w:rPr>
  </w:style>
  <w:style w:type="paragraph" w:styleId="IntenseQuote">
    <w:name w:val="Intense Quote"/>
    <w:basedOn w:val="Normal"/>
    <w:next w:val="Normal"/>
    <w:link w:val="IntenseQuoteChar"/>
    <w:uiPriority w:val="30"/>
    <w:qFormat/>
    <w:rsid w:val="00E31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F4F"/>
    <w:rPr>
      <w:i/>
      <w:iCs/>
      <w:color w:val="0F4761" w:themeColor="accent1" w:themeShade="BF"/>
    </w:rPr>
  </w:style>
  <w:style w:type="character" w:styleId="IntenseReference">
    <w:name w:val="Intense Reference"/>
    <w:basedOn w:val="DefaultParagraphFont"/>
    <w:uiPriority w:val="32"/>
    <w:qFormat/>
    <w:rsid w:val="00E31F4F"/>
    <w:rPr>
      <w:b/>
      <w:bCs/>
      <w:smallCaps/>
      <w:color w:val="0F4761" w:themeColor="accent1" w:themeShade="BF"/>
      <w:spacing w:val="5"/>
    </w:rPr>
  </w:style>
  <w:style w:type="table" w:styleId="TableGrid">
    <w:name w:val="Table Grid"/>
    <w:basedOn w:val="TableNormal"/>
    <w:uiPriority w:val="39"/>
    <w:qFormat/>
    <w:rsid w:val="00E31F4F"/>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4593A"/>
  </w:style>
  <w:style w:type="numbering" w:customStyle="1" w:styleId="CurrentList1">
    <w:name w:val="Current List1"/>
    <w:uiPriority w:val="99"/>
    <w:rsid w:val="002F72F9"/>
    <w:pPr>
      <w:numPr>
        <w:numId w:val="47"/>
      </w:numPr>
    </w:pPr>
  </w:style>
  <w:style w:type="table" w:customStyle="1" w:styleId="TableGrid7">
    <w:name w:val="Table Grid7"/>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42DB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qFormat/>
    <w:rsid w:val="00042DB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qFormat/>
    <w:rsid w:val="00042DB6"/>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42DB6"/>
  </w:style>
  <w:style w:type="character" w:styleId="Hyperlink">
    <w:name w:val="Hyperlink"/>
    <w:basedOn w:val="DefaultParagraphFont"/>
    <w:uiPriority w:val="99"/>
    <w:unhideWhenUsed/>
    <w:qFormat/>
    <w:rsid w:val="00042DB6"/>
    <w:rPr>
      <w:color w:val="0000FF"/>
      <w:u w:val="single"/>
    </w:rPr>
  </w:style>
  <w:style w:type="character" w:styleId="FollowedHyperlink">
    <w:name w:val="FollowedHyperlink"/>
    <w:basedOn w:val="DefaultParagraphFont"/>
    <w:uiPriority w:val="99"/>
    <w:semiHidden/>
    <w:unhideWhenUsed/>
    <w:qFormat/>
    <w:rsid w:val="00042DB6"/>
    <w:rPr>
      <w:color w:val="800080"/>
      <w:u w:val="single"/>
    </w:rPr>
  </w:style>
  <w:style w:type="paragraph" w:styleId="HTMLAddress">
    <w:name w:val="HTML Address"/>
    <w:basedOn w:val="Normal"/>
    <w:link w:val="HTMLAddressChar"/>
    <w:uiPriority w:val="99"/>
    <w:semiHidden/>
    <w:unhideWhenUsed/>
    <w:qFormat/>
    <w:rsid w:val="00042DB6"/>
    <w:pPr>
      <w:spacing w:line="256" w:lineRule="auto"/>
    </w:pPr>
    <w:rPr>
      <w:rFonts w:eastAsia="Calibri" w:cs="Times New Roman"/>
      <w:i/>
      <w:iCs/>
      <w:lang w:val="en-ZW"/>
    </w:rPr>
  </w:style>
  <w:style w:type="character" w:customStyle="1" w:styleId="HTMLAddressChar">
    <w:name w:val="HTML Address Char"/>
    <w:basedOn w:val="DefaultParagraphFont"/>
    <w:link w:val="HTMLAddress"/>
    <w:uiPriority w:val="99"/>
    <w:semiHidden/>
    <w:qFormat/>
    <w:rsid w:val="00042DB6"/>
    <w:rPr>
      <w:rFonts w:ascii="Times New Roman" w:eastAsia="Calibri" w:hAnsi="Times New Roman" w:cs="Times New Roman"/>
      <w:i/>
      <w:iCs/>
      <w:sz w:val="24"/>
      <w:lang w:val="en-ZW"/>
    </w:rPr>
  </w:style>
  <w:style w:type="character" w:styleId="HTMLCode">
    <w:name w:val="HTML Code"/>
    <w:basedOn w:val="DefaultParagraphFont"/>
    <w:uiPriority w:val="99"/>
    <w:semiHidden/>
    <w:unhideWhenUsed/>
    <w:qFormat/>
    <w:rsid w:val="00042DB6"/>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qFormat/>
    <w:rsid w:val="00042DB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qFormat/>
    <w:rsid w:val="0004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pPr>
    <w:rPr>
      <w:rFonts w:ascii="Courier New" w:eastAsia="Calibri" w:hAnsi="Courier New" w:cs="Courier New"/>
      <w:sz w:val="20"/>
      <w:szCs w:val="20"/>
      <w:lang w:val="en-ZW"/>
    </w:rPr>
  </w:style>
  <w:style w:type="character" w:customStyle="1" w:styleId="HTMLPreformattedChar">
    <w:name w:val="HTML Preformatted Char"/>
    <w:basedOn w:val="DefaultParagraphFont"/>
    <w:link w:val="HTMLPreformatted"/>
    <w:uiPriority w:val="99"/>
    <w:semiHidden/>
    <w:qFormat/>
    <w:rsid w:val="00042DB6"/>
    <w:rPr>
      <w:rFonts w:ascii="Courier New" w:eastAsia="Calibri" w:hAnsi="Courier New" w:cs="Courier New"/>
      <w:sz w:val="20"/>
      <w:szCs w:val="20"/>
      <w:lang w:val="en-ZW"/>
    </w:rPr>
  </w:style>
  <w:style w:type="character" w:styleId="HTMLSample">
    <w:name w:val="HTML Sample"/>
    <w:basedOn w:val="DefaultParagraphFont"/>
    <w:uiPriority w:val="99"/>
    <w:semiHidden/>
    <w:unhideWhenUsed/>
    <w:qFormat/>
    <w:rsid w:val="00042DB6"/>
    <w:rPr>
      <w:rFonts w:ascii="Courier New" w:eastAsia="Times New Roman" w:hAnsi="Courier New" w:cs="Courier New" w:hint="default"/>
    </w:rPr>
  </w:style>
  <w:style w:type="character" w:styleId="HTMLTypewriter">
    <w:name w:val="HTML Typewriter"/>
    <w:basedOn w:val="DefaultParagraphFont"/>
    <w:uiPriority w:val="99"/>
    <w:semiHidden/>
    <w:unhideWhenUsed/>
    <w:qFormat/>
    <w:rsid w:val="00042DB6"/>
    <w:rPr>
      <w:rFonts w:ascii="Courier New" w:eastAsia="Times New Roman" w:hAnsi="Courier New" w:cs="Courier New" w:hint="default"/>
      <w:sz w:val="20"/>
      <w:szCs w:val="20"/>
    </w:rPr>
  </w:style>
  <w:style w:type="paragraph" w:customStyle="1" w:styleId="msonormal0">
    <w:name w:val="msonormal"/>
    <w:basedOn w:val="Normal"/>
    <w:uiPriority w:val="99"/>
    <w:rsid w:val="00042DB6"/>
    <w:pPr>
      <w:spacing w:line="256" w:lineRule="auto"/>
    </w:pPr>
    <w:rPr>
      <w:rFonts w:eastAsia="Calibri" w:cs="Times New Roman"/>
      <w:lang w:val="en-ZW"/>
    </w:rPr>
  </w:style>
  <w:style w:type="paragraph" w:styleId="NormalWeb">
    <w:name w:val="Normal (Web)"/>
    <w:basedOn w:val="Normal"/>
    <w:uiPriority w:val="99"/>
    <w:semiHidden/>
    <w:unhideWhenUsed/>
    <w:rsid w:val="00042DB6"/>
    <w:pPr>
      <w:spacing w:line="256" w:lineRule="auto"/>
    </w:pPr>
    <w:rPr>
      <w:rFonts w:eastAsia="Calibri" w:cs="Times New Roman"/>
      <w:lang w:val="en-ZW"/>
    </w:rPr>
  </w:style>
  <w:style w:type="paragraph" w:styleId="Index1">
    <w:name w:val="index 1"/>
    <w:basedOn w:val="Normal"/>
    <w:next w:val="Normal"/>
    <w:autoRedefine/>
    <w:uiPriority w:val="99"/>
    <w:semiHidden/>
    <w:unhideWhenUsed/>
    <w:qFormat/>
    <w:rsid w:val="00042DB6"/>
    <w:pPr>
      <w:spacing w:line="256" w:lineRule="auto"/>
      <w:ind w:left="240" w:hanging="240"/>
    </w:pPr>
    <w:rPr>
      <w:rFonts w:eastAsia="Calibri" w:cs="Times New Roman"/>
      <w:lang w:val="en-ZW"/>
    </w:rPr>
  </w:style>
  <w:style w:type="paragraph" w:styleId="Index2">
    <w:name w:val="index 2"/>
    <w:basedOn w:val="Normal"/>
    <w:next w:val="Normal"/>
    <w:autoRedefine/>
    <w:uiPriority w:val="99"/>
    <w:semiHidden/>
    <w:unhideWhenUsed/>
    <w:qFormat/>
    <w:rsid w:val="00042DB6"/>
    <w:pPr>
      <w:spacing w:line="256" w:lineRule="auto"/>
      <w:ind w:left="480" w:hanging="240"/>
    </w:pPr>
    <w:rPr>
      <w:rFonts w:eastAsia="Calibri" w:cs="Times New Roman"/>
      <w:lang w:val="en-ZW"/>
    </w:rPr>
  </w:style>
  <w:style w:type="paragraph" w:styleId="Index3">
    <w:name w:val="index 3"/>
    <w:basedOn w:val="Normal"/>
    <w:next w:val="Normal"/>
    <w:autoRedefine/>
    <w:uiPriority w:val="99"/>
    <w:semiHidden/>
    <w:unhideWhenUsed/>
    <w:qFormat/>
    <w:rsid w:val="00042DB6"/>
    <w:pPr>
      <w:spacing w:line="256" w:lineRule="auto"/>
      <w:ind w:left="720" w:hanging="240"/>
    </w:pPr>
    <w:rPr>
      <w:rFonts w:eastAsia="Calibri" w:cs="Times New Roman"/>
      <w:lang w:val="en-ZW"/>
    </w:rPr>
  </w:style>
  <w:style w:type="paragraph" w:styleId="Index4">
    <w:name w:val="index 4"/>
    <w:basedOn w:val="Normal"/>
    <w:next w:val="Normal"/>
    <w:autoRedefine/>
    <w:uiPriority w:val="99"/>
    <w:semiHidden/>
    <w:unhideWhenUsed/>
    <w:qFormat/>
    <w:rsid w:val="00042DB6"/>
    <w:pPr>
      <w:spacing w:line="256" w:lineRule="auto"/>
      <w:ind w:left="960" w:hanging="240"/>
    </w:pPr>
    <w:rPr>
      <w:rFonts w:eastAsia="Calibri" w:cs="Times New Roman"/>
      <w:lang w:val="en-ZW"/>
    </w:rPr>
  </w:style>
  <w:style w:type="paragraph" w:styleId="Index5">
    <w:name w:val="index 5"/>
    <w:basedOn w:val="Normal"/>
    <w:next w:val="Normal"/>
    <w:autoRedefine/>
    <w:uiPriority w:val="99"/>
    <w:semiHidden/>
    <w:unhideWhenUsed/>
    <w:qFormat/>
    <w:rsid w:val="00042DB6"/>
    <w:pPr>
      <w:spacing w:line="256" w:lineRule="auto"/>
      <w:ind w:left="1200" w:hanging="240"/>
    </w:pPr>
    <w:rPr>
      <w:rFonts w:eastAsia="Calibri" w:cs="Times New Roman"/>
      <w:lang w:val="en-ZW"/>
    </w:rPr>
  </w:style>
  <w:style w:type="paragraph" w:styleId="Index6">
    <w:name w:val="index 6"/>
    <w:basedOn w:val="Normal"/>
    <w:next w:val="Normal"/>
    <w:autoRedefine/>
    <w:uiPriority w:val="99"/>
    <w:semiHidden/>
    <w:unhideWhenUsed/>
    <w:qFormat/>
    <w:rsid w:val="00042DB6"/>
    <w:pPr>
      <w:spacing w:line="256" w:lineRule="auto"/>
      <w:ind w:left="1440" w:hanging="240"/>
    </w:pPr>
    <w:rPr>
      <w:rFonts w:eastAsia="Calibri" w:cs="Times New Roman"/>
      <w:lang w:val="en-ZW"/>
    </w:rPr>
  </w:style>
  <w:style w:type="paragraph" w:styleId="Index7">
    <w:name w:val="index 7"/>
    <w:basedOn w:val="Normal"/>
    <w:next w:val="Normal"/>
    <w:autoRedefine/>
    <w:uiPriority w:val="99"/>
    <w:semiHidden/>
    <w:unhideWhenUsed/>
    <w:qFormat/>
    <w:rsid w:val="00042DB6"/>
    <w:pPr>
      <w:spacing w:line="256" w:lineRule="auto"/>
      <w:ind w:left="1680" w:hanging="240"/>
    </w:pPr>
    <w:rPr>
      <w:rFonts w:eastAsia="Calibri" w:cs="Times New Roman"/>
      <w:lang w:val="en-ZW"/>
    </w:rPr>
  </w:style>
  <w:style w:type="paragraph" w:styleId="Index8">
    <w:name w:val="index 8"/>
    <w:basedOn w:val="Normal"/>
    <w:next w:val="Normal"/>
    <w:autoRedefine/>
    <w:uiPriority w:val="99"/>
    <w:semiHidden/>
    <w:unhideWhenUsed/>
    <w:qFormat/>
    <w:rsid w:val="00042DB6"/>
    <w:pPr>
      <w:spacing w:line="256" w:lineRule="auto"/>
      <w:ind w:left="1920" w:hanging="240"/>
    </w:pPr>
    <w:rPr>
      <w:rFonts w:eastAsia="Calibri" w:cs="Times New Roman"/>
      <w:lang w:val="en-ZW"/>
    </w:rPr>
  </w:style>
  <w:style w:type="paragraph" w:styleId="Index9">
    <w:name w:val="index 9"/>
    <w:basedOn w:val="Normal"/>
    <w:next w:val="Normal"/>
    <w:autoRedefine/>
    <w:uiPriority w:val="99"/>
    <w:semiHidden/>
    <w:unhideWhenUsed/>
    <w:qFormat/>
    <w:rsid w:val="00042DB6"/>
    <w:pPr>
      <w:spacing w:line="256" w:lineRule="auto"/>
      <w:ind w:left="2160" w:hanging="240"/>
    </w:pPr>
    <w:rPr>
      <w:rFonts w:eastAsia="Calibri" w:cs="Times New Roman"/>
      <w:lang w:val="en-ZW"/>
    </w:rPr>
  </w:style>
  <w:style w:type="paragraph" w:styleId="TOC1">
    <w:name w:val="toc 1"/>
    <w:basedOn w:val="Normal"/>
    <w:next w:val="Normal"/>
    <w:autoRedefine/>
    <w:uiPriority w:val="39"/>
    <w:unhideWhenUsed/>
    <w:rsid w:val="00042DB6"/>
    <w:pPr>
      <w:tabs>
        <w:tab w:val="right" w:leader="dot" w:pos="9016"/>
      </w:tabs>
      <w:spacing w:line="256" w:lineRule="auto"/>
    </w:pPr>
    <w:rPr>
      <w:rFonts w:eastAsia="Calibri" w:cs="Times New Roman"/>
      <w:lang w:val="en-ZW"/>
    </w:rPr>
  </w:style>
  <w:style w:type="paragraph" w:styleId="TOC2">
    <w:name w:val="toc 2"/>
    <w:basedOn w:val="Normal"/>
    <w:next w:val="Normal"/>
    <w:autoRedefine/>
    <w:uiPriority w:val="39"/>
    <w:unhideWhenUsed/>
    <w:rsid w:val="00042DB6"/>
    <w:pPr>
      <w:spacing w:line="256" w:lineRule="auto"/>
      <w:ind w:left="240"/>
    </w:pPr>
    <w:rPr>
      <w:rFonts w:eastAsia="Calibri" w:cs="Times New Roman"/>
      <w:lang w:val="en-ZW"/>
    </w:rPr>
  </w:style>
  <w:style w:type="paragraph" w:styleId="TOC3">
    <w:name w:val="toc 3"/>
    <w:basedOn w:val="Normal"/>
    <w:next w:val="Normal"/>
    <w:autoRedefine/>
    <w:uiPriority w:val="39"/>
    <w:unhideWhenUsed/>
    <w:rsid w:val="00042DB6"/>
    <w:pPr>
      <w:spacing w:line="256" w:lineRule="auto"/>
      <w:ind w:left="480"/>
    </w:pPr>
    <w:rPr>
      <w:rFonts w:eastAsia="Calibri" w:cs="Times New Roman"/>
      <w:lang w:val="en-ZW"/>
    </w:rPr>
  </w:style>
  <w:style w:type="paragraph" w:styleId="TOC4">
    <w:name w:val="toc 4"/>
    <w:basedOn w:val="Normal"/>
    <w:next w:val="Normal"/>
    <w:autoRedefine/>
    <w:uiPriority w:val="99"/>
    <w:semiHidden/>
    <w:unhideWhenUsed/>
    <w:rsid w:val="00042DB6"/>
    <w:pPr>
      <w:spacing w:line="256" w:lineRule="auto"/>
      <w:ind w:left="720"/>
    </w:pPr>
    <w:rPr>
      <w:rFonts w:eastAsia="Calibri" w:cs="Times New Roman"/>
      <w:lang w:val="en-ZW"/>
    </w:rPr>
  </w:style>
  <w:style w:type="paragraph" w:styleId="TOC5">
    <w:name w:val="toc 5"/>
    <w:basedOn w:val="Normal"/>
    <w:next w:val="Normal"/>
    <w:autoRedefine/>
    <w:uiPriority w:val="99"/>
    <w:semiHidden/>
    <w:unhideWhenUsed/>
    <w:rsid w:val="00042DB6"/>
    <w:pPr>
      <w:spacing w:line="256" w:lineRule="auto"/>
      <w:ind w:left="960"/>
    </w:pPr>
    <w:rPr>
      <w:rFonts w:eastAsia="Calibri" w:cs="Times New Roman"/>
      <w:lang w:val="en-ZW"/>
    </w:rPr>
  </w:style>
  <w:style w:type="paragraph" w:styleId="TOC6">
    <w:name w:val="toc 6"/>
    <w:basedOn w:val="Normal"/>
    <w:next w:val="Normal"/>
    <w:autoRedefine/>
    <w:uiPriority w:val="99"/>
    <w:semiHidden/>
    <w:unhideWhenUsed/>
    <w:rsid w:val="00042DB6"/>
    <w:pPr>
      <w:spacing w:line="256" w:lineRule="auto"/>
      <w:ind w:left="1200"/>
    </w:pPr>
    <w:rPr>
      <w:rFonts w:eastAsia="Calibri" w:cs="Times New Roman"/>
      <w:lang w:val="en-ZW"/>
    </w:rPr>
  </w:style>
  <w:style w:type="paragraph" w:styleId="TOC7">
    <w:name w:val="toc 7"/>
    <w:basedOn w:val="Normal"/>
    <w:next w:val="Normal"/>
    <w:autoRedefine/>
    <w:uiPriority w:val="99"/>
    <w:semiHidden/>
    <w:unhideWhenUsed/>
    <w:rsid w:val="00042DB6"/>
    <w:pPr>
      <w:spacing w:line="256" w:lineRule="auto"/>
      <w:ind w:left="1440"/>
    </w:pPr>
    <w:rPr>
      <w:rFonts w:eastAsia="Calibri" w:cs="Times New Roman"/>
      <w:lang w:val="en-ZW"/>
    </w:rPr>
  </w:style>
  <w:style w:type="paragraph" w:styleId="TOC8">
    <w:name w:val="toc 8"/>
    <w:basedOn w:val="Normal"/>
    <w:next w:val="Normal"/>
    <w:autoRedefine/>
    <w:uiPriority w:val="99"/>
    <w:semiHidden/>
    <w:unhideWhenUsed/>
    <w:rsid w:val="00042DB6"/>
    <w:pPr>
      <w:spacing w:line="256" w:lineRule="auto"/>
      <w:ind w:left="1680"/>
    </w:pPr>
    <w:rPr>
      <w:rFonts w:eastAsia="Calibri" w:cs="Times New Roman"/>
      <w:lang w:val="en-ZW"/>
    </w:rPr>
  </w:style>
  <w:style w:type="paragraph" w:styleId="TOC9">
    <w:name w:val="toc 9"/>
    <w:basedOn w:val="Normal"/>
    <w:next w:val="Normal"/>
    <w:autoRedefine/>
    <w:uiPriority w:val="99"/>
    <w:semiHidden/>
    <w:unhideWhenUsed/>
    <w:qFormat/>
    <w:rsid w:val="00042DB6"/>
    <w:pPr>
      <w:spacing w:line="256" w:lineRule="auto"/>
      <w:ind w:left="1920"/>
    </w:pPr>
    <w:rPr>
      <w:rFonts w:eastAsia="Calibri" w:cs="Times New Roman"/>
      <w:lang w:val="en-ZW"/>
    </w:rPr>
  </w:style>
  <w:style w:type="paragraph" w:styleId="NormalIndent">
    <w:name w:val="Normal Indent"/>
    <w:basedOn w:val="Normal"/>
    <w:uiPriority w:val="99"/>
    <w:semiHidden/>
    <w:unhideWhenUsed/>
    <w:qFormat/>
    <w:rsid w:val="00042DB6"/>
    <w:pPr>
      <w:spacing w:line="256" w:lineRule="auto"/>
      <w:ind w:left="720"/>
    </w:pPr>
    <w:rPr>
      <w:rFonts w:eastAsia="Calibri" w:cs="Times New Roman"/>
      <w:lang w:val="en-ZW"/>
    </w:rPr>
  </w:style>
  <w:style w:type="paragraph" w:styleId="FootnoteText">
    <w:name w:val="footnote text"/>
    <w:basedOn w:val="Normal"/>
    <w:link w:val="FootnoteTextChar"/>
    <w:uiPriority w:val="99"/>
    <w:semiHidden/>
    <w:unhideWhenUsed/>
    <w:qFormat/>
    <w:rsid w:val="00042DB6"/>
    <w:pPr>
      <w:spacing w:line="256" w:lineRule="auto"/>
    </w:pPr>
    <w:rPr>
      <w:rFonts w:eastAsia="Calibri" w:cs="Times New Roman"/>
      <w:sz w:val="20"/>
      <w:szCs w:val="20"/>
      <w:lang w:val="en-ZW"/>
    </w:rPr>
  </w:style>
  <w:style w:type="character" w:customStyle="1" w:styleId="FootnoteTextChar">
    <w:name w:val="Footnote Text Char"/>
    <w:basedOn w:val="DefaultParagraphFont"/>
    <w:link w:val="FootnoteText"/>
    <w:uiPriority w:val="99"/>
    <w:semiHidden/>
    <w:qFormat/>
    <w:rsid w:val="00042DB6"/>
    <w:rPr>
      <w:rFonts w:ascii="Times New Roman" w:eastAsia="Calibri" w:hAnsi="Times New Roman" w:cs="Times New Roman"/>
      <w:sz w:val="20"/>
      <w:szCs w:val="20"/>
      <w:lang w:val="en-ZW"/>
    </w:rPr>
  </w:style>
  <w:style w:type="paragraph" w:styleId="CommentText">
    <w:name w:val="annotation text"/>
    <w:basedOn w:val="Normal"/>
    <w:link w:val="CommentTextChar"/>
    <w:uiPriority w:val="99"/>
    <w:semiHidden/>
    <w:unhideWhenUsed/>
    <w:qFormat/>
    <w:rsid w:val="00042DB6"/>
    <w:pPr>
      <w:spacing w:line="256" w:lineRule="auto"/>
    </w:pPr>
    <w:rPr>
      <w:rFonts w:eastAsia="Calibri" w:cs="Times New Roman"/>
      <w:sz w:val="20"/>
      <w:szCs w:val="20"/>
      <w:lang w:val="en-ZW"/>
    </w:rPr>
  </w:style>
  <w:style w:type="character" w:customStyle="1" w:styleId="CommentTextChar">
    <w:name w:val="Comment Text Char"/>
    <w:basedOn w:val="DefaultParagraphFont"/>
    <w:link w:val="CommentText"/>
    <w:uiPriority w:val="99"/>
    <w:semiHidden/>
    <w:qFormat/>
    <w:rsid w:val="00042DB6"/>
    <w:rPr>
      <w:rFonts w:ascii="Times New Roman" w:eastAsia="Calibri" w:hAnsi="Times New Roman" w:cs="Times New Roman"/>
      <w:sz w:val="20"/>
      <w:szCs w:val="20"/>
      <w:lang w:val="en-ZW"/>
    </w:rPr>
  </w:style>
  <w:style w:type="paragraph" w:styleId="Header">
    <w:name w:val="header"/>
    <w:basedOn w:val="Normal"/>
    <w:link w:val="HeaderChar"/>
    <w:uiPriority w:val="99"/>
    <w:unhideWhenUsed/>
    <w:qFormat/>
    <w:rsid w:val="00042DB6"/>
    <w:pPr>
      <w:tabs>
        <w:tab w:val="center" w:pos="4320"/>
        <w:tab w:val="right" w:pos="8640"/>
      </w:tabs>
      <w:spacing w:line="256" w:lineRule="auto"/>
    </w:pPr>
    <w:rPr>
      <w:rFonts w:eastAsia="Calibri" w:cs="Times New Roman"/>
      <w:lang w:val="en-ZW"/>
    </w:rPr>
  </w:style>
  <w:style w:type="character" w:customStyle="1" w:styleId="HeaderChar">
    <w:name w:val="Header Char"/>
    <w:basedOn w:val="DefaultParagraphFont"/>
    <w:link w:val="Header"/>
    <w:uiPriority w:val="99"/>
    <w:qFormat/>
    <w:rsid w:val="00042DB6"/>
    <w:rPr>
      <w:rFonts w:ascii="Times New Roman" w:eastAsia="Calibri" w:hAnsi="Times New Roman" w:cs="Times New Roman"/>
      <w:sz w:val="24"/>
      <w:lang w:val="en-ZW"/>
    </w:rPr>
  </w:style>
  <w:style w:type="paragraph" w:styleId="Footer">
    <w:name w:val="footer"/>
    <w:basedOn w:val="Normal"/>
    <w:link w:val="FooterChar"/>
    <w:uiPriority w:val="99"/>
    <w:unhideWhenUsed/>
    <w:qFormat/>
    <w:rsid w:val="00042DB6"/>
    <w:pPr>
      <w:tabs>
        <w:tab w:val="center" w:pos="4320"/>
        <w:tab w:val="right" w:pos="8640"/>
      </w:tabs>
      <w:spacing w:line="256" w:lineRule="auto"/>
    </w:pPr>
    <w:rPr>
      <w:rFonts w:eastAsia="Calibri" w:cs="Times New Roman"/>
      <w:lang w:val="en-ZW"/>
    </w:rPr>
  </w:style>
  <w:style w:type="character" w:customStyle="1" w:styleId="FooterChar">
    <w:name w:val="Footer Char"/>
    <w:basedOn w:val="DefaultParagraphFont"/>
    <w:link w:val="Footer"/>
    <w:uiPriority w:val="99"/>
    <w:qFormat/>
    <w:rsid w:val="00042DB6"/>
    <w:rPr>
      <w:rFonts w:ascii="Times New Roman" w:eastAsia="Calibri" w:hAnsi="Times New Roman" w:cs="Times New Roman"/>
      <w:sz w:val="24"/>
      <w:lang w:val="en-ZW"/>
    </w:rPr>
  </w:style>
  <w:style w:type="paragraph" w:styleId="IndexHeading">
    <w:name w:val="index heading"/>
    <w:basedOn w:val="Normal"/>
    <w:next w:val="Index1"/>
    <w:uiPriority w:val="99"/>
    <w:semiHidden/>
    <w:unhideWhenUsed/>
    <w:rsid w:val="00042DB6"/>
    <w:pPr>
      <w:spacing w:line="256" w:lineRule="auto"/>
    </w:pPr>
    <w:rPr>
      <w:rFonts w:ascii="Arial" w:eastAsia="Calibri" w:hAnsi="Arial" w:cs="Arial"/>
      <w:b/>
      <w:bCs/>
      <w:lang w:val="en-ZW"/>
    </w:rPr>
  </w:style>
  <w:style w:type="paragraph" w:styleId="Caption">
    <w:name w:val="caption"/>
    <w:basedOn w:val="Normal"/>
    <w:next w:val="Normal"/>
    <w:uiPriority w:val="35"/>
    <w:semiHidden/>
    <w:unhideWhenUsed/>
    <w:qFormat/>
    <w:rsid w:val="00042DB6"/>
    <w:pPr>
      <w:spacing w:line="256" w:lineRule="auto"/>
    </w:pPr>
    <w:rPr>
      <w:rFonts w:eastAsia="Calibri" w:cs="Times New Roman"/>
      <w:b/>
      <w:bCs/>
      <w:sz w:val="20"/>
      <w:szCs w:val="20"/>
      <w:lang w:val="en-ZW"/>
    </w:rPr>
  </w:style>
  <w:style w:type="paragraph" w:styleId="TableofFigures">
    <w:name w:val="table of figures"/>
    <w:basedOn w:val="Normal"/>
    <w:next w:val="Normal"/>
    <w:uiPriority w:val="99"/>
    <w:semiHidden/>
    <w:unhideWhenUsed/>
    <w:rsid w:val="00042DB6"/>
    <w:pPr>
      <w:spacing w:line="256" w:lineRule="auto"/>
    </w:pPr>
    <w:rPr>
      <w:rFonts w:eastAsia="Calibri" w:cs="Times New Roman"/>
      <w:lang w:val="en-ZW"/>
    </w:rPr>
  </w:style>
  <w:style w:type="paragraph" w:styleId="EnvelopeAddress">
    <w:name w:val="envelope address"/>
    <w:basedOn w:val="Normal"/>
    <w:uiPriority w:val="99"/>
    <w:semiHidden/>
    <w:unhideWhenUsed/>
    <w:qFormat/>
    <w:rsid w:val="00042DB6"/>
    <w:pPr>
      <w:framePr w:w="7920" w:h="1980" w:hSpace="180" w:wrap="auto" w:hAnchor="page" w:xAlign="center" w:yAlign="bottom"/>
      <w:spacing w:line="256" w:lineRule="auto"/>
      <w:ind w:left="2880"/>
    </w:pPr>
    <w:rPr>
      <w:rFonts w:ascii="Arial" w:eastAsia="Calibri" w:hAnsi="Arial" w:cs="Arial"/>
      <w:lang w:val="en-ZW"/>
    </w:rPr>
  </w:style>
  <w:style w:type="paragraph" w:styleId="EnvelopeReturn">
    <w:name w:val="envelope return"/>
    <w:basedOn w:val="Normal"/>
    <w:uiPriority w:val="99"/>
    <w:semiHidden/>
    <w:unhideWhenUsed/>
    <w:qFormat/>
    <w:rsid w:val="00042DB6"/>
    <w:pPr>
      <w:spacing w:line="256" w:lineRule="auto"/>
    </w:pPr>
    <w:rPr>
      <w:rFonts w:ascii="Arial" w:eastAsia="Calibri" w:hAnsi="Arial" w:cs="Arial"/>
      <w:sz w:val="20"/>
      <w:szCs w:val="20"/>
      <w:lang w:val="en-ZW"/>
    </w:rPr>
  </w:style>
  <w:style w:type="paragraph" w:styleId="EndnoteText">
    <w:name w:val="endnote text"/>
    <w:basedOn w:val="Normal"/>
    <w:link w:val="EndnoteTextChar"/>
    <w:uiPriority w:val="99"/>
    <w:semiHidden/>
    <w:unhideWhenUsed/>
    <w:qFormat/>
    <w:rsid w:val="00042DB6"/>
    <w:pPr>
      <w:spacing w:line="256" w:lineRule="auto"/>
    </w:pPr>
    <w:rPr>
      <w:rFonts w:eastAsia="Calibri" w:cs="Times New Roman"/>
      <w:sz w:val="20"/>
      <w:szCs w:val="20"/>
      <w:lang w:val="en-ZW"/>
    </w:rPr>
  </w:style>
  <w:style w:type="character" w:customStyle="1" w:styleId="EndnoteTextChar">
    <w:name w:val="Endnote Text Char"/>
    <w:basedOn w:val="DefaultParagraphFont"/>
    <w:link w:val="EndnoteText"/>
    <w:uiPriority w:val="99"/>
    <w:semiHidden/>
    <w:qFormat/>
    <w:rsid w:val="00042DB6"/>
    <w:rPr>
      <w:rFonts w:ascii="Times New Roman" w:eastAsia="Calibri" w:hAnsi="Times New Roman" w:cs="Times New Roman"/>
      <w:sz w:val="20"/>
      <w:szCs w:val="20"/>
      <w:lang w:val="en-ZW"/>
    </w:rPr>
  </w:style>
  <w:style w:type="paragraph" w:styleId="TableofAuthorities">
    <w:name w:val="table of authorities"/>
    <w:basedOn w:val="Normal"/>
    <w:next w:val="Normal"/>
    <w:uiPriority w:val="99"/>
    <w:semiHidden/>
    <w:unhideWhenUsed/>
    <w:rsid w:val="00042DB6"/>
    <w:pPr>
      <w:spacing w:line="256" w:lineRule="auto"/>
      <w:ind w:left="240" w:hanging="240"/>
    </w:pPr>
    <w:rPr>
      <w:rFonts w:eastAsia="Calibri" w:cs="Times New Roman"/>
      <w:lang w:val="en-ZW"/>
    </w:rPr>
  </w:style>
  <w:style w:type="paragraph" w:styleId="MacroText">
    <w:name w:val="macro"/>
    <w:link w:val="MacroTextChar"/>
    <w:uiPriority w:val="99"/>
    <w:semiHidden/>
    <w:unhideWhenUsed/>
    <w:rsid w:val="00042DB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ja-JP"/>
    </w:rPr>
  </w:style>
  <w:style w:type="character" w:customStyle="1" w:styleId="MacroTextChar">
    <w:name w:val="Macro Text Char"/>
    <w:basedOn w:val="DefaultParagraphFont"/>
    <w:link w:val="MacroText"/>
    <w:uiPriority w:val="99"/>
    <w:semiHidden/>
    <w:qFormat/>
    <w:rsid w:val="00042DB6"/>
    <w:rPr>
      <w:rFonts w:ascii="Courier New" w:eastAsia="MS Mincho" w:hAnsi="Courier New" w:cs="Courier New"/>
      <w:sz w:val="20"/>
      <w:szCs w:val="20"/>
      <w:lang w:val="en-US" w:eastAsia="ja-JP"/>
    </w:rPr>
  </w:style>
  <w:style w:type="paragraph" w:styleId="TOAHeading">
    <w:name w:val="toa heading"/>
    <w:basedOn w:val="Normal"/>
    <w:next w:val="Normal"/>
    <w:uiPriority w:val="99"/>
    <w:semiHidden/>
    <w:unhideWhenUsed/>
    <w:rsid w:val="00042DB6"/>
    <w:pPr>
      <w:spacing w:before="120" w:line="256" w:lineRule="auto"/>
    </w:pPr>
    <w:rPr>
      <w:rFonts w:ascii="Arial" w:eastAsia="Calibri" w:hAnsi="Arial" w:cs="Arial"/>
      <w:b/>
      <w:bCs/>
      <w:lang w:val="en-ZW"/>
    </w:rPr>
  </w:style>
  <w:style w:type="paragraph" w:styleId="List">
    <w:name w:val="List"/>
    <w:basedOn w:val="Normal"/>
    <w:uiPriority w:val="99"/>
    <w:semiHidden/>
    <w:unhideWhenUsed/>
    <w:qFormat/>
    <w:rsid w:val="00042DB6"/>
    <w:pPr>
      <w:spacing w:line="256" w:lineRule="auto"/>
      <w:ind w:left="360" w:hanging="360"/>
    </w:pPr>
    <w:rPr>
      <w:rFonts w:eastAsia="Calibri" w:cs="Times New Roman"/>
      <w:lang w:val="en-ZW"/>
    </w:rPr>
  </w:style>
  <w:style w:type="paragraph" w:styleId="ListBullet">
    <w:name w:val="List Bullet"/>
    <w:basedOn w:val="Normal"/>
    <w:uiPriority w:val="99"/>
    <w:semiHidden/>
    <w:unhideWhenUsed/>
    <w:rsid w:val="00042DB6"/>
    <w:pPr>
      <w:numPr>
        <w:numId w:val="105"/>
      </w:numPr>
      <w:spacing w:line="256" w:lineRule="auto"/>
    </w:pPr>
    <w:rPr>
      <w:rFonts w:eastAsia="Calibri" w:cs="Times New Roman"/>
      <w:lang w:val="en-ZW"/>
    </w:rPr>
  </w:style>
  <w:style w:type="paragraph" w:styleId="ListNumber">
    <w:name w:val="List Number"/>
    <w:basedOn w:val="Normal"/>
    <w:uiPriority w:val="99"/>
    <w:semiHidden/>
    <w:unhideWhenUsed/>
    <w:rsid w:val="00042DB6"/>
    <w:pPr>
      <w:numPr>
        <w:numId w:val="106"/>
      </w:numPr>
      <w:spacing w:line="256" w:lineRule="auto"/>
    </w:pPr>
    <w:rPr>
      <w:rFonts w:eastAsia="Calibri" w:cs="Times New Roman"/>
      <w:lang w:val="en-ZW"/>
    </w:rPr>
  </w:style>
  <w:style w:type="paragraph" w:styleId="List2">
    <w:name w:val="List 2"/>
    <w:basedOn w:val="Normal"/>
    <w:uiPriority w:val="99"/>
    <w:semiHidden/>
    <w:unhideWhenUsed/>
    <w:qFormat/>
    <w:rsid w:val="00042DB6"/>
    <w:pPr>
      <w:spacing w:line="256" w:lineRule="auto"/>
      <w:ind w:left="720" w:hanging="360"/>
    </w:pPr>
    <w:rPr>
      <w:rFonts w:eastAsia="Calibri" w:cs="Times New Roman"/>
      <w:lang w:val="en-ZW"/>
    </w:rPr>
  </w:style>
  <w:style w:type="paragraph" w:styleId="List3">
    <w:name w:val="List 3"/>
    <w:basedOn w:val="Normal"/>
    <w:uiPriority w:val="99"/>
    <w:semiHidden/>
    <w:unhideWhenUsed/>
    <w:rsid w:val="00042DB6"/>
    <w:pPr>
      <w:spacing w:line="256" w:lineRule="auto"/>
      <w:ind w:left="1080" w:hanging="360"/>
    </w:pPr>
    <w:rPr>
      <w:rFonts w:eastAsia="Calibri" w:cs="Times New Roman"/>
      <w:lang w:val="en-ZW"/>
    </w:rPr>
  </w:style>
  <w:style w:type="paragraph" w:styleId="List4">
    <w:name w:val="List 4"/>
    <w:basedOn w:val="Normal"/>
    <w:uiPriority w:val="99"/>
    <w:semiHidden/>
    <w:unhideWhenUsed/>
    <w:qFormat/>
    <w:rsid w:val="00042DB6"/>
    <w:pPr>
      <w:spacing w:line="256" w:lineRule="auto"/>
      <w:ind w:left="1440" w:hanging="360"/>
    </w:pPr>
    <w:rPr>
      <w:rFonts w:eastAsia="Calibri" w:cs="Times New Roman"/>
      <w:lang w:val="en-ZW"/>
    </w:rPr>
  </w:style>
  <w:style w:type="paragraph" w:styleId="List5">
    <w:name w:val="List 5"/>
    <w:basedOn w:val="Normal"/>
    <w:uiPriority w:val="99"/>
    <w:semiHidden/>
    <w:unhideWhenUsed/>
    <w:qFormat/>
    <w:rsid w:val="00042DB6"/>
    <w:pPr>
      <w:spacing w:line="256" w:lineRule="auto"/>
      <w:ind w:left="1800" w:hanging="360"/>
    </w:pPr>
    <w:rPr>
      <w:rFonts w:eastAsia="Calibri" w:cs="Times New Roman"/>
      <w:lang w:val="en-ZW"/>
    </w:rPr>
  </w:style>
  <w:style w:type="paragraph" w:styleId="ListBullet2">
    <w:name w:val="List Bullet 2"/>
    <w:basedOn w:val="Normal"/>
    <w:uiPriority w:val="99"/>
    <w:semiHidden/>
    <w:unhideWhenUsed/>
    <w:rsid w:val="00042DB6"/>
    <w:pPr>
      <w:numPr>
        <w:numId w:val="107"/>
      </w:numPr>
      <w:spacing w:line="256" w:lineRule="auto"/>
    </w:pPr>
    <w:rPr>
      <w:rFonts w:eastAsia="Calibri" w:cs="Times New Roman"/>
      <w:lang w:val="en-ZW"/>
    </w:rPr>
  </w:style>
  <w:style w:type="paragraph" w:styleId="ListBullet3">
    <w:name w:val="List Bullet 3"/>
    <w:basedOn w:val="Normal"/>
    <w:uiPriority w:val="99"/>
    <w:semiHidden/>
    <w:unhideWhenUsed/>
    <w:qFormat/>
    <w:rsid w:val="00042DB6"/>
    <w:pPr>
      <w:numPr>
        <w:numId w:val="108"/>
      </w:numPr>
      <w:spacing w:line="256" w:lineRule="auto"/>
    </w:pPr>
    <w:rPr>
      <w:rFonts w:eastAsia="Calibri" w:cs="Times New Roman"/>
      <w:lang w:val="en-ZW"/>
    </w:rPr>
  </w:style>
  <w:style w:type="paragraph" w:styleId="ListBullet4">
    <w:name w:val="List Bullet 4"/>
    <w:basedOn w:val="Normal"/>
    <w:uiPriority w:val="99"/>
    <w:semiHidden/>
    <w:unhideWhenUsed/>
    <w:qFormat/>
    <w:rsid w:val="00042DB6"/>
    <w:pPr>
      <w:numPr>
        <w:numId w:val="109"/>
      </w:numPr>
      <w:spacing w:line="256" w:lineRule="auto"/>
    </w:pPr>
    <w:rPr>
      <w:rFonts w:eastAsia="Calibri" w:cs="Times New Roman"/>
      <w:lang w:val="en-ZW"/>
    </w:rPr>
  </w:style>
  <w:style w:type="paragraph" w:styleId="ListBullet5">
    <w:name w:val="List Bullet 5"/>
    <w:basedOn w:val="Normal"/>
    <w:uiPriority w:val="99"/>
    <w:semiHidden/>
    <w:unhideWhenUsed/>
    <w:qFormat/>
    <w:rsid w:val="00042DB6"/>
    <w:pPr>
      <w:numPr>
        <w:numId w:val="110"/>
      </w:numPr>
      <w:spacing w:line="256" w:lineRule="auto"/>
    </w:pPr>
    <w:rPr>
      <w:rFonts w:eastAsia="Calibri" w:cs="Times New Roman"/>
      <w:lang w:val="en-ZW"/>
    </w:rPr>
  </w:style>
  <w:style w:type="paragraph" w:styleId="ListNumber2">
    <w:name w:val="List Number 2"/>
    <w:basedOn w:val="Normal"/>
    <w:uiPriority w:val="99"/>
    <w:semiHidden/>
    <w:unhideWhenUsed/>
    <w:qFormat/>
    <w:rsid w:val="00042DB6"/>
    <w:pPr>
      <w:numPr>
        <w:numId w:val="111"/>
      </w:numPr>
      <w:spacing w:line="256" w:lineRule="auto"/>
    </w:pPr>
    <w:rPr>
      <w:rFonts w:eastAsia="Calibri" w:cs="Times New Roman"/>
      <w:lang w:val="en-ZW"/>
    </w:rPr>
  </w:style>
  <w:style w:type="paragraph" w:styleId="ListNumber3">
    <w:name w:val="List Number 3"/>
    <w:basedOn w:val="Normal"/>
    <w:uiPriority w:val="99"/>
    <w:semiHidden/>
    <w:unhideWhenUsed/>
    <w:qFormat/>
    <w:rsid w:val="00042DB6"/>
    <w:pPr>
      <w:numPr>
        <w:numId w:val="112"/>
      </w:numPr>
      <w:spacing w:line="256" w:lineRule="auto"/>
    </w:pPr>
    <w:rPr>
      <w:rFonts w:eastAsia="Calibri" w:cs="Times New Roman"/>
      <w:lang w:val="en-ZW"/>
    </w:rPr>
  </w:style>
  <w:style w:type="paragraph" w:styleId="ListNumber4">
    <w:name w:val="List Number 4"/>
    <w:basedOn w:val="Normal"/>
    <w:uiPriority w:val="99"/>
    <w:semiHidden/>
    <w:unhideWhenUsed/>
    <w:rsid w:val="00042DB6"/>
    <w:pPr>
      <w:numPr>
        <w:numId w:val="113"/>
      </w:numPr>
      <w:spacing w:line="256" w:lineRule="auto"/>
    </w:pPr>
    <w:rPr>
      <w:rFonts w:eastAsia="Calibri" w:cs="Times New Roman"/>
      <w:lang w:val="en-ZW"/>
    </w:rPr>
  </w:style>
  <w:style w:type="paragraph" w:styleId="ListNumber5">
    <w:name w:val="List Number 5"/>
    <w:basedOn w:val="Normal"/>
    <w:uiPriority w:val="99"/>
    <w:semiHidden/>
    <w:unhideWhenUsed/>
    <w:rsid w:val="00042DB6"/>
    <w:pPr>
      <w:numPr>
        <w:numId w:val="114"/>
      </w:numPr>
      <w:spacing w:line="256" w:lineRule="auto"/>
    </w:pPr>
    <w:rPr>
      <w:rFonts w:eastAsia="Calibri" w:cs="Times New Roman"/>
      <w:lang w:val="en-ZW"/>
    </w:rPr>
  </w:style>
  <w:style w:type="paragraph" w:styleId="Closing">
    <w:name w:val="Closing"/>
    <w:basedOn w:val="Normal"/>
    <w:link w:val="ClosingChar"/>
    <w:uiPriority w:val="99"/>
    <w:semiHidden/>
    <w:unhideWhenUsed/>
    <w:qFormat/>
    <w:rsid w:val="00042DB6"/>
    <w:pPr>
      <w:spacing w:line="256" w:lineRule="auto"/>
      <w:ind w:left="4320"/>
    </w:pPr>
    <w:rPr>
      <w:rFonts w:eastAsia="Calibri" w:cs="Times New Roman"/>
      <w:lang w:val="en-ZW"/>
    </w:rPr>
  </w:style>
  <w:style w:type="character" w:customStyle="1" w:styleId="ClosingChar">
    <w:name w:val="Closing Char"/>
    <w:basedOn w:val="DefaultParagraphFont"/>
    <w:link w:val="Closing"/>
    <w:uiPriority w:val="99"/>
    <w:semiHidden/>
    <w:qFormat/>
    <w:rsid w:val="00042DB6"/>
    <w:rPr>
      <w:rFonts w:ascii="Times New Roman" w:eastAsia="Calibri" w:hAnsi="Times New Roman" w:cs="Times New Roman"/>
      <w:sz w:val="24"/>
      <w:lang w:val="en-ZW"/>
    </w:rPr>
  </w:style>
  <w:style w:type="paragraph" w:styleId="Signature">
    <w:name w:val="Signature"/>
    <w:basedOn w:val="Normal"/>
    <w:link w:val="SignatureChar"/>
    <w:uiPriority w:val="99"/>
    <w:semiHidden/>
    <w:unhideWhenUsed/>
    <w:rsid w:val="00042DB6"/>
    <w:pPr>
      <w:spacing w:line="256" w:lineRule="auto"/>
      <w:ind w:left="4320"/>
    </w:pPr>
    <w:rPr>
      <w:rFonts w:eastAsia="Calibri" w:cs="Times New Roman"/>
      <w:lang w:val="en-ZW"/>
    </w:rPr>
  </w:style>
  <w:style w:type="character" w:customStyle="1" w:styleId="SignatureChar">
    <w:name w:val="Signature Char"/>
    <w:basedOn w:val="DefaultParagraphFont"/>
    <w:link w:val="Signature"/>
    <w:uiPriority w:val="99"/>
    <w:semiHidden/>
    <w:qFormat/>
    <w:rsid w:val="00042DB6"/>
    <w:rPr>
      <w:rFonts w:ascii="Times New Roman" w:eastAsia="Calibri" w:hAnsi="Times New Roman" w:cs="Times New Roman"/>
      <w:sz w:val="24"/>
      <w:lang w:val="en-ZW"/>
    </w:rPr>
  </w:style>
  <w:style w:type="paragraph" w:styleId="BodyText">
    <w:name w:val="Body Text"/>
    <w:basedOn w:val="Normal"/>
    <w:link w:val="BodyTextChar"/>
    <w:uiPriority w:val="1"/>
    <w:semiHidden/>
    <w:unhideWhenUsed/>
    <w:qFormat/>
    <w:rsid w:val="00042DB6"/>
    <w:pPr>
      <w:spacing w:after="120" w:line="256" w:lineRule="auto"/>
    </w:pPr>
    <w:rPr>
      <w:rFonts w:eastAsia="Calibri" w:cs="Times New Roman"/>
      <w:lang w:val="en-ZW"/>
    </w:rPr>
  </w:style>
  <w:style w:type="character" w:customStyle="1" w:styleId="BodyTextChar">
    <w:name w:val="Body Text Char"/>
    <w:basedOn w:val="DefaultParagraphFont"/>
    <w:link w:val="BodyText"/>
    <w:uiPriority w:val="1"/>
    <w:semiHidden/>
    <w:qFormat/>
    <w:rsid w:val="00042DB6"/>
    <w:rPr>
      <w:rFonts w:ascii="Times New Roman" w:eastAsia="Calibri" w:hAnsi="Times New Roman" w:cs="Times New Roman"/>
      <w:sz w:val="24"/>
      <w:lang w:val="en-ZW"/>
    </w:rPr>
  </w:style>
  <w:style w:type="paragraph" w:styleId="BodyTextIndent">
    <w:name w:val="Body Text Indent"/>
    <w:basedOn w:val="Normal"/>
    <w:link w:val="BodyTextIndentChar"/>
    <w:uiPriority w:val="99"/>
    <w:semiHidden/>
    <w:unhideWhenUsed/>
    <w:qFormat/>
    <w:rsid w:val="00042DB6"/>
    <w:pPr>
      <w:spacing w:after="120" w:line="256" w:lineRule="auto"/>
      <w:ind w:left="360"/>
    </w:pPr>
    <w:rPr>
      <w:rFonts w:eastAsia="Calibri" w:cs="Times New Roman"/>
      <w:lang w:val="en-ZW"/>
    </w:rPr>
  </w:style>
  <w:style w:type="character" w:customStyle="1" w:styleId="BodyTextIndentChar">
    <w:name w:val="Body Text Indent Char"/>
    <w:basedOn w:val="DefaultParagraphFont"/>
    <w:link w:val="BodyTextIndent"/>
    <w:uiPriority w:val="99"/>
    <w:semiHidden/>
    <w:qFormat/>
    <w:rsid w:val="00042DB6"/>
    <w:rPr>
      <w:rFonts w:ascii="Times New Roman" w:eastAsia="Calibri" w:hAnsi="Times New Roman" w:cs="Times New Roman"/>
      <w:sz w:val="24"/>
      <w:lang w:val="en-ZW"/>
    </w:rPr>
  </w:style>
  <w:style w:type="paragraph" w:styleId="ListContinue">
    <w:name w:val="List Continue"/>
    <w:basedOn w:val="Normal"/>
    <w:uiPriority w:val="99"/>
    <w:semiHidden/>
    <w:unhideWhenUsed/>
    <w:rsid w:val="00042DB6"/>
    <w:pPr>
      <w:spacing w:after="120" w:line="256" w:lineRule="auto"/>
      <w:ind w:left="360"/>
    </w:pPr>
    <w:rPr>
      <w:rFonts w:eastAsia="Calibri" w:cs="Times New Roman"/>
      <w:lang w:val="en-ZW"/>
    </w:rPr>
  </w:style>
  <w:style w:type="paragraph" w:styleId="ListContinue2">
    <w:name w:val="List Continue 2"/>
    <w:basedOn w:val="Normal"/>
    <w:uiPriority w:val="99"/>
    <w:semiHidden/>
    <w:unhideWhenUsed/>
    <w:qFormat/>
    <w:rsid w:val="00042DB6"/>
    <w:pPr>
      <w:spacing w:after="120" w:line="256" w:lineRule="auto"/>
      <w:ind w:left="720"/>
    </w:pPr>
    <w:rPr>
      <w:rFonts w:eastAsia="Calibri" w:cs="Times New Roman"/>
      <w:lang w:val="en-ZW"/>
    </w:rPr>
  </w:style>
  <w:style w:type="paragraph" w:styleId="ListContinue3">
    <w:name w:val="List Continue 3"/>
    <w:basedOn w:val="Normal"/>
    <w:uiPriority w:val="99"/>
    <w:semiHidden/>
    <w:unhideWhenUsed/>
    <w:qFormat/>
    <w:rsid w:val="00042DB6"/>
    <w:pPr>
      <w:spacing w:after="120" w:line="256" w:lineRule="auto"/>
      <w:ind w:left="1080"/>
    </w:pPr>
    <w:rPr>
      <w:rFonts w:eastAsia="Calibri" w:cs="Times New Roman"/>
      <w:lang w:val="en-ZW"/>
    </w:rPr>
  </w:style>
  <w:style w:type="paragraph" w:styleId="ListContinue4">
    <w:name w:val="List Continue 4"/>
    <w:basedOn w:val="Normal"/>
    <w:uiPriority w:val="99"/>
    <w:semiHidden/>
    <w:unhideWhenUsed/>
    <w:rsid w:val="00042DB6"/>
    <w:pPr>
      <w:spacing w:after="120" w:line="256" w:lineRule="auto"/>
      <w:ind w:left="1440"/>
    </w:pPr>
    <w:rPr>
      <w:rFonts w:eastAsia="Calibri" w:cs="Times New Roman"/>
      <w:lang w:val="en-ZW"/>
    </w:rPr>
  </w:style>
  <w:style w:type="paragraph" w:styleId="ListContinue5">
    <w:name w:val="List Continue 5"/>
    <w:basedOn w:val="Normal"/>
    <w:uiPriority w:val="99"/>
    <w:semiHidden/>
    <w:unhideWhenUsed/>
    <w:qFormat/>
    <w:rsid w:val="00042DB6"/>
    <w:pPr>
      <w:spacing w:after="120" w:line="256" w:lineRule="auto"/>
      <w:ind w:left="1800"/>
    </w:pPr>
    <w:rPr>
      <w:rFonts w:eastAsia="Calibri" w:cs="Times New Roman"/>
      <w:lang w:val="en-ZW"/>
    </w:rPr>
  </w:style>
  <w:style w:type="paragraph" w:styleId="MessageHeader">
    <w:name w:val="Message Header"/>
    <w:basedOn w:val="Normal"/>
    <w:link w:val="MessageHeaderChar"/>
    <w:uiPriority w:val="99"/>
    <w:semiHidden/>
    <w:unhideWhenUsed/>
    <w:qFormat/>
    <w:rsid w:val="00042DB6"/>
    <w:pPr>
      <w:pBdr>
        <w:top w:val="single" w:sz="6" w:space="1" w:color="auto"/>
        <w:left w:val="single" w:sz="6" w:space="1" w:color="auto"/>
        <w:bottom w:val="single" w:sz="6" w:space="1" w:color="auto"/>
        <w:right w:val="single" w:sz="6" w:space="1" w:color="auto"/>
      </w:pBdr>
      <w:shd w:val="pct20" w:color="auto" w:fill="auto"/>
      <w:spacing w:line="256" w:lineRule="auto"/>
      <w:ind w:left="1080" w:hanging="1080"/>
    </w:pPr>
    <w:rPr>
      <w:rFonts w:ascii="Arial" w:eastAsia="Calibri" w:hAnsi="Arial" w:cs="Arial"/>
      <w:lang w:val="en-ZW"/>
    </w:rPr>
  </w:style>
  <w:style w:type="character" w:customStyle="1" w:styleId="MessageHeaderChar">
    <w:name w:val="Message Header Char"/>
    <w:basedOn w:val="DefaultParagraphFont"/>
    <w:link w:val="MessageHeader"/>
    <w:uiPriority w:val="99"/>
    <w:semiHidden/>
    <w:qFormat/>
    <w:rsid w:val="00042DB6"/>
    <w:rPr>
      <w:rFonts w:ascii="Arial" w:eastAsia="Calibri" w:hAnsi="Arial" w:cs="Arial"/>
      <w:sz w:val="24"/>
      <w:shd w:val="pct20" w:color="auto" w:fill="auto"/>
      <w:lang w:val="en-ZW"/>
    </w:rPr>
  </w:style>
  <w:style w:type="paragraph" w:styleId="Salutation">
    <w:name w:val="Salutation"/>
    <w:basedOn w:val="Normal"/>
    <w:next w:val="Normal"/>
    <w:link w:val="SalutationChar"/>
    <w:uiPriority w:val="99"/>
    <w:semiHidden/>
    <w:unhideWhenUsed/>
    <w:qFormat/>
    <w:rsid w:val="00042DB6"/>
    <w:pPr>
      <w:spacing w:line="256" w:lineRule="auto"/>
    </w:pPr>
    <w:rPr>
      <w:rFonts w:eastAsia="Calibri" w:cs="Times New Roman"/>
      <w:lang w:val="en-ZW"/>
    </w:rPr>
  </w:style>
  <w:style w:type="character" w:customStyle="1" w:styleId="SalutationChar">
    <w:name w:val="Salutation Char"/>
    <w:basedOn w:val="DefaultParagraphFont"/>
    <w:link w:val="Salutation"/>
    <w:uiPriority w:val="99"/>
    <w:semiHidden/>
    <w:qFormat/>
    <w:rsid w:val="00042DB6"/>
    <w:rPr>
      <w:rFonts w:ascii="Times New Roman" w:eastAsia="Calibri" w:hAnsi="Times New Roman" w:cs="Times New Roman"/>
      <w:sz w:val="24"/>
      <w:lang w:val="en-ZW"/>
    </w:rPr>
  </w:style>
  <w:style w:type="paragraph" w:styleId="Date">
    <w:name w:val="Date"/>
    <w:basedOn w:val="Normal"/>
    <w:next w:val="Normal"/>
    <w:link w:val="DateChar"/>
    <w:uiPriority w:val="99"/>
    <w:semiHidden/>
    <w:unhideWhenUsed/>
    <w:qFormat/>
    <w:rsid w:val="00042DB6"/>
    <w:pPr>
      <w:spacing w:line="256" w:lineRule="auto"/>
    </w:pPr>
    <w:rPr>
      <w:rFonts w:eastAsia="Calibri" w:cs="Times New Roman"/>
      <w:lang w:val="en-ZW"/>
    </w:rPr>
  </w:style>
  <w:style w:type="character" w:customStyle="1" w:styleId="DateChar">
    <w:name w:val="Date Char"/>
    <w:basedOn w:val="DefaultParagraphFont"/>
    <w:link w:val="Date"/>
    <w:uiPriority w:val="99"/>
    <w:semiHidden/>
    <w:qFormat/>
    <w:rsid w:val="00042DB6"/>
    <w:rPr>
      <w:rFonts w:ascii="Times New Roman" w:eastAsia="Calibri" w:hAnsi="Times New Roman" w:cs="Times New Roman"/>
      <w:sz w:val="24"/>
      <w:lang w:val="en-ZW"/>
    </w:rPr>
  </w:style>
  <w:style w:type="paragraph" w:styleId="BodyTextFirstIndent">
    <w:name w:val="Body Text First Indent"/>
    <w:basedOn w:val="BodyText"/>
    <w:link w:val="BodyTextFirstIndentChar"/>
    <w:uiPriority w:val="99"/>
    <w:semiHidden/>
    <w:unhideWhenUsed/>
    <w:qFormat/>
    <w:rsid w:val="00042DB6"/>
    <w:pPr>
      <w:ind w:firstLine="210"/>
    </w:pPr>
  </w:style>
  <w:style w:type="character" w:customStyle="1" w:styleId="BodyTextFirstIndentChar">
    <w:name w:val="Body Text First Indent Char"/>
    <w:basedOn w:val="BodyTextChar"/>
    <w:link w:val="BodyTextFirstIndent"/>
    <w:uiPriority w:val="99"/>
    <w:semiHidden/>
    <w:qFormat/>
    <w:rsid w:val="00042DB6"/>
    <w:rPr>
      <w:rFonts w:ascii="Times New Roman" w:eastAsia="Calibri" w:hAnsi="Times New Roman" w:cs="Times New Roman"/>
      <w:sz w:val="24"/>
      <w:lang w:val="en-ZW"/>
    </w:rPr>
  </w:style>
  <w:style w:type="paragraph" w:styleId="BodyTextFirstIndent2">
    <w:name w:val="Body Text First Indent 2"/>
    <w:basedOn w:val="BodyTextIndent"/>
    <w:link w:val="BodyTextFirstIndent2Char"/>
    <w:uiPriority w:val="99"/>
    <w:semiHidden/>
    <w:unhideWhenUsed/>
    <w:qFormat/>
    <w:rsid w:val="00042DB6"/>
    <w:pPr>
      <w:ind w:firstLine="210"/>
    </w:pPr>
  </w:style>
  <w:style w:type="character" w:customStyle="1" w:styleId="BodyTextFirstIndent2Char">
    <w:name w:val="Body Text First Indent 2 Char"/>
    <w:basedOn w:val="BodyTextIndentChar"/>
    <w:link w:val="BodyTextFirstIndent2"/>
    <w:uiPriority w:val="99"/>
    <w:semiHidden/>
    <w:qFormat/>
    <w:rsid w:val="00042DB6"/>
    <w:rPr>
      <w:rFonts w:ascii="Times New Roman" w:eastAsia="Calibri" w:hAnsi="Times New Roman" w:cs="Times New Roman"/>
      <w:sz w:val="24"/>
      <w:lang w:val="en-ZW"/>
    </w:rPr>
  </w:style>
  <w:style w:type="paragraph" w:styleId="NoteHeading">
    <w:name w:val="Note Heading"/>
    <w:basedOn w:val="Normal"/>
    <w:next w:val="Normal"/>
    <w:link w:val="NoteHeadingChar"/>
    <w:uiPriority w:val="99"/>
    <w:semiHidden/>
    <w:unhideWhenUsed/>
    <w:rsid w:val="00042DB6"/>
    <w:pPr>
      <w:spacing w:line="256" w:lineRule="auto"/>
    </w:pPr>
    <w:rPr>
      <w:rFonts w:eastAsia="Calibri" w:cs="Times New Roman"/>
      <w:lang w:val="en-ZW"/>
    </w:rPr>
  </w:style>
  <w:style w:type="character" w:customStyle="1" w:styleId="NoteHeadingChar">
    <w:name w:val="Note Heading Char"/>
    <w:basedOn w:val="DefaultParagraphFont"/>
    <w:link w:val="NoteHeading"/>
    <w:uiPriority w:val="99"/>
    <w:semiHidden/>
    <w:qFormat/>
    <w:rsid w:val="00042DB6"/>
    <w:rPr>
      <w:rFonts w:ascii="Times New Roman" w:eastAsia="Calibri" w:hAnsi="Times New Roman" w:cs="Times New Roman"/>
      <w:sz w:val="24"/>
      <w:lang w:val="en-ZW"/>
    </w:rPr>
  </w:style>
  <w:style w:type="paragraph" w:styleId="BodyText2">
    <w:name w:val="Body Text 2"/>
    <w:basedOn w:val="Normal"/>
    <w:link w:val="BodyText2Char"/>
    <w:uiPriority w:val="99"/>
    <w:semiHidden/>
    <w:unhideWhenUsed/>
    <w:qFormat/>
    <w:rsid w:val="00042DB6"/>
    <w:pPr>
      <w:spacing w:after="120" w:line="480" w:lineRule="auto"/>
    </w:pPr>
    <w:rPr>
      <w:rFonts w:eastAsia="Calibri" w:cs="Times New Roman"/>
      <w:lang w:val="en-ZW"/>
    </w:rPr>
  </w:style>
  <w:style w:type="character" w:customStyle="1" w:styleId="BodyText2Char">
    <w:name w:val="Body Text 2 Char"/>
    <w:basedOn w:val="DefaultParagraphFont"/>
    <w:link w:val="BodyText2"/>
    <w:uiPriority w:val="99"/>
    <w:semiHidden/>
    <w:qFormat/>
    <w:rsid w:val="00042DB6"/>
    <w:rPr>
      <w:rFonts w:ascii="Times New Roman" w:eastAsia="Calibri" w:hAnsi="Times New Roman" w:cs="Times New Roman"/>
      <w:sz w:val="24"/>
      <w:lang w:val="en-ZW"/>
    </w:rPr>
  </w:style>
  <w:style w:type="paragraph" w:styleId="BodyText3">
    <w:name w:val="Body Text 3"/>
    <w:basedOn w:val="Normal"/>
    <w:link w:val="BodyText3Char"/>
    <w:uiPriority w:val="99"/>
    <w:semiHidden/>
    <w:unhideWhenUsed/>
    <w:qFormat/>
    <w:rsid w:val="00042DB6"/>
    <w:pPr>
      <w:spacing w:after="120" w:line="256" w:lineRule="auto"/>
    </w:pPr>
    <w:rPr>
      <w:rFonts w:eastAsia="Calibri" w:cs="Times New Roman"/>
      <w:sz w:val="16"/>
      <w:szCs w:val="16"/>
      <w:lang w:val="en-ZW"/>
    </w:rPr>
  </w:style>
  <w:style w:type="character" w:customStyle="1" w:styleId="BodyText3Char">
    <w:name w:val="Body Text 3 Char"/>
    <w:basedOn w:val="DefaultParagraphFont"/>
    <w:link w:val="BodyText3"/>
    <w:uiPriority w:val="99"/>
    <w:semiHidden/>
    <w:qFormat/>
    <w:rsid w:val="00042DB6"/>
    <w:rPr>
      <w:rFonts w:ascii="Times New Roman" w:eastAsia="Calibri" w:hAnsi="Times New Roman" w:cs="Times New Roman"/>
      <w:sz w:val="16"/>
      <w:szCs w:val="16"/>
      <w:lang w:val="en-ZW"/>
    </w:rPr>
  </w:style>
  <w:style w:type="paragraph" w:styleId="BodyTextIndent2">
    <w:name w:val="Body Text Indent 2"/>
    <w:basedOn w:val="Normal"/>
    <w:link w:val="BodyTextIndent2Char"/>
    <w:uiPriority w:val="99"/>
    <w:semiHidden/>
    <w:unhideWhenUsed/>
    <w:qFormat/>
    <w:rsid w:val="00042DB6"/>
    <w:pPr>
      <w:spacing w:after="120" w:line="480" w:lineRule="auto"/>
      <w:ind w:left="360"/>
    </w:pPr>
    <w:rPr>
      <w:rFonts w:eastAsia="Calibri" w:cs="Times New Roman"/>
      <w:lang w:val="en-ZW"/>
    </w:rPr>
  </w:style>
  <w:style w:type="character" w:customStyle="1" w:styleId="BodyTextIndent2Char">
    <w:name w:val="Body Text Indent 2 Char"/>
    <w:basedOn w:val="DefaultParagraphFont"/>
    <w:link w:val="BodyTextIndent2"/>
    <w:uiPriority w:val="99"/>
    <w:semiHidden/>
    <w:qFormat/>
    <w:rsid w:val="00042DB6"/>
    <w:rPr>
      <w:rFonts w:ascii="Times New Roman" w:eastAsia="Calibri" w:hAnsi="Times New Roman" w:cs="Times New Roman"/>
      <w:sz w:val="24"/>
      <w:lang w:val="en-ZW"/>
    </w:rPr>
  </w:style>
  <w:style w:type="paragraph" w:styleId="BodyTextIndent3">
    <w:name w:val="Body Text Indent 3"/>
    <w:basedOn w:val="Normal"/>
    <w:link w:val="BodyTextIndent3Char"/>
    <w:uiPriority w:val="99"/>
    <w:semiHidden/>
    <w:unhideWhenUsed/>
    <w:qFormat/>
    <w:rsid w:val="00042DB6"/>
    <w:pPr>
      <w:spacing w:after="120" w:line="256" w:lineRule="auto"/>
      <w:ind w:left="360"/>
    </w:pPr>
    <w:rPr>
      <w:rFonts w:eastAsia="Calibri" w:cs="Times New Roman"/>
      <w:sz w:val="16"/>
      <w:szCs w:val="16"/>
      <w:lang w:val="en-ZW"/>
    </w:rPr>
  </w:style>
  <w:style w:type="character" w:customStyle="1" w:styleId="BodyTextIndent3Char">
    <w:name w:val="Body Text Indent 3 Char"/>
    <w:basedOn w:val="DefaultParagraphFont"/>
    <w:link w:val="BodyTextIndent3"/>
    <w:uiPriority w:val="99"/>
    <w:semiHidden/>
    <w:qFormat/>
    <w:rsid w:val="00042DB6"/>
    <w:rPr>
      <w:rFonts w:ascii="Times New Roman" w:eastAsia="Calibri" w:hAnsi="Times New Roman" w:cs="Times New Roman"/>
      <w:sz w:val="16"/>
      <w:szCs w:val="16"/>
      <w:lang w:val="en-ZW"/>
    </w:rPr>
  </w:style>
  <w:style w:type="paragraph" w:styleId="BlockText">
    <w:name w:val="Block Text"/>
    <w:basedOn w:val="Normal"/>
    <w:uiPriority w:val="99"/>
    <w:semiHidden/>
    <w:unhideWhenUsed/>
    <w:qFormat/>
    <w:rsid w:val="00042DB6"/>
    <w:pPr>
      <w:spacing w:after="120" w:line="256" w:lineRule="auto"/>
      <w:ind w:left="1440" w:right="1440"/>
    </w:pPr>
    <w:rPr>
      <w:rFonts w:eastAsia="Calibri" w:cs="Times New Roman"/>
      <w:lang w:val="en-ZW"/>
    </w:rPr>
  </w:style>
  <w:style w:type="paragraph" w:styleId="DocumentMap">
    <w:name w:val="Document Map"/>
    <w:basedOn w:val="Normal"/>
    <w:link w:val="DocumentMapChar"/>
    <w:uiPriority w:val="99"/>
    <w:semiHidden/>
    <w:unhideWhenUsed/>
    <w:qFormat/>
    <w:rsid w:val="00042DB6"/>
    <w:pPr>
      <w:shd w:val="clear" w:color="auto" w:fill="000080"/>
      <w:spacing w:line="256" w:lineRule="auto"/>
    </w:pPr>
    <w:rPr>
      <w:rFonts w:ascii="Tahoma" w:eastAsia="Calibri" w:hAnsi="Tahoma" w:cs="Tahoma"/>
      <w:sz w:val="20"/>
      <w:szCs w:val="20"/>
      <w:lang w:val="en-ZW"/>
    </w:rPr>
  </w:style>
  <w:style w:type="character" w:customStyle="1" w:styleId="DocumentMapChar">
    <w:name w:val="Document Map Char"/>
    <w:basedOn w:val="DefaultParagraphFont"/>
    <w:link w:val="DocumentMap"/>
    <w:uiPriority w:val="99"/>
    <w:semiHidden/>
    <w:qFormat/>
    <w:rsid w:val="00042DB6"/>
    <w:rPr>
      <w:rFonts w:ascii="Tahoma" w:eastAsia="Calibri" w:hAnsi="Tahoma" w:cs="Tahoma"/>
      <w:sz w:val="20"/>
      <w:szCs w:val="20"/>
      <w:shd w:val="clear" w:color="auto" w:fill="000080"/>
      <w:lang w:val="en-ZW"/>
    </w:rPr>
  </w:style>
  <w:style w:type="paragraph" w:styleId="PlainText">
    <w:name w:val="Plain Text"/>
    <w:basedOn w:val="Normal"/>
    <w:link w:val="PlainTextChar"/>
    <w:uiPriority w:val="99"/>
    <w:semiHidden/>
    <w:unhideWhenUsed/>
    <w:rsid w:val="00042DB6"/>
    <w:pPr>
      <w:spacing w:line="256" w:lineRule="auto"/>
    </w:pPr>
    <w:rPr>
      <w:rFonts w:ascii="Courier New" w:eastAsia="Calibri" w:hAnsi="Courier New" w:cs="Courier New"/>
      <w:sz w:val="20"/>
      <w:szCs w:val="20"/>
      <w:lang w:val="en-ZW"/>
    </w:rPr>
  </w:style>
  <w:style w:type="character" w:customStyle="1" w:styleId="PlainTextChar">
    <w:name w:val="Plain Text Char"/>
    <w:basedOn w:val="DefaultParagraphFont"/>
    <w:link w:val="PlainText"/>
    <w:uiPriority w:val="99"/>
    <w:semiHidden/>
    <w:qFormat/>
    <w:rsid w:val="00042DB6"/>
    <w:rPr>
      <w:rFonts w:ascii="Courier New" w:eastAsia="Calibri" w:hAnsi="Courier New" w:cs="Courier New"/>
      <w:sz w:val="20"/>
      <w:szCs w:val="20"/>
      <w:lang w:val="en-ZW"/>
    </w:rPr>
  </w:style>
  <w:style w:type="paragraph" w:styleId="E-mailSignature">
    <w:name w:val="E-mail Signature"/>
    <w:basedOn w:val="Normal"/>
    <w:link w:val="E-mailSignatureChar"/>
    <w:uiPriority w:val="99"/>
    <w:semiHidden/>
    <w:unhideWhenUsed/>
    <w:qFormat/>
    <w:rsid w:val="00042DB6"/>
    <w:pPr>
      <w:spacing w:line="256" w:lineRule="auto"/>
    </w:pPr>
    <w:rPr>
      <w:rFonts w:eastAsia="Calibri" w:cs="Times New Roman"/>
      <w:lang w:val="en-ZW"/>
    </w:rPr>
  </w:style>
  <w:style w:type="character" w:customStyle="1" w:styleId="E-mailSignatureChar">
    <w:name w:val="E-mail Signature Char"/>
    <w:basedOn w:val="DefaultParagraphFont"/>
    <w:link w:val="E-mailSignature"/>
    <w:uiPriority w:val="99"/>
    <w:semiHidden/>
    <w:qFormat/>
    <w:rsid w:val="00042DB6"/>
    <w:rPr>
      <w:rFonts w:ascii="Times New Roman" w:eastAsia="Calibri" w:hAnsi="Times New Roman" w:cs="Times New Roman"/>
      <w:sz w:val="24"/>
      <w:lang w:val="en-ZW"/>
    </w:rPr>
  </w:style>
  <w:style w:type="paragraph" w:styleId="CommentSubject">
    <w:name w:val="annotation subject"/>
    <w:basedOn w:val="CommentText"/>
    <w:next w:val="CommentText"/>
    <w:link w:val="CommentSubjectChar"/>
    <w:uiPriority w:val="99"/>
    <w:semiHidden/>
    <w:unhideWhenUsed/>
    <w:qFormat/>
    <w:rsid w:val="00042DB6"/>
    <w:rPr>
      <w:b/>
      <w:bCs/>
    </w:rPr>
  </w:style>
  <w:style w:type="character" w:customStyle="1" w:styleId="CommentSubjectChar">
    <w:name w:val="Comment Subject Char"/>
    <w:basedOn w:val="CommentTextChar"/>
    <w:link w:val="CommentSubject"/>
    <w:uiPriority w:val="99"/>
    <w:semiHidden/>
    <w:qFormat/>
    <w:rsid w:val="00042DB6"/>
    <w:rPr>
      <w:rFonts w:ascii="Times New Roman" w:eastAsia="Calibri" w:hAnsi="Times New Roman" w:cs="Times New Roman"/>
      <w:b/>
      <w:bCs/>
      <w:sz w:val="20"/>
      <w:szCs w:val="20"/>
      <w:lang w:val="en-ZW"/>
    </w:rPr>
  </w:style>
  <w:style w:type="paragraph" w:styleId="BalloonText">
    <w:name w:val="Balloon Text"/>
    <w:basedOn w:val="Normal"/>
    <w:link w:val="BalloonTextChar"/>
    <w:uiPriority w:val="99"/>
    <w:semiHidden/>
    <w:unhideWhenUsed/>
    <w:qFormat/>
    <w:rsid w:val="00042DB6"/>
    <w:pPr>
      <w:spacing w:line="256" w:lineRule="auto"/>
    </w:pPr>
    <w:rPr>
      <w:rFonts w:ascii="Tahoma" w:eastAsia="Calibri" w:hAnsi="Tahoma" w:cs="Tahoma"/>
      <w:sz w:val="16"/>
      <w:szCs w:val="16"/>
      <w:lang w:val="en-ZW"/>
    </w:rPr>
  </w:style>
  <w:style w:type="character" w:customStyle="1" w:styleId="BalloonTextChar">
    <w:name w:val="Balloon Text Char"/>
    <w:basedOn w:val="DefaultParagraphFont"/>
    <w:link w:val="BalloonText"/>
    <w:uiPriority w:val="99"/>
    <w:semiHidden/>
    <w:qFormat/>
    <w:rsid w:val="00042DB6"/>
    <w:rPr>
      <w:rFonts w:ascii="Tahoma" w:eastAsia="Calibri" w:hAnsi="Tahoma" w:cs="Tahoma"/>
      <w:sz w:val="16"/>
      <w:szCs w:val="16"/>
      <w:lang w:val="en-ZW"/>
    </w:rPr>
  </w:style>
  <w:style w:type="character" w:customStyle="1" w:styleId="NoSpacingChar">
    <w:name w:val="No Spacing Char"/>
    <w:link w:val="NoSpacing"/>
    <w:uiPriority w:val="1"/>
    <w:qFormat/>
    <w:locked/>
    <w:rsid w:val="00042DB6"/>
    <w:rPr>
      <w:rFonts w:ascii="Calibri" w:eastAsia="Times New Roman" w:hAnsi="Calibri" w:cs="Calibri"/>
      <w:lang w:val="en-US"/>
    </w:rPr>
  </w:style>
  <w:style w:type="paragraph" w:styleId="NoSpacing">
    <w:name w:val="No Spacing"/>
    <w:link w:val="NoSpacingChar"/>
    <w:uiPriority w:val="1"/>
    <w:qFormat/>
    <w:rsid w:val="00042DB6"/>
    <w:pPr>
      <w:spacing w:after="0" w:line="240" w:lineRule="auto"/>
    </w:pPr>
    <w:rPr>
      <w:rFonts w:ascii="Calibri" w:eastAsia="Times New Roman" w:hAnsi="Calibri" w:cs="Calibri"/>
      <w:lang w:val="en-US"/>
    </w:rPr>
  </w:style>
  <w:style w:type="paragraph" w:customStyle="1" w:styleId="elementperfxhead">
    <w:name w:val="elementperfx head"/>
    <w:basedOn w:val="Normal"/>
    <w:uiPriority w:val="99"/>
    <w:qFormat/>
    <w:rsid w:val="00042DB6"/>
    <w:pPr>
      <w:spacing w:after="0" w:line="240" w:lineRule="auto"/>
      <w:ind w:right="-28"/>
    </w:pPr>
    <w:rPr>
      <w:rFonts w:ascii="Arial Narrow" w:eastAsia="Times New Roman" w:hAnsi="Arial Narrow" w:cs="Times New Roman"/>
      <w:b/>
      <w:sz w:val="16"/>
      <w:szCs w:val="20"/>
      <w:lang w:val="en-US"/>
    </w:rPr>
  </w:style>
  <w:style w:type="paragraph" w:customStyle="1" w:styleId="Default">
    <w:name w:val="Default"/>
    <w:uiPriority w:val="99"/>
    <w:rsid w:val="00042DB6"/>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ListItem01">
    <w:name w:val="List Item 01"/>
    <w:basedOn w:val="Normal"/>
    <w:uiPriority w:val="99"/>
    <w:qFormat/>
    <w:rsid w:val="00042DB6"/>
    <w:pPr>
      <w:widowControl w:val="0"/>
      <w:numPr>
        <w:numId w:val="115"/>
      </w:numPr>
      <w:adjustRightInd w:val="0"/>
      <w:spacing w:after="0" w:line="360" w:lineRule="atLeast"/>
      <w:jc w:val="both"/>
    </w:pPr>
    <w:rPr>
      <w:rFonts w:eastAsia="MS Mincho" w:cs="Times New Roman"/>
      <w:szCs w:val="24"/>
      <w:lang w:val="en-US" w:eastAsia="ja-JP"/>
    </w:rPr>
  </w:style>
  <w:style w:type="character" w:customStyle="1" w:styleId="indent2Char">
    <w:name w:val="indent2 Char"/>
    <w:link w:val="indent2"/>
    <w:uiPriority w:val="99"/>
    <w:qFormat/>
    <w:locked/>
    <w:rsid w:val="00042DB6"/>
    <w:rPr>
      <w:rFonts w:ascii="Arial" w:eastAsia="Times New Roman" w:hAnsi="Arial"/>
      <w:sz w:val="24"/>
      <w:lang w:val="en-ZW"/>
    </w:rPr>
  </w:style>
  <w:style w:type="paragraph" w:customStyle="1" w:styleId="indent2">
    <w:name w:val="indent2"/>
    <w:basedOn w:val="Normal"/>
    <w:link w:val="indent2Char"/>
    <w:autoRedefine/>
    <w:uiPriority w:val="99"/>
    <w:qFormat/>
    <w:rsid w:val="00042DB6"/>
    <w:pPr>
      <w:numPr>
        <w:numId w:val="116"/>
      </w:numPr>
      <w:spacing w:after="0" w:line="240" w:lineRule="auto"/>
    </w:pPr>
    <w:rPr>
      <w:rFonts w:ascii="Arial" w:eastAsia="Times New Roman" w:hAnsi="Arial"/>
      <w:lang w:val="en-ZW"/>
    </w:rPr>
  </w:style>
  <w:style w:type="paragraph" w:customStyle="1" w:styleId="TOCHeading1">
    <w:name w:val="TOC Heading1"/>
    <w:basedOn w:val="Heading1"/>
    <w:next w:val="Normal"/>
    <w:uiPriority w:val="39"/>
    <w:qFormat/>
    <w:rsid w:val="00042DB6"/>
    <w:pPr>
      <w:spacing w:before="480" w:after="0" w:line="276" w:lineRule="auto"/>
      <w:outlineLvl w:val="9"/>
    </w:pPr>
    <w:rPr>
      <w:rFonts w:ascii="Cambria" w:eastAsia="Times New Roman" w:hAnsi="Cambria" w:cs="Times New Roman"/>
      <w:b w:val="0"/>
      <w:bCs/>
      <w:color w:val="365F91"/>
      <w:szCs w:val="28"/>
      <w:lang w:eastAsia="fr-FR"/>
    </w:rPr>
  </w:style>
  <w:style w:type="paragraph" w:customStyle="1" w:styleId="TableParagraph">
    <w:name w:val="Table Paragraph"/>
    <w:basedOn w:val="Normal"/>
    <w:uiPriority w:val="1"/>
    <w:qFormat/>
    <w:rsid w:val="00042DB6"/>
    <w:pPr>
      <w:widowControl w:val="0"/>
      <w:autoSpaceDE w:val="0"/>
      <w:autoSpaceDN w:val="0"/>
      <w:spacing w:after="0" w:line="240" w:lineRule="auto"/>
      <w:ind w:left="828" w:hanging="361"/>
    </w:pPr>
    <w:rPr>
      <w:rFonts w:eastAsia="Times New Roman" w:cs="Times New Roman"/>
      <w:lang w:val="en-US" w:eastAsia="en-GB"/>
    </w:rPr>
  </w:style>
  <w:style w:type="character" w:styleId="FootnoteReference">
    <w:name w:val="footnote reference"/>
    <w:basedOn w:val="DefaultParagraphFont"/>
    <w:uiPriority w:val="99"/>
    <w:semiHidden/>
    <w:unhideWhenUsed/>
    <w:qFormat/>
    <w:rsid w:val="00042DB6"/>
    <w:rPr>
      <w:vertAlign w:val="superscript"/>
    </w:rPr>
  </w:style>
  <w:style w:type="character" w:styleId="CommentReference">
    <w:name w:val="annotation reference"/>
    <w:basedOn w:val="DefaultParagraphFont"/>
    <w:uiPriority w:val="99"/>
    <w:semiHidden/>
    <w:unhideWhenUsed/>
    <w:qFormat/>
    <w:rsid w:val="00042DB6"/>
    <w:rPr>
      <w:sz w:val="16"/>
      <w:szCs w:val="16"/>
    </w:rPr>
  </w:style>
  <w:style w:type="character" w:styleId="EndnoteReference">
    <w:name w:val="endnote reference"/>
    <w:basedOn w:val="DefaultParagraphFont"/>
    <w:uiPriority w:val="99"/>
    <w:semiHidden/>
    <w:unhideWhenUsed/>
    <w:qFormat/>
    <w:rsid w:val="00042DB6"/>
    <w:rPr>
      <w:vertAlign w:val="superscript"/>
    </w:rPr>
  </w:style>
  <w:style w:type="character" w:customStyle="1" w:styleId="tgc">
    <w:name w:val="_tgc"/>
    <w:basedOn w:val="DefaultParagraphFont"/>
    <w:qFormat/>
    <w:rsid w:val="00042DB6"/>
  </w:style>
  <w:style w:type="table" w:styleId="TableSimple1">
    <w:name w:val="Table Simple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styleId="TableClassic1">
    <w:name w:val="Table Classic 1"/>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unhideWhenUsed/>
    <w:qFormat/>
    <w:rsid w:val="00042DB6"/>
    <w:pPr>
      <w:spacing w:after="0" w:line="240" w:lineRule="auto"/>
    </w:pPr>
    <w:rPr>
      <w:rFonts w:ascii="Times New Roman" w:eastAsia="MS Mincho" w:hAnsi="Times New Roman" w:cs="Times New Roman"/>
      <w:color w:val="000080"/>
      <w:sz w:val="20"/>
      <w:szCs w:val="20"/>
      <w:lang w:eastAsia="en-GB"/>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unhideWhenUsed/>
    <w:qFormat/>
    <w:rsid w:val="00042DB6"/>
    <w:pPr>
      <w:spacing w:after="0" w:line="240" w:lineRule="auto"/>
    </w:pPr>
    <w:rPr>
      <w:rFonts w:ascii="Times New Roman" w:eastAsia="MS Mincho" w:hAnsi="Times New Roman" w:cs="Times New Roman"/>
      <w:color w:val="FFFFFF"/>
      <w:sz w:val="20"/>
      <w:szCs w:val="20"/>
      <w:lang w:eastAsia="en-GB"/>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StyleColBandSize w:val="1"/>
      <w:tblInd w:w="0" w:type="nil"/>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StyleColBandSize w:val="1"/>
      <w:tblInd w:w="0" w:type="nil"/>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0">
    <w:name w:val="Table Grid 7"/>
    <w:basedOn w:val="TableNormal"/>
    <w:semiHidden/>
    <w:unhideWhenUsed/>
    <w:qFormat/>
    <w:rsid w:val="00042DB6"/>
    <w:pPr>
      <w:spacing w:after="0" w:line="240" w:lineRule="auto"/>
    </w:pPr>
    <w:rPr>
      <w:rFonts w:ascii="Times New Roman" w:eastAsia="MS Mincho" w:hAnsi="Times New Roman" w:cs="Times New Roman"/>
      <w:b/>
      <w:bCs/>
      <w:sz w:val="20"/>
      <w:szCs w:val="20"/>
      <w:lang w:eastAsia="en-GB"/>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0">
    <w:name w:val="Table Grid 8"/>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3Deffects1">
    <w:name w:val="Table 3D effects 1"/>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StyleRowBandSize w:val="1"/>
      <w:tblInd w:w="0" w:type="nil"/>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StyleRowBandSize w:val="1"/>
      <w:tblStyleColBandSize w:val="1"/>
      <w:tblInd w:w="0" w:type="nil"/>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ontemporary">
    <w:name w:val="Table Contemporary"/>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unhideWhenUsed/>
    <w:qFormat/>
    <w:rsid w:val="00042DB6"/>
    <w:pPr>
      <w:spacing w:after="0" w:line="240" w:lineRule="auto"/>
    </w:pPr>
    <w:rPr>
      <w:rFonts w:ascii="Times New Roman" w:eastAsia="MS Mincho" w:hAnsi="Times New Roman" w:cs="Times New Roman"/>
      <w:sz w:val="20"/>
      <w:szCs w:val="20"/>
      <w:lang w:eastAsia="en-GB"/>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TableProfessional">
    <w:name w:val="Table Professional"/>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TableSubtle1">
    <w:name w:val="Table Subtle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StyleRowBandSize w:val="1"/>
      <w:tblInd w:w="0" w:type="nil"/>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Web1">
    <w:name w:val="Table Web 1"/>
    <w:basedOn w:val="TableNormal"/>
    <w:semiHidden/>
    <w:unhideWhenUsed/>
    <w:rsid w:val="00042DB6"/>
    <w:pPr>
      <w:spacing w:after="0" w:line="240" w:lineRule="auto"/>
    </w:pPr>
    <w:rPr>
      <w:rFonts w:ascii="Times New Roman" w:eastAsia="MS Mincho" w:hAnsi="Times New Roman" w:cs="Times New Roman"/>
      <w:sz w:val="20"/>
      <w:szCs w:val="20"/>
      <w:lang w:eastAsia="en-GB"/>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styleId="TableWeb2">
    <w:name w:val="Table Web 2"/>
    <w:basedOn w:val="TableNormal"/>
    <w:semiHidden/>
    <w:unhideWhenUsed/>
    <w:rsid w:val="00042DB6"/>
    <w:pPr>
      <w:spacing w:after="0" w:line="240" w:lineRule="auto"/>
    </w:pPr>
    <w:rPr>
      <w:rFonts w:ascii="Times New Roman" w:eastAsia="MS Mincho" w:hAnsi="Times New Roman" w:cs="Times New Roman"/>
      <w:sz w:val="20"/>
      <w:szCs w:val="20"/>
      <w:lang w:eastAsia="en-GB"/>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styleId="TableWeb3">
    <w:name w:val="Table Web 3"/>
    <w:basedOn w:val="TableNormal"/>
    <w:semiHidden/>
    <w:unhideWhenUsed/>
    <w:rsid w:val="00042DB6"/>
    <w:pPr>
      <w:spacing w:after="0" w:line="240" w:lineRule="auto"/>
    </w:pPr>
    <w:rPr>
      <w:rFonts w:ascii="Times New Roman" w:eastAsia="MS Mincho" w:hAnsi="Times New Roman" w:cs="Times New Roman"/>
      <w:sz w:val="20"/>
      <w:szCs w:val="20"/>
      <w:lang w:eastAsia="en-GB"/>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20">
    <w:name w:val="Table Grid2"/>
    <w:basedOn w:val="TableNormal"/>
    <w:next w:val="TableGrid"/>
    <w:uiPriority w:val="59"/>
    <w:qFormat/>
    <w:rsid w:val="00042DB6"/>
    <w:pPr>
      <w:spacing w:after="0" w:line="240" w:lineRule="auto"/>
    </w:pPr>
    <w:rPr>
      <w:rFonts w:ascii="Times New Roman" w:eastAsia="MS Mincho"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unhideWhenUsed/>
    <w:rsid w:val="00042DB6"/>
    <w:pPr>
      <w:spacing w:after="0" w:line="240" w:lineRule="auto"/>
    </w:pPr>
    <w:rPr>
      <w:rFonts w:ascii="Times New Roman" w:eastAsia="MS Mincho"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042DB6"/>
    <w:pPr>
      <w:spacing w:after="0" w:line="240" w:lineRule="auto"/>
    </w:pPr>
    <w:rPr>
      <w:rFonts w:ascii="Calibri" w:eastAsia="Times New Roman" w:hAnsi="Calibri" w:cs="Times New Roman"/>
      <w:lang w:eastAsia="en-GB"/>
    </w:rPr>
    <w:tblPr>
      <w:tblCellMar>
        <w:top w:w="0" w:type="dxa"/>
        <w:left w:w="0" w:type="dxa"/>
        <w:bottom w:w="0" w:type="dxa"/>
        <w:right w:w="0" w:type="dxa"/>
      </w:tblCellMar>
    </w:tblPr>
  </w:style>
  <w:style w:type="table" w:customStyle="1" w:styleId="TableGrid22">
    <w:name w:val="Table Grid22"/>
    <w:basedOn w:val="TableNormal"/>
    <w:uiPriority w:val="5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3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5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qFormat/>
    <w:rsid w:val="00042DB6"/>
    <w:pPr>
      <w:spacing w:after="0" w:line="240" w:lineRule="auto"/>
    </w:pPr>
    <w:rPr>
      <w:rFonts w:ascii="Calibri" w:eastAsia="Calibri" w:hAnsi="Calibri"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042DB6"/>
    <w:pPr>
      <w:spacing w:after="0" w:line="240" w:lineRule="auto"/>
    </w:pPr>
    <w:rPr>
      <w:rFonts w:ascii="Times New Roman" w:eastAsia="Times New Roman" w:hAnsi="Times New Roman" w:cs="Times New Roman"/>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85FCE"/>
  </w:style>
  <w:style w:type="table" w:customStyle="1" w:styleId="TableGrid16">
    <w:name w:val="Table Grid16"/>
    <w:basedOn w:val="TableNormal"/>
    <w:uiPriority w:val="59"/>
    <w:qFormat/>
    <w:rsid w:val="00285FCE"/>
    <w:pPr>
      <w:spacing w:after="0" w:line="240" w:lineRule="auto"/>
    </w:pPr>
    <w:rPr>
      <w:rFonts w:ascii="Calibri" w:eastAsia="Calibri" w:hAnsi="Calibri"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471AD"/>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268E"/>
    <w:pPr>
      <w:numPr>
        <w:numId w:val="0"/>
      </w:numPr>
      <w:spacing w:before="240" w:after="0"/>
      <w:jc w:val="left"/>
      <w:outlineLvl w:val="9"/>
    </w:pPr>
    <w:rPr>
      <w:rFonts w:asciiTheme="majorHAnsi" w:hAnsiTheme="majorHAnsi"/>
      <w:b w:val="0"/>
      <w:color w:val="0F4761" w:themeColor="accent1" w:themeShade="BF"/>
      <w:sz w:val="32"/>
      <w:szCs w:val="32"/>
      <w:lang w:val="en-US"/>
    </w:rPr>
  </w:style>
  <w:style w:type="table" w:customStyle="1" w:styleId="TableGrid17">
    <w:name w:val="Table Grid17"/>
    <w:basedOn w:val="TableNormal"/>
    <w:next w:val="TableGrid"/>
    <w:uiPriority w:val="39"/>
    <w:rsid w:val="00130B9F"/>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166242">
      <w:bodyDiv w:val="1"/>
      <w:marLeft w:val="0"/>
      <w:marRight w:val="0"/>
      <w:marTop w:val="0"/>
      <w:marBottom w:val="0"/>
      <w:divBdr>
        <w:top w:val="none" w:sz="0" w:space="0" w:color="auto"/>
        <w:left w:val="none" w:sz="0" w:space="0" w:color="auto"/>
        <w:bottom w:val="none" w:sz="0" w:space="0" w:color="auto"/>
        <w:right w:val="none" w:sz="0" w:space="0" w:color="auto"/>
      </w:divBdr>
    </w:div>
    <w:div w:id="1050495477">
      <w:bodyDiv w:val="1"/>
      <w:marLeft w:val="0"/>
      <w:marRight w:val="0"/>
      <w:marTop w:val="0"/>
      <w:marBottom w:val="0"/>
      <w:divBdr>
        <w:top w:val="none" w:sz="0" w:space="0" w:color="auto"/>
        <w:left w:val="none" w:sz="0" w:space="0" w:color="auto"/>
        <w:bottom w:val="none" w:sz="0" w:space="0" w:color="auto"/>
        <w:right w:val="none" w:sz="0" w:space="0" w:color="auto"/>
      </w:divBdr>
    </w:div>
    <w:div w:id="1093940493">
      <w:bodyDiv w:val="1"/>
      <w:marLeft w:val="0"/>
      <w:marRight w:val="0"/>
      <w:marTop w:val="0"/>
      <w:marBottom w:val="0"/>
      <w:divBdr>
        <w:top w:val="none" w:sz="0" w:space="0" w:color="auto"/>
        <w:left w:val="none" w:sz="0" w:space="0" w:color="auto"/>
        <w:bottom w:val="none" w:sz="0" w:space="0" w:color="auto"/>
        <w:right w:val="none" w:sz="0" w:space="0" w:color="auto"/>
      </w:divBdr>
    </w:div>
    <w:div w:id="1666938923">
      <w:bodyDiv w:val="1"/>
      <w:marLeft w:val="0"/>
      <w:marRight w:val="0"/>
      <w:marTop w:val="0"/>
      <w:marBottom w:val="0"/>
      <w:divBdr>
        <w:top w:val="none" w:sz="0" w:space="0" w:color="auto"/>
        <w:left w:val="none" w:sz="0" w:space="0" w:color="auto"/>
        <w:bottom w:val="none" w:sz="0" w:space="0" w:color="auto"/>
        <w:right w:val="none" w:sz="0" w:space="0" w:color="auto"/>
      </w:divBdr>
    </w:div>
    <w:div w:id="1680548453">
      <w:bodyDiv w:val="1"/>
      <w:marLeft w:val="0"/>
      <w:marRight w:val="0"/>
      <w:marTop w:val="0"/>
      <w:marBottom w:val="0"/>
      <w:divBdr>
        <w:top w:val="none" w:sz="0" w:space="0" w:color="auto"/>
        <w:left w:val="none" w:sz="0" w:space="0" w:color="auto"/>
        <w:bottom w:val="none" w:sz="0" w:space="0" w:color="auto"/>
        <w:right w:val="none" w:sz="0" w:space="0" w:color="auto"/>
      </w:divBdr>
    </w:div>
    <w:div w:id="1763648604">
      <w:bodyDiv w:val="1"/>
      <w:marLeft w:val="0"/>
      <w:marRight w:val="0"/>
      <w:marTop w:val="0"/>
      <w:marBottom w:val="0"/>
      <w:divBdr>
        <w:top w:val="none" w:sz="0" w:space="0" w:color="auto"/>
        <w:left w:val="none" w:sz="0" w:space="0" w:color="auto"/>
        <w:bottom w:val="none" w:sz="0" w:space="0" w:color="auto"/>
        <w:right w:val="none" w:sz="0" w:space="0" w:color="auto"/>
      </w:divBdr>
    </w:div>
    <w:div w:id="1852330754">
      <w:bodyDiv w:val="1"/>
      <w:marLeft w:val="0"/>
      <w:marRight w:val="0"/>
      <w:marTop w:val="0"/>
      <w:marBottom w:val="0"/>
      <w:divBdr>
        <w:top w:val="none" w:sz="0" w:space="0" w:color="auto"/>
        <w:left w:val="none" w:sz="0" w:space="0" w:color="auto"/>
        <w:bottom w:val="none" w:sz="0" w:space="0" w:color="auto"/>
        <w:right w:val="none" w:sz="0" w:space="0" w:color="auto"/>
      </w:divBdr>
    </w:div>
    <w:div w:id="1882597170">
      <w:bodyDiv w:val="1"/>
      <w:marLeft w:val="0"/>
      <w:marRight w:val="0"/>
      <w:marTop w:val="0"/>
      <w:marBottom w:val="0"/>
      <w:divBdr>
        <w:top w:val="none" w:sz="0" w:space="0" w:color="auto"/>
        <w:left w:val="none" w:sz="0" w:space="0" w:color="auto"/>
        <w:bottom w:val="none" w:sz="0" w:space="0" w:color="auto"/>
        <w:right w:val="none" w:sz="0" w:space="0" w:color="auto"/>
      </w:divBdr>
    </w:div>
    <w:div w:id="1923682263">
      <w:bodyDiv w:val="1"/>
      <w:marLeft w:val="0"/>
      <w:marRight w:val="0"/>
      <w:marTop w:val="0"/>
      <w:marBottom w:val="0"/>
      <w:divBdr>
        <w:top w:val="none" w:sz="0" w:space="0" w:color="auto"/>
        <w:left w:val="none" w:sz="0" w:space="0" w:color="auto"/>
        <w:bottom w:val="none" w:sz="0" w:space="0" w:color="auto"/>
        <w:right w:val="none" w:sz="0" w:space="0" w:color="auto"/>
      </w:divBdr>
    </w:div>
    <w:div w:id="2042585841">
      <w:bodyDiv w:val="1"/>
      <w:marLeft w:val="0"/>
      <w:marRight w:val="0"/>
      <w:marTop w:val="0"/>
      <w:marBottom w:val="0"/>
      <w:divBdr>
        <w:top w:val="none" w:sz="0" w:space="0" w:color="auto"/>
        <w:left w:val="none" w:sz="0" w:space="0" w:color="auto"/>
        <w:bottom w:val="none" w:sz="0" w:space="0" w:color="auto"/>
        <w:right w:val="none" w:sz="0" w:space="0" w:color="auto"/>
      </w:divBdr>
    </w:div>
    <w:div w:id="2049715518">
      <w:bodyDiv w:val="1"/>
      <w:marLeft w:val="0"/>
      <w:marRight w:val="0"/>
      <w:marTop w:val="0"/>
      <w:marBottom w:val="0"/>
      <w:divBdr>
        <w:top w:val="none" w:sz="0" w:space="0" w:color="auto"/>
        <w:left w:val="none" w:sz="0" w:space="0" w:color="auto"/>
        <w:bottom w:val="none" w:sz="0" w:space="0" w:color="auto"/>
        <w:right w:val="none" w:sz="0" w:space="0" w:color="auto"/>
      </w:divBdr>
    </w:div>
    <w:div w:id="20532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6792A-75EA-48FD-98DA-C24D31CC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127</Pages>
  <Words>16455</Words>
  <Characters>93795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Benmark Nyaga</dc:creator>
  <cp:keywords/>
  <dc:description/>
  <cp:lastModifiedBy>benard ngeno</cp:lastModifiedBy>
  <cp:revision>27</cp:revision>
  <dcterms:created xsi:type="dcterms:W3CDTF">2025-04-29T06:31:00Z</dcterms:created>
  <dcterms:modified xsi:type="dcterms:W3CDTF">2025-05-03T06:39:00Z</dcterms:modified>
</cp:coreProperties>
</file>